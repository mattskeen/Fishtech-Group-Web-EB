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AF083" w14:textId="77777777" w:rsidR="005D0B2F" w:rsidRPr="00053BBA" w:rsidRDefault="005D0B2F" w:rsidP="007F24FA">
      <w:pPr>
        <w:rPr>
          <w:rFonts w:ascii="Arial" w:hAnsi="Arial" w:cs="Arial"/>
        </w:rPr>
      </w:pPr>
    </w:p>
    <w:p w14:paraId="00C9873E" w14:textId="77777777" w:rsidR="005D0B2F" w:rsidRPr="00053BBA" w:rsidRDefault="005D0B2F" w:rsidP="007F24FA">
      <w:pPr>
        <w:rPr>
          <w:rFonts w:ascii="Arial" w:hAnsi="Arial" w:cs="Arial"/>
        </w:rPr>
      </w:pPr>
    </w:p>
    <w:p w14:paraId="383B6DD9" w14:textId="66B16458" w:rsidR="0034424C" w:rsidRPr="00053BBA" w:rsidRDefault="00B23618" w:rsidP="007F24FA">
      <w:pPr>
        <w:rPr>
          <w:rFonts w:ascii="Arial" w:hAnsi="Arial" w:cs="Arial"/>
          <w:b/>
          <w:sz w:val="52"/>
          <w:szCs w:val="52"/>
        </w:rPr>
      </w:pPr>
      <w:r w:rsidRPr="00053BBA">
        <w:rPr>
          <w:rFonts w:ascii="Arial" w:hAnsi="Arial" w:cs="Arial"/>
          <w:b/>
          <w:bCs/>
          <w:noProof/>
          <w:sz w:val="52"/>
          <w:szCs w:val="52"/>
        </w:rPr>
        <mc:AlternateContent>
          <mc:Choice Requires="wps">
            <w:drawing>
              <wp:anchor distT="0" distB="0" distL="114300" distR="114300" simplePos="0" relativeHeight="251658240" behindDoc="0" locked="0" layoutInCell="1" allowOverlap="1" wp14:anchorId="2D2326CC" wp14:editId="7E9F22A7">
                <wp:simplePos x="0" y="0"/>
                <wp:positionH relativeFrom="column">
                  <wp:posOffset>-457200</wp:posOffset>
                </wp:positionH>
                <wp:positionV relativeFrom="paragraph">
                  <wp:posOffset>440055</wp:posOffset>
                </wp:positionV>
                <wp:extent cx="7772400" cy="45720"/>
                <wp:effectExtent l="0" t="0" r="25400" b="30480"/>
                <wp:wrapThrough wrapText="bothSides">
                  <wp:wrapPolygon edited="0">
                    <wp:start x="0" y="0"/>
                    <wp:lineTo x="0" y="24000"/>
                    <wp:lineTo x="21600" y="24000"/>
                    <wp:lineTo x="21600" y="0"/>
                    <wp:lineTo x="0"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
                        </a:xfrm>
                        <a:prstGeom prst="rect">
                          <a:avLst/>
                        </a:prstGeom>
                        <a:solidFill>
                          <a:srgbClr val="E56629"/>
                        </a:solidFill>
                        <a:ln>
                          <a:solidFill>
                            <a:srgbClr val="E566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rect w14:anchorId="7DDEB577" id="Rectangle 4" o:spid="_x0000_s1026" style="position:absolute;margin-left:-36pt;margin-top:34.65pt;width:61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" fillcolor="#e56629" strokecolor="#e56629" strokeweight="2pt">
                <v:path arrowok="t"/>
                <w10:wrap type="through"/>
              </v:rect>
            </w:pict>
          </mc:Fallback>
        </mc:AlternateContent>
      </w:r>
      <w:r w:rsidR="00BB2277" w:rsidRPr="00053BBA">
        <w:rPr>
          <w:rFonts w:ascii="Arial" w:hAnsi="Arial" w:cs="Arial"/>
        </w:rPr>
        <w:t xml:space="preserve"> </w:t>
      </w:r>
      <w:r w:rsidR="002A6804" w:rsidRPr="00053BBA">
        <w:rPr>
          <w:rFonts w:ascii="Arial" w:hAnsi="Arial" w:cs="Arial"/>
          <w:b/>
          <w:sz w:val="52"/>
          <w:szCs w:val="52"/>
        </w:rPr>
        <w:t>NIC</w:t>
      </w:r>
      <w:r w:rsidR="003F5A24" w:rsidRPr="00053BBA">
        <w:rPr>
          <w:rFonts w:ascii="Arial" w:hAnsi="Arial" w:cs="Arial"/>
          <w:b/>
          <w:sz w:val="52"/>
          <w:szCs w:val="52"/>
        </w:rPr>
        <w:t>, Inc</w:t>
      </w:r>
      <w:r w:rsidR="00D80054" w:rsidRPr="00053BBA">
        <w:rPr>
          <w:rFonts w:ascii="Arial" w:hAnsi="Arial" w:cs="Arial"/>
          <w:b/>
          <w:sz w:val="52"/>
          <w:szCs w:val="52"/>
        </w:rPr>
        <w:t>.</w:t>
      </w:r>
    </w:p>
    <w:p w14:paraId="5AF1EB62" w14:textId="77777777" w:rsidR="003432C6" w:rsidRPr="00053BBA" w:rsidRDefault="003432C6" w:rsidP="007F24FA">
      <w:pPr>
        <w:rPr>
          <w:rFonts w:ascii="Arial" w:hAnsi="Arial" w:cs="Arial"/>
        </w:rPr>
      </w:pPr>
    </w:p>
    <w:p w14:paraId="481E8A11" w14:textId="706B8422" w:rsidR="000D2546" w:rsidRDefault="009113C2" w:rsidP="007F24FA">
      <w:pPr>
        <w:rPr>
          <w:rFonts w:ascii="Arial" w:hAnsi="Arial" w:cs="Arial"/>
          <w:sz w:val="48"/>
          <w:szCs w:val="48"/>
        </w:rPr>
      </w:pPr>
      <w:r>
        <w:rPr>
          <w:rFonts w:ascii="Arial" w:hAnsi="Arial" w:cs="Arial"/>
          <w:sz w:val="48"/>
          <w:szCs w:val="48"/>
        </w:rPr>
        <w:t>Alabama</w:t>
      </w:r>
      <w:r w:rsidR="00911AC5">
        <w:rPr>
          <w:rFonts w:ascii="Arial" w:hAnsi="Arial" w:cs="Arial"/>
          <w:sz w:val="48"/>
          <w:szCs w:val="48"/>
        </w:rPr>
        <w:t xml:space="preserve"> Interactive, LLC</w:t>
      </w:r>
    </w:p>
    <w:p w14:paraId="7392D1B4" w14:textId="56A38205" w:rsidR="00680D07" w:rsidRPr="00053BBA" w:rsidRDefault="00680D07" w:rsidP="007F24FA">
      <w:pPr>
        <w:rPr>
          <w:rFonts w:ascii="Arial" w:hAnsi="Arial" w:cs="Arial"/>
          <w:sz w:val="48"/>
          <w:szCs w:val="48"/>
        </w:rPr>
      </w:pPr>
      <w:r>
        <w:rPr>
          <w:rFonts w:ascii="Arial" w:hAnsi="Arial" w:cs="Arial"/>
          <w:sz w:val="48"/>
          <w:szCs w:val="48"/>
        </w:rPr>
        <w:t>NIC Common Control Attestation</w:t>
      </w:r>
    </w:p>
    <w:p w14:paraId="2C4C6258" w14:textId="77777777" w:rsidR="000334BA" w:rsidRPr="00053BBA" w:rsidRDefault="000334BA" w:rsidP="007F24FA">
      <w:pPr>
        <w:rPr>
          <w:rFonts w:ascii="Arial" w:hAnsi="Arial" w:cs="Arial"/>
        </w:rPr>
      </w:pPr>
    </w:p>
    <w:p w14:paraId="62A5B295" w14:textId="70F9EA34" w:rsidR="0034424C" w:rsidRPr="00053BBA" w:rsidRDefault="00B21AEC" w:rsidP="007F24FA">
      <w:pPr>
        <w:rPr>
          <w:rFonts w:ascii="Arial" w:hAnsi="Arial" w:cs="Arial"/>
        </w:rPr>
      </w:pPr>
      <w:r w:rsidRPr="00053BBA">
        <w:rPr>
          <w:rFonts w:ascii="Arial" w:hAnsi="Arial" w:cs="Arial"/>
        </w:rPr>
        <w:t>Version</w:t>
      </w:r>
      <w:r w:rsidR="0034424C" w:rsidRPr="00053BBA">
        <w:rPr>
          <w:rFonts w:ascii="Arial" w:hAnsi="Arial" w:cs="Arial"/>
        </w:rPr>
        <w:t xml:space="preserve"> </w:t>
      </w:r>
      <w:r w:rsidR="00DA5AE3" w:rsidRPr="00053BBA">
        <w:rPr>
          <w:rFonts w:ascii="Arial" w:hAnsi="Arial" w:cs="Arial"/>
        </w:rPr>
        <w:t>1.0</w:t>
      </w:r>
    </w:p>
    <w:p w14:paraId="3E9ABA96" w14:textId="77777777" w:rsidR="00DA5AE3" w:rsidRPr="00053BBA" w:rsidRDefault="00DA5AE3" w:rsidP="007F24FA">
      <w:pPr>
        <w:rPr>
          <w:rFonts w:ascii="Arial" w:hAnsi="Arial" w:cs="Arial"/>
        </w:rPr>
      </w:pPr>
    </w:p>
    <w:p w14:paraId="09C0DEB7" w14:textId="77777777" w:rsidR="007E728A" w:rsidRPr="00053BBA" w:rsidRDefault="007E728A" w:rsidP="007F24FA">
      <w:pPr>
        <w:rPr>
          <w:rFonts w:ascii="Arial" w:hAnsi="Arial" w:cs="Arial"/>
        </w:rPr>
      </w:pPr>
    </w:p>
    <w:p w14:paraId="4023E30A" w14:textId="77777777" w:rsidR="003A0546" w:rsidRPr="00053BBA" w:rsidRDefault="003A0546" w:rsidP="007F24FA">
      <w:pPr>
        <w:rPr>
          <w:rFonts w:ascii="Arial" w:hAnsi="Arial" w:cs="Arial"/>
        </w:rPr>
      </w:pPr>
    </w:p>
    <w:p w14:paraId="472CCB20" w14:textId="2540EDF5" w:rsidR="007E728A" w:rsidRPr="00053BBA" w:rsidRDefault="007E728A" w:rsidP="007F24FA">
      <w:pPr>
        <w:rPr>
          <w:rFonts w:ascii="Arial" w:hAnsi="Arial" w:cs="Arial"/>
        </w:rPr>
      </w:pPr>
    </w:p>
    <w:p w14:paraId="1C7970C1" w14:textId="66544C78" w:rsidR="00FA22AA" w:rsidRPr="00053BBA" w:rsidRDefault="00F4557A" w:rsidP="007F24FA">
      <w:pPr>
        <w:rPr>
          <w:rFonts w:ascii="Arial" w:hAnsi="Arial" w:cs="Arial"/>
        </w:rPr>
      </w:pPr>
      <w:r>
        <w:rPr>
          <w:rFonts w:ascii="Arial" w:hAnsi="Arial" w:cs="Arial"/>
        </w:rPr>
        <w:t>July 31, 2017</w:t>
      </w:r>
      <w:r w:rsidR="00B16254" w:rsidRPr="00053BBA">
        <w:rPr>
          <w:rFonts w:ascii="Arial" w:hAnsi="Arial" w:cs="Arial"/>
          <w:color w:val="E46628"/>
          <w:sz w:val="44"/>
          <w:szCs w:val="44"/>
        </w:rPr>
        <w:br w:type="page"/>
      </w:r>
    </w:p>
    <w:p w14:paraId="0D32477B" w14:textId="77777777" w:rsidR="00E610C4" w:rsidRPr="00053BBA" w:rsidRDefault="00E610C4" w:rsidP="00E610C4">
      <w:pPr>
        <w:pStyle w:val="Heading1"/>
        <w:rPr>
          <w:rFonts w:ascii="Arial" w:hAnsi="Arial"/>
        </w:rPr>
      </w:pPr>
      <w:bookmarkStart w:id="0" w:name="_Toc468282254"/>
      <w:bookmarkStart w:id="1" w:name="_Toc410994106"/>
      <w:bookmarkStart w:id="2" w:name="_Toc417055643"/>
      <w:bookmarkStart w:id="3" w:name="_Toc489018997"/>
      <w:r w:rsidRPr="00053BBA">
        <w:rPr>
          <w:rFonts w:ascii="Arial" w:hAnsi="Arial"/>
        </w:rPr>
        <w:lastRenderedPageBreak/>
        <w:t>Version Control</w:t>
      </w:r>
      <w:bookmarkEnd w:id="0"/>
      <w:bookmarkEnd w:id="3"/>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971"/>
        <w:gridCol w:w="4829"/>
      </w:tblGrid>
      <w:tr w:rsidR="00E610C4" w:rsidRPr="00053BBA" w14:paraId="0989819A" w14:textId="77777777" w:rsidTr="00A3182C">
        <w:tc>
          <w:tcPr>
            <w:tcW w:w="10800" w:type="dxa"/>
            <w:gridSpan w:val="2"/>
            <w:tcBorders>
              <w:top w:val="single" w:sz="4" w:space="0" w:color="auto"/>
              <w:left w:val="single" w:sz="4" w:space="0" w:color="auto"/>
              <w:bottom w:val="single" w:sz="4" w:space="0" w:color="auto"/>
              <w:right w:val="single" w:sz="4" w:space="0" w:color="auto"/>
              <w:tl2br w:val="nil"/>
              <w:tr2bl w:val="nil"/>
            </w:tcBorders>
            <w:shd w:val="clear" w:color="auto" w:fill="E48312" w:themeFill="accent1"/>
            <w:vAlign w:val="center"/>
          </w:tcPr>
          <w:p w14:paraId="5CECF540" w14:textId="6EBA6D96" w:rsidR="00E610C4" w:rsidRPr="00053BBA" w:rsidRDefault="0096143A" w:rsidP="00A3182C">
            <w:pPr>
              <w:pStyle w:val="TableTextTitleRowCaps"/>
              <w:rPr>
                <w:rFonts w:ascii="Arial" w:hAnsi="Arial" w:cs="Arial"/>
                <w:color w:val="FFFFFF" w:themeColor="background1"/>
              </w:rPr>
            </w:pPr>
            <w:r w:rsidRPr="00053BBA">
              <w:rPr>
                <w:rFonts w:ascii="Arial" w:hAnsi="Arial" w:cs="Arial"/>
                <w:color w:val="FFFFFF" w:themeColor="background1"/>
              </w:rPr>
              <w:t>NIST SP800-53 Audit Plan Assessment</w:t>
            </w:r>
          </w:p>
        </w:tc>
      </w:tr>
      <w:tr w:rsidR="00E610C4" w:rsidRPr="00053BBA" w14:paraId="2EA84806" w14:textId="77777777" w:rsidTr="00A3182C">
        <w:trPr>
          <w:trHeight w:val="368"/>
        </w:trPr>
        <w:tc>
          <w:tcPr>
            <w:tcW w:w="5971" w:type="dxa"/>
            <w:vAlign w:val="center"/>
          </w:tcPr>
          <w:p w14:paraId="7B3DB341"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Client Name</w:t>
            </w:r>
          </w:p>
        </w:tc>
        <w:tc>
          <w:tcPr>
            <w:tcW w:w="4829" w:type="dxa"/>
            <w:vAlign w:val="center"/>
          </w:tcPr>
          <w:p w14:paraId="0912BB4E" w14:textId="3701DACC" w:rsidR="00E610C4" w:rsidRPr="00053BBA" w:rsidRDefault="00D16521" w:rsidP="00D16521">
            <w:pPr>
              <w:pStyle w:val="TableTextVersionControl"/>
              <w:rPr>
                <w:rFonts w:ascii="Arial" w:hAnsi="Arial" w:cs="Arial"/>
                <w:i w:val="0"/>
              </w:rPr>
            </w:pPr>
            <w:r w:rsidRPr="00053BBA">
              <w:rPr>
                <w:rFonts w:ascii="Arial" w:eastAsia="Century Gothic" w:hAnsi="Arial" w:cs="Arial"/>
                <w:i w:val="0"/>
              </w:rPr>
              <w:t>NIC</w:t>
            </w:r>
            <w:r w:rsidR="008E171A" w:rsidRPr="00053BBA">
              <w:rPr>
                <w:rFonts w:ascii="Arial" w:eastAsia="Century Gothic" w:hAnsi="Arial" w:cs="Arial"/>
                <w:i w:val="0"/>
              </w:rPr>
              <w:t>, Inc.</w:t>
            </w:r>
          </w:p>
        </w:tc>
      </w:tr>
      <w:tr w:rsidR="00E610C4" w:rsidRPr="00053BBA" w14:paraId="66AC3C76" w14:textId="77777777" w:rsidTr="00A3182C">
        <w:tc>
          <w:tcPr>
            <w:tcW w:w="5971" w:type="dxa"/>
            <w:vAlign w:val="center"/>
          </w:tcPr>
          <w:p w14:paraId="08DFD9DC"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Client Contact</w:t>
            </w:r>
          </w:p>
        </w:tc>
        <w:tc>
          <w:tcPr>
            <w:tcW w:w="4829" w:type="dxa"/>
            <w:vAlign w:val="center"/>
          </w:tcPr>
          <w:p w14:paraId="53715B71" w14:textId="77777777" w:rsidR="00E610C4" w:rsidRPr="00053BBA" w:rsidRDefault="003F5A24" w:rsidP="00A3182C">
            <w:pPr>
              <w:pStyle w:val="TableTextVersionControl"/>
              <w:rPr>
                <w:rFonts w:ascii="Arial" w:hAnsi="Arial" w:cs="Arial"/>
                <w:i w:val="0"/>
              </w:rPr>
            </w:pPr>
            <w:r w:rsidRPr="00053BBA">
              <w:rPr>
                <w:rFonts w:ascii="Arial" w:hAnsi="Arial" w:cs="Arial"/>
                <w:i w:val="0"/>
              </w:rPr>
              <w:t xml:space="preserve">Rodney Caudle, Director </w:t>
            </w:r>
            <w:r w:rsidR="003C775B" w:rsidRPr="00053BBA">
              <w:rPr>
                <w:rFonts w:ascii="Arial" w:hAnsi="Arial" w:cs="Arial"/>
                <w:i w:val="0"/>
              </w:rPr>
              <w:t>of Information Security</w:t>
            </w:r>
          </w:p>
          <w:p w14:paraId="0EB591EF" w14:textId="3ECDD9D7" w:rsidR="00EC6B5B" w:rsidRPr="00053BBA" w:rsidRDefault="00EC6B5B" w:rsidP="00A3182C">
            <w:pPr>
              <w:pStyle w:val="TableTextVersionControl"/>
              <w:rPr>
                <w:rFonts w:ascii="Arial" w:hAnsi="Arial" w:cs="Arial"/>
                <w:i w:val="0"/>
              </w:rPr>
            </w:pPr>
            <w:r w:rsidRPr="00053BBA">
              <w:rPr>
                <w:rFonts w:ascii="Arial" w:hAnsi="Arial" w:cs="Arial"/>
                <w:i w:val="0"/>
              </w:rPr>
              <w:t>Rob Harvey, Lead Security Analyst</w:t>
            </w:r>
          </w:p>
        </w:tc>
      </w:tr>
      <w:tr w:rsidR="00E610C4" w:rsidRPr="00053BBA" w14:paraId="07F00878" w14:textId="77777777" w:rsidTr="00A3182C">
        <w:tc>
          <w:tcPr>
            <w:tcW w:w="5971" w:type="dxa"/>
            <w:vAlign w:val="center"/>
          </w:tcPr>
          <w:p w14:paraId="7898755F"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Document Issue No</w:t>
            </w:r>
          </w:p>
        </w:tc>
        <w:tc>
          <w:tcPr>
            <w:tcW w:w="4829" w:type="dxa"/>
            <w:vAlign w:val="center"/>
          </w:tcPr>
          <w:p w14:paraId="0BDBBD0B" w14:textId="36E8E2EC" w:rsidR="00E610C4" w:rsidRPr="00053BBA" w:rsidRDefault="00680D07" w:rsidP="00A3182C">
            <w:pPr>
              <w:pStyle w:val="TableTextVersionControl"/>
              <w:rPr>
                <w:rFonts w:ascii="Arial" w:hAnsi="Arial" w:cs="Arial"/>
                <w:i w:val="0"/>
              </w:rPr>
            </w:pPr>
            <w:r>
              <w:rPr>
                <w:rFonts w:ascii="Arial" w:hAnsi="Arial" w:cs="Arial"/>
                <w:i w:val="0"/>
              </w:rPr>
              <w:t>1</w:t>
            </w:r>
            <w:r w:rsidR="009C14BA" w:rsidRPr="00053BBA">
              <w:rPr>
                <w:rFonts w:ascii="Arial" w:hAnsi="Arial" w:cs="Arial"/>
                <w:i w:val="0"/>
              </w:rPr>
              <w:t>.0</w:t>
            </w:r>
          </w:p>
        </w:tc>
      </w:tr>
      <w:tr w:rsidR="00E610C4" w:rsidRPr="00053BBA" w14:paraId="22285001" w14:textId="77777777" w:rsidTr="00A3182C">
        <w:tc>
          <w:tcPr>
            <w:tcW w:w="5971" w:type="dxa"/>
            <w:vAlign w:val="center"/>
          </w:tcPr>
          <w:p w14:paraId="1E81A349"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Author(s)</w:t>
            </w:r>
          </w:p>
        </w:tc>
        <w:tc>
          <w:tcPr>
            <w:tcW w:w="4829" w:type="dxa"/>
            <w:vAlign w:val="center"/>
          </w:tcPr>
          <w:p w14:paraId="3D5FE02F" w14:textId="77777777" w:rsidR="00E610C4" w:rsidRPr="00053BBA" w:rsidRDefault="00E610C4" w:rsidP="00A3182C">
            <w:pPr>
              <w:pStyle w:val="TableTextVersionControl"/>
              <w:rPr>
                <w:rFonts w:ascii="Arial" w:hAnsi="Arial" w:cs="Arial"/>
                <w:i w:val="0"/>
              </w:rPr>
            </w:pPr>
            <w:r w:rsidRPr="00053BBA">
              <w:rPr>
                <w:rFonts w:ascii="Arial" w:hAnsi="Arial" w:cs="Arial"/>
                <w:i w:val="0"/>
              </w:rPr>
              <w:t>Kylen Griffin – Governance, Risk &amp; Compliance</w:t>
            </w:r>
          </w:p>
        </w:tc>
      </w:tr>
      <w:tr w:rsidR="00E610C4" w:rsidRPr="00053BBA" w14:paraId="0E2E1A39" w14:textId="77777777" w:rsidTr="00A3182C">
        <w:tc>
          <w:tcPr>
            <w:tcW w:w="5971" w:type="dxa"/>
            <w:vAlign w:val="center"/>
          </w:tcPr>
          <w:p w14:paraId="7F920389"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Reviewed by:</w:t>
            </w:r>
          </w:p>
        </w:tc>
        <w:tc>
          <w:tcPr>
            <w:tcW w:w="4829" w:type="dxa"/>
            <w:vAlign w:val="center"/>
          </w:tcPr>
          <w:p w14:paraId="23C9C242" w14:textId="0324EE2B" w:rsidR="00E610C4" w:rsidRPr="00053BBA" w:rsidRDefault="00671FCB" w:rsidP="00A3182C">
            <w:pPr>
              <w:pStyle w:val="TableTextVersionControl"/>
              <w:rPr>
                <w:rFonts w:ascii="Arial" w:hAnsi="Arial" w:cs="Arial"/>
                <w:i w:val="0"/>
              </w:rPr>
            </w:pPr>
            <w:r w:rsidRPr="00053BBA">
              <w:rPr>
                <w:rFonts w:ascii="Arial" w:hAnsi="Arial" w:cs="Arial"/>
                <w:i w:val="0"/>
              </w:rPr>
              <w:t>Joe Mendygral – Governance, Risk &amp; Compliance</w:t>
            </w:r>
          </w:p>
        </w:tc>
      </w:tr>
      <w:tr w:rsidR="00E610C4" w:rsidRPr="00053BBA" w14:paraId="6F32DA96" w14:textId="77777777" w:rsidTr="00A3182C">
        <w:tc>
          <w:tcPr>
            <w:tcW w:w="5971" w:type="dxa"/>
            <w:vAlign w:val="center"/>
          </w:tcPr>
          <w:p w14:paraId="19B0B1AF"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Project Manager</w:t>
            </w:r>
          </w:p>
        </w:tc>
        <w:tc>
          <w:tcPr>
            <w:tcW w:w="4829" w:type="dxa"/>
            <w:vAlign w:val="center"/>
          </w:tcPr>
          <w:p w14:paraId="2A9D4A29" w14:textId="77777777" w:rsidR="00E610C4" w:rsidRPr="00053BBA" w:rsidRDefault="00E610C4" w:rsidP="00A3182C">
            <w:pPr>
              <w:pStyle w:val="TableTextVersionControl"/>
              <w:rPr>
                <w:rFonts w:ascii="Arial" w:hAnsi="Arial" w:cs="Arial"/>
                <w:i w:val="0"/>
              </w:rPr>
            </w:pPr>
            <w:r w:rsidRPr="00053BBA">
              <w:rPr>
                <w:rFonts w:ascii="Arial" w:eastAsia="Century Gothic" w:hAnsi="Arial" w:cs="Arial"/>
                <w:i w:val="0"/>
              </w:rPr>
              <w:t>Alexis Hayob – Project Manager</w:t>
            </w:r>
          </w:p>
        </w:tc>
      </w:tr>
      <w:tr w:rsidR="00E610C4" w:rsidRPr="00053BBA" w14:paraId="3E40CEA5" w14:textId="77777777" w:rsidTr="00A3182C">
        <w:tc>
          <w:tcPr>
            <w:tcW w:w="5971" w:type="dxa"/>
            <w:vAlign w:val="center"/>
          </w:tcPr>
          <w:p w14:paraId="0CF8A894"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Delivery Date</w:t>
            </w:r>
          </w:p>
        </w:tc>
        <w:tc>
          <w:tcPr>
            <w:tcW w:w="4829" w:type="dxa"/>
            <w:vAlign w:val="center"/>
          </w:tcPr>
          <w:p w14:paraId="3A67E173" w14:textId="1F242788" w:rsidR="00E610C4" w:rsidRPr="00053BBA" w:rsidRDefault="004E5CDD" w:rsidP="00A83AAA">
            <w:pPr>
              <w:pStyle w:val="TableTextVersionControl"/>
              <w:rPr>
                <w:rFonts w:ascii="Arial" w:hAnsi="Arial" w:cs="Arial"/>
                <w:i w:val="0"/>
              </w:rPr>
            </w:pPr>
            <w:r>
              <w:rPr>
                <w:rFonts w:ascii="Arial" w:hAnsi="Arial" w:cs="Arial"/>
                <w:i w:val="0"/>
              </w:rPr>
              <w:t xml:space="preserve">July </w:t>
            </w:r>
            <w:r w:rsidR="00A83AAA">
              <w:rPr>
                <w:rFonts w:ascii="Arial" w:hAnsi="Arial" w:cs="Arial"/>
                <w:i w:val="0"/>
              </w:rPr>
              <w:t>31</w:t>
            </w:r>
            <w:r>
              <w:rPr>
                <w:rFonts w:ascii="Arial" w:hAnsi="Arial" w:cs="Arial"/>
                <w:i w:val="0"/>
              </w:rPr>
              <w:t>, 2017</w:t>
            </w:r>
          </w:p>
        </w:tc>
      </w:tr>
      <w:tr w:rsidR="00E610C4" w:rsidRPr="00053BBA" w14:paraId="036A2DF2" w14:textId="77777777" w:rsidTr="00A3182C">
        <w:tc>
          <w:tcPr>
            <w:tcW w:w="5971" w:type="dxa"/>
            <w:vAlign w:val="center"/>
          </w:tcPr>
          <w:p w14:paraId="57446FEC"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Data Classification</w:t>
            </w:r>
          </w:p>
        </w:tc>
        <w:tc>
          <w:tcPr>
            <w:tcW w:w="4829" w:type="dxa"/>
            <w:vAlign w:val="center"/>
          </w:tcPr>
          <w:p w14:paraId="7786A4B8" w14:textId="77777777" w:rsidR="00E610C4" w:rsidRPr="00053BBA" w:rsidRDefault="00E610C4" w:rsidP="00A3182C">
            <w:pPr>
              <w:pStyle w:val="TableTextVersionControl"/>
              <w:rPr>
                <w:rFonts w:ascii="Arial" w:hAnsi="Arial" w:cs="Arial"/>
                <w:i w:val="0"/>
              </w:rPr>
            </w:pPr>
            <w:r w:rsidRPr="00053BBA">
              <w:rPr>
                <w:rFonts w:ascii="Arial" w:eastAsia="Century Gothic" w:hAnsi="Arial" w:cs="Arial"/>
                <w:i w:val="0"/>
              </w:rPr>
              <w:t>Client Confidential</w:t>
            </w:r>
          </w:p>
        </w:tc>
      </w:tr>
    </w:tbl>
    <w:p w14:paraId="6D1BF29C" w14:textId="1CD7CDE1" w:rsidR="00E610C4" w:rsidRPr="00053BBA" w:rsidRDefault="00E610C4">
      <w:pPr>
        <w:pStyle w:val="TOCHeading"/>
        <w:rPr>
          <w:rFonts w:ascii="Arial" w:eastAsia="Times New Roman" w:hAnsi="Arial" w:cs="Arial"/>
          <w:b w:val="0"/>
          <w:bCs w:val="0"/>
          <w:color w:val="auto"/>
          <w:sz w:val="24"/>
          <w:szCs w:val="24"/>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61"/>
        <w:gridCol w:w="6599"/>
        <w:gridCol w:w="1260"/>
        <w:gridCol w:w="1980"/>
      </w:tblGrid>
      <w:tr w:rsidR="005C000D" w:rsidRPr="00053BBA" w14:paraId="31E6B92B" w14:textId="2BFBC2F3" w:rsidTr="005C000D">
        <w:tc>
          <w:tcPr>
            <w:tcW w:w="10800" w:type="dxa"/>
            <w:gridSpan w:val="4"/>
            <w:tcBorders>
              <w:top w:val="single" w:sz="4" w:space="0" w:color="auto"/>
              <w:left w:val="single" w:sz="4" w:space="0" w:color="auto"/>
              <w:bottom w:val="single" w:sz="4" w:space="0" w:color="auto"/>
              <w:right w:val="single" w:sz="4" w:space="0" w:color="auto"/>
              <w:tl2br w:val="nil"/>
              <w:tr2bl w:val="nil"/>
            </w:tcBorders>
            <w:shd w:val="clear" w:color="auto" w:fill="E48312" w:themeFill="accent1"/>
          </w:tcPr>
          <w:p w14:paraId="0766A89C" w14:textId="499AD70B" w:rsidR="005C000D" w:rsidRPr="00053BBA" w:rsidRDefault="005C000D" w:rsidP="00585B4C">
            <w:pPr>
              <w:pStyle w:val="TableTextTitleRowCaps"/>
              <w:rPr>
                <w:rFonts w:ascii="Arial" w:hAnsi="Arial" w:cs="Arial"/>
                <w:color w:val="FFFFFF" w:themeColor="background1"/>
              </w:rPr>
            </w:pPr>
            <w:r w:rsidRPr="00053BBA">
              <w:rPr>
                <w:rFonts w:ascii="Arial" w:hAnsi="Arial" w:cs="Arial"/>
                <w:color w:val="FFFFFF" w:themeColor="background1"/>
              </w:rPr>
              <w:t>NIST SP800-53 Audit Plan Assessment Revision History</w:t>
            </w:r>
          </w:p>
        </w:tc>
      </w:tr>
      <w:tr w:rsidR="005C000D" w:rsidRPr="00053BBA" w14:paraId="03323E47" w14:textId="6C8209C8" w:rsidTr="005C000D">
        <w:trPr>
          <w:trHeight w:val="368"/>
        </w:trPr>
        <w:tc>
          <w:tcPr>
            <w:tcW w:w="961" w:type="dxa"/>
          </w:tcPr>
          <w:p w14:paraId="7B5A857A" w14:textId="3E565879" w:rsidR="005C000D" w:rsidRPr="00053BBA" w:rsidRDefault="005C000D" w:rsidP="00356933">
            <w:pPr>
              <w:pStyle w:val="TableTextRowLeftJustified"/>
              <w:rPr>
                <w:rFonts w:ascii="Arial" w:hAnsi="Arial" w:cs="Arial"/>
              </w:rPr>
            </w:pPr>
            <w:r w:rsidRPr="00053BBA">
              <w:rPr>
                <w:rFonts w:ascii="Arial" w:eastAsia="Century Gothic" w:hAnsi="Arial" w:cs="Arial"/>
              </w:rPr>
              <w:t>Version</w:t>
            </w:r>
          </w:p>
        </w:tc>
        <w:tc>
          <w:tcPr>
            <w:tcW w:w="6599" w:type="dxa"/>
          </w:tcPr>
          <w:p w14:paraId="5ABF97DF" w14:textId="74FE39FE" w:rsidR="005C000D" w:rsidRPr="00053BBA" w:rsidRDefault="005C000D" w:rsidP="00356933">
            <w:pPr>
              <w:pStyle w:val="TableTextVersionControl"/>
              <w:rPr>
                <w:rFonts w:ascii="Arial" w:hAnsi="Arial" w:cs="Arial"/>
                <w:i w:val="0"/>
              </w:rPr>
            </w:pPr>
            <w:r w:rsidRPr="00053BBA">
              <w:rPr>
                <w:rFonts w:ascii="Arial" w:eastAsia="Century Gothic" w:hAnsi="Arial" w:cs="Arial"/>
                <w:i w:val="0"/>
              </w:rPr>
              <w:t>Description</w:t>
            </w:r>
          </w:p>
        </w:tc>
        <w:tc>
          <w:tcPr>
            <w:tcW w:w="1260" w:type="dxa"/>
          </w:tcPr>
          <w:p w14:paraId="21FB548E" w14:textId="118CE138" w:rsidR="005C000D" w:rsidRPr="00053BBA" w:rsidRDefault="005C000D" w:rsidP="00356933">
            <w:pPr>
              <w:pStyle w:val="TableTextVersionControl"/>
              <w:rPr>
                <w:rFonts w:ascii="Arial" w:eastAsia="Century Gothic" w:hAnsi="Arial" w:cs="Arial"/>
                <w:i w:val="0"/>
              </w:rPr>
            </w:pPr>
            <w:r w:rsidRPr="00053BBA">
              <w:rPr>
                <w:rFonts w:ascii="Arial" w:eastAsia="Century Gothic" w:hAnsi="Arial" w:cs="Arial"/>
                <w:i w:val="0"/>
              </w:rPr>
              <w:t>Author</w:t>
            </w:r>
          </w:p>
        </w:tc>
        <w:tc>
          <w:tcPr>
            <w:tcW w:w="1980" w:type="dxa"/>
          </w:tcPr>
          <w:p w14:paraId="41636B06" w14:textId="1697716C" w:rsidR="005C000D" w:rsidRPr="00053BBA" w:rsidRDefault="005C000D" w:rsidP="00356933">
            <w:pPr>
              <w:pStyle w:val="TableTextVersionControl"/>
              <w:rPr>
                <w:rFonts w:ascii="Arial" w:eastAsia="Century Gothic" w:hAnsi="Arial" w:cs="Arial"/>
                <w:i w:val="0"/>
              </w:rPr>
            </w:pPr>
            <w:r w:rsidRPr="00053BBA">
              <w:rPr>
                <w:rFonts w:ascii="Arial" w:eastAsia="Century Gothic" w:hAnsi="Arial" w:cs="Arial"/>
                <w:i w:val="0"/>
              </w:rPr>
              <w:t>Date</w:t>
            </w:r>
          </w:p>
        </w:tc>
      </w:tr>
      <w:tr w:rsidR="00A4489B" w:rsidRPr="00053BBA" w14:paraId="45D90DC9" w14:textId="41A611B5" w:rsidTr="005C000D">
        <w:tc>
          <w:tcPr>
            <w:tcW w:w="961" w:type="dxa"/>
          </w:tcPr>
          <w:p w14:paraId="398BCB5D" w14:textId="5E3C59BD" w:rsidR="00A4489B" w:rsidRPr="00053BBA" w:rsidRDefault="00A4489B" w:rsidP="00356933">
            <w:pPr>
              <w:pStyle w:val="TableTextRowLeftJustified"/>
              <w:rPr>
                <w:rFonts w:ascii="Arial" w:hAnsi="Arial" w:cs="Arial"/>
              </w:rPr>
            </w:pPr>
            <w:r w:rsidRPr="00053BBA">
              <w:rPr>
                <w:rFonts w:ascii="Arial" w:hAnsi="Arial" w:cs="Arial"/>
              </w:rPr>
              <w:t>1.0</w:t>
            </w:r>
          </w:p>
        </w:tc>
        <w:tc>
          <w:tcPr>
            <w:tcW w:w="6599" w:type="dxa"/>
          </w:tcPr>
          <w:p w14:paraId="42BF742F" w14:textId="0CA78425" w:rsidR="00A4489B" w:rsidRPr="00053BBA" w:rsidRDefault="00A4489B" w:rsidP="00356933">
            <w:pPr>
              <w:pStyle w:val="TableTextVersionControl"/>
              <w:rPr>
                <w:rFonts w:ascii="Arial" w:hAnsi="Arial" w:cs="Arial"/>
                <w:i w:val="0"/>
              </w:rPr>
            </w:pPr>
            <w:r w:rsidRPr="00053BBA">
              <w:rPr>
                <w:rFonts w:ascii="Arial" w:hAnsi="Arial" w:cs="Arial"/>
                <w:i w:val="0"/>
              </w:rPr>
              <w:t>Initial Version for Q1 2017 responses</w:t>
            </w:r>
          </w:p>
        </w:tc>
        <w:tc>
          <w:tcPr>
            <w:tcW w:w="1260" w:type="dxa"/>
          </w:tcPr>
          <w:p w14:paraId="6906AA4A" w14:textId="3BC8EC85" w:rsidR="00A4489B" w:rsidRPr="00053BBA" w:rsidRDefault="00A4489B" w:rsidP="00356933">
            <w:pPr>
              <w:pStyle w:val="TableTextVersionControl"/>
              <w:rPr>
                <w:rFonts w:ascii="Arial" w:hAnsi="Arial" w:cs="Arial"/>
                <w:i w:val="0"/>
              </w:rPr>
            </w:pPr>
            <w:r w:rsidRPr="00053BBA">
              <w:rPr>
                <w:rFonts w:ascii="Arial" w:hAnsi="Arial" w:cs="Arial"/>
                <w:i w:val="0"/>
              </w:rPr>
              <w:t>Kylen Griffin</w:t>
            </w:r>
          </w:p>
        </w:tc>
        <w:tc>
          <w:tcPr>
            <w:tcW w:w="1980" w:type="dxa"/>
          </w:tcPr>
          <w:p w14:paraId="0AD9BD28" w14:textId="1D38C8B0" w:rsidR="00A4489B" w:rsidRPr="00053BBA" w:rsidRDefault="00A4489B" w:rsidP="00A83AAA">
            <w:pPr>
              <w:pStyle w:val="TableTextVersionControl"/>
              <w:rPr>
                <w:rFonts w:ascii="Arial" w:hAnsi="Arial" w:cs="Arial"/>
                <w:i w:val="0"/>
              </w:rPr>
            </w:pPr>
            <w:r w:rsidRPr="00053BBA">
              <w:rPr>
                <w:rFonts w:ascii="Arial" w:hAnsi="Arial" w:cs="Arial"/>
                <w:i w:val="0"/>
              </w:rPr>
              <w:t>July</w:t>
            </w:r>
            <w:r w:rsidR="00620C43">
              <w:rPr>
                <w:rFonts w:ascii="Arial" w:hAnsi="Arial" w:cs="Arial"/>
                <w:i w:val="0"/>
              </w:rPr>
              <w:t xml:space="preserve"> </w:t>
            </w:r>
            <w:r w:rsidR="00A83AAA">
              <w:rPr>
                <w:rFonts w:ascii="Arial" w:hAnsi="Arial" w:cs="Arial"/>
                <w:i w:val="0"/>
              </w:rPr>
              <w:t>31</w:t>
            </w:r>
            <w:r w:rsidRPr="00053BBA">
              <w:rPr>
                <w:rFonts w:ascii="Arial" w:hAnsi="Arial" w:cs="Arial"/>
                <w:i w:val="0"/>
              </w:rPr>
              <w:t>, 2017</w:t>
            </w:r>
          </w:p>
        </w:tc>
      </w:tr>
      <w:tr w:rsidR="00A4489B" w:rsidRPr="00053BBA" w14:paraId="699F9559" w14:textId="3C478A20" w:rsidTr="005C000D">
        <w:tc>
          <w:tcPr>
            <w:tcW w:w="961" w:type="dxa"/>
          </w:tcPr>
          <w:p w14:paraId="32F2A246" w14:textId="77192FFE" w:rsidR="00A4489B" w:rsidRPr="00053BBA" w:rsidRDefault="00A4489B" w:rsidP="00356933">
            <w:pPr>
              <w:pStyle w:val="TableTextRowLeftJustified"/>
              <w:rPr>
                <w:rFonts w:ascii="Arial" w:hAnsi="Arial" w:cs="Arial"/>
              </w:rPr>
            </w:pPr>
            <w:r w:rsidRPr="00053BBA">
              <w:rPr>
                <w:rFonts w:ascii="Arial" w:hAnsi="Arial" w:cs="Arial"/>
              </w:rPr>
              <w:t>2.0</w:t>
            </w:r>
          </w:p>
        </w:tc>
        <w:tc>
          <w:tcPr>
            <w:tcW w:w="6599" w:type="dxa"/>
          </w:tcPr>
          <w:p w14:paraId="2148317F" w14:textId="3A03CDD5" w:rsidR="00A4489B" w:rsidRPr="00053BBA" w:rsidRDefault="00A4489B" w:rsidP="00356933">
            <w:pPr>
              <w:pStyle w:val="TableTextVersionControl"/>
              <w:rPr>
                <w:rFonts w:ascii="Arial" w:hAnsi="Arial" w:cs="Arial"/>
                <w:i w:val="0"/>
              </w:rPr>
            </w:pPr>
            <w:r w:rsidRPr="00053BBA">
              <w:rPr>
                <w:rFonts w:ascii="Arial" w:hAnsi="Arial" w:cs="Arial"/>
                <w:i w:val="0"/>
              </w:rPr>
              <w:t>Updated with the Q2 2017 responses</w:t>
            </w:r>
          </w:p>
        </w:tc>
        <w:tc>
          <w:tcPr>
            <w:tcW w:w="1260" w:type="dxa"/>
          </w:tcPr>
          <w:p w14:paraId="3A183F48" w14:textId="6D985FC3" w:rsidR="00A4489B" w:rsidRPr="00053BBA" w:rsidRDefault="00A4489B" w:rsidP="00356933">
            <w:pPr>
              <w:pStyle w:val="TableTextVersionControl"/>
              <w:rPr>
                <w:rFonts w:ascii="Arial" w:hAnsi="Arial" w:cs="Arial"/>
                <w:i w:val="0"/>
              </w:rPr>
            </w:pPr>
            <w:r w:rsidRPr="00053BBA">
              <w:rPr>
                <w:rFonts w:ascii="Arial" w:hAnsi="Arial" w:cs="Arial"/>
                <w:i w:val="0"/>
              </w:rPr>
              <w:t>Kylen Griffin</w:t>
            </w:r>
          </w:p>
        </w:tc>
        <w:tc>
          <w:tcPr>
            <w:tcW w:w="1980" w:type="dxa"/>
          </w:tcPr>
          <w:p w14:paraId="00D3411E" w14:textId="099EC004" w:rsidR="00A4489B" w:rsidRPr="00053BBA" w:rsidRDefault="00A4489B" w:rsidP="00356933">
            <w:pPr>
              <w:pStyle w:val="TableTextVersionControl"/>
              <w:rPr>
                <w:rFonts w:ascii="Arial" w:hAnsi="Arial" w:cs="Arial"/>
                <w:i w:val="0"/>
              </w:rPr>
            </w:pPr>
          </w:p>
        </w:tc>
      </w:tr>
      <w:tr w:rsidR="00A4489B" w:rsidRPr="00053BBA" w14:paraId="2F19D123" w14:textId="2832E780" w:rsidTr="005C000D">
        <w:tc>
          <w:tcPr>
            <w:tcW w:w="961" w:type="dxa"/>
          </w:tcPr>
          <w:p w14:paraId="2A316AB9" w14:textId="6C133CB7" w:rsidR="00A4489B" w:rsidRPr="00053BBA" w:rsidRDefault="00A4489B" w:rsidP="00356933">
            <w:pPr>
              <w:pStyle w:val="TableTextRowLeftJustified"/>
              <w:rPr>
                <w:rFonts w:ascii="Arial" w:hAnsi="Arial" w:cs="Arial"/>
              </w:rPr>
            </w:pPr>
            <w:r w:rsidRPr="00053BBA">
              <w:rPr>
                <w:rFonts w:ascii="Arial" w:hAnsi="Arial" w:cs="Arial"/>
              </w:rPr>
              <w:t>3.0</w:t>
            </w:r>
          </w:p>
        </w:tc>
        <w:tc>
          <w:tcPr>
            <w:tcW w:w="6599" w:type="dxa"/>
          </w:tcPr>
          <w:p w14:paraId="44D80A8E" w14:textId="46C0D74F" w:rsidR="00A4489B" w:rsidRPr="00053BBA" w:rsidRDefault="00A4489B" w:rsidP="00D971B0">
            <w:pPr>
              <w:pStyle w:val="TableTextVersionControl"/>
              <w:rPr>
                <w:rFonts w:ascii="Arial" w:hAnsi="Arial" w:cs="Arial"/>
                <w:i w:val="0"/>
              </w:rPr>
            </w:pPr>
            <w:r w:rsidRPr="00053BBA">
              <w:rPr>
                <w:rFonts w:ascii="Arial" w:hAnsi="Arial" w:cs="Arial"/>
                <w:i w:val="0"/>
              </w:rPr>
              <w:t>Updated with the Q3 2017 responses</w:t>
            </w:r>
          </w:p>
        </w:tc>
        <w:tc>
          <w:tcPr>
            <w:tcW w:w="1260" w:type="dxa"/>
          </w:tcPr>
          <w:p w14:paraId="79CF9312" w14:textId="74658765" w:rsidR="00A4489B" w:rsidRPr="00053BBA" w:rsidRDefault="00A4489B" w:rsidP="00356933">
            <w:pPr>
              <w:pStyle w:val="TableTextVersionControl"/>
              <w:rPr>
                <w:rFonts w:ascii="Arial" w:hAnsi="Arial" w:cs="Arial"/>
                <w:i w:val="0"/>
              </w:rPr>
            </w:pPr>
            <w:r w:rsidRPr="00053BBA">
              <w:rPr>
                <w:rFonts w:ascii="Arial" w:hAnsi="Arial" w:cs="Arial"/>
                <w:i w:val="0"/>
              </w:rPr>
              <w:t>Kylen Griffin</w:t>
            </w:r>
          </w:p>
        </w:tc>
        <w:tc>
          <w:tcPr>
            <w:tcW w:w="1980" w:type="dxa"/>
          </w:tcPr>
          <w:p w14:paraId="186255E8" w14:textId="76081C82" w:rsidR="00A4489B" w:rsidRPr="00053BBA" w:rsidRDefault="00A4489B" w:rsidP="00283FF5">
            <w:pPr>
              <w:pStyle w:val="TableTextVersionControl"/>
              <w:rPr>
                <w:rFonts w:ascii="Arial" w:hAnsi="Arial" w:cs="Arial"/>
                <w:i w:val="0"/>
              </w:rPr>
            </w:pPr>
          </w:p>
        </w:tc>
      </w:tr>
      <w:tr w:rsidR="00A4489B" w:rsidRPr="00053BBA" w14:paraId="6CBF89D5" w14:textId="3404C710" w:rsidTr="005C000D">
        <w:tc>
          <w:tcPr>
            <w:tcW w:w="961" w:type="dxa"/>
          </w:tcPr>
          <w:p w14:paraId="0C79069B" w14:textId="303A99F1" w:rsidR="00A4489B" w:rsidRPr="00053BBA" w:rsidRDefault="00A4489B" w:rsidP="00356933">
            <w:pPr>
              <w:pStyle w:val="TableTextRowLeftJustified"/>
              <w:rPr>
                <w:rFonts w:ascii="Arial" w:hAnsi="Arial" w:cs="Arial"/>
              </w:rPr>
            </w:pPr>
            <w:r w:rsidRPr="00053BBA">
              <w:rPr>
                <w:rFonts w:ascii="Arial" w:hAnsi="Arial" w:cs="Arial"/>
              </w:rPr>
              <w:t>4.0</w:t>
            </w:r>
          </w:p>
        </w:tc>
        <w:tc>
          <w:tcPr>
            <w:tcW w:w="6599" w:type="dxa"/>
          </w:tcPr>
          <w:p w14:paraId="19FF2873" w14:textId="53308FFC" w:rsidR="00A4489B" w:rsidRPr="00053BBA" w:rsidRDefault="00A4489B" w:rsidP="00356933">
            <w:pPr>
              <w:pStyle w:val="TableTextVersionControl"/>
              <w:rPr>
                <w:rFonts w:ascii="Arial" w:hAnsi="Arial" w:cs="Arial"/>
                <w:i w:val="0"/>
              </w:rPr>
            </w:pPr>
            <w:r w:rsidRPr="00053BBA">
              <w:rPr>
                <w:rFonts w:ascii="Arial" w:hAnsi="Arial" w:cs="Arial"/>
                <w:i w:val="0"/>
              </w:rPr>
              <w:t>Updated with the Q4 2017 responses</w:t>
            </w:r>
          </w:p>
        </w:tc>
        <w:tc>
          <w:tcPr>
            <w:tcW w:w="1260" w:type="dxa"/>
          </w:tcPr>
          <w:p w14:paraId="5687EBCC" w14:textId="0910A3CC" w:rsidR="00A4489B" w:rsidRPr="00053BBA" w:rsidRDefault="00A4489B" w:rsidP="00356933">
            <w:pPr>
              <w:pStyle w:val="TableTextVersionControl"/>
              <w:rPr>
                <w:rFonts w:ascii="Arial" w:hAnsi="Arial" w:cs="Arial"/>
                <w:i w:val="0"/>
              </w:rPr>
            </w:pPr>
            <w:r w:rsidRPr="00053BBA">
              <w:rPr>
                <w:rFonts w:ascii="Arial" w:hAnsi="Arial" w:cs="Arial"/>
                <w:i w:val="0"/>
              </w:rPr>
              <w:t>Kylen Griffin</w:t>
            </w:r>
          </w:p>
        </w:tc>
        <w:tc>
          <w:tcPr>
            <w:tcW w:w="1980" w:type="dxa"/>
          </w:tcPr>
          <w:p w14:paraId="313E4E2F" w14:textId="2B4A255B" w:rsidR="00A4489B" w:rsidRPr="00053BBA" w:rsidRDefault="00A4489B" w:rsidP="00356933">
            <w:pPr>
              <w:pStyle w:val="TableTextVersionControl"/>
              <w:rPr>
                <w:rFonts w:ascii="Arial" w:hAnsi="Arial" w:cs="Arial"/>
                <w:i w:val="0"/>
              </w:rPr>
            </w:pPr>
          </w:p>
        </w:tc>
      </w:tr>
      <w:tr w:rsidR="005C000D" w:rsidRPr="00053BBA" w14:paraId="139BC9E6" w14:textId="0A7E5CCD" w:rsidTr="005C000D">
        <w:tc>
          <w:tcPr>
            <w:tcW w:w="961" w:type="dxa"/>
          </w:tcPr>
          <w:p w14:paraId="0B17AA37" w14:textId="7FC7755D" w:rsidR="005C000D" w:rsidRPr="00053BBA" w:rsidRDefault="005C000D" w:rsidP="00356933">
            <w:pPr>
              <w:pStyle w:val="TableTextRowLeftJustified"/>
              <w:rPr>
                <w:rFonts w:ascii="Arial" w:hAnsi="Arial" w:cs="Arial"/>
              </w:rPr>
            </w:pPr>
          </w:p>
        </w:tc>
        <w:tc>
          <w:tcPr>
            <w:tcW w:w="6599" w:type="dxa"/>
          </w:tcPr>
          <w:p w14:paraId="25E9C0F2" w14:textId="49D80869" w:rsidR="005C000D" w:rsidRPr="00053BBA" w:rsidRDefault="005C000D" w:rsidP="00356933">
            <w:pPr>
              <w:pStyle w:val="TableTextVersionControl"/>
              <w:rPr>
                <w:rFonts w:ascii="Arial" w:hAnsi="Arial" w:cs="Arial"/>
                <w:i w:val="0"/>
              </w:rPr>
            </w:pPr>
          </w:p>
        </w:tc>
        <w:tc>
          <w:tcPr>
            <w:tcW w:w="1260" w:type="dxa"/>
          </w:tcPr>
          <w:p w14:paraId="0E178F86" w14:textId="77777777" w:rsidR="005C000D" w:rsidRPr="00053BBA" w:rsidRDefault="005C000D" w:rsidP="00356933">
            <w:pPr>
              <w:pStyle w:val="TableTextVersionControl"/>
              <w:rPr>
                <w:rFonts w:ascii="Arial" w:eastAsia="Century Gothic" w:hAnsi="Arial" w:cs="Arial"/>
                <w:i w:val="0"/>
              </w:rPr>
            </w:pPr>
          </w:p>
        </w:tc>
        <w:tc>
          <w:tcPr>
            <w:tcW w:w="1980" w:type="dxa"/>
          </w:tcPr>
          <w:p w14:paraId="3D3C5D4A" w14:textId="376DE5D9" w:rsidR="005C000D" w:rsidRPr="00053BBA" w:rsidRDefault="005C000D" w:rsidP="00356933">
            <w:pPr>
              <w:pStyle w:val="TableTextVersionControl"/>
              <w:rPr>
                <w:rFonts w:ascii="Arial" w:eastAsia="Century Gothic" w:hAnsi="Arial" w:cs="Arial"/>
                <w:i w:val="0"/>
              </w:rPr>
            </w:pPr>
          </w:p>
        </w:tc>
      </w:tr>
      <w:tr w:rsidR="005C000D" w:rsidRPr="00053BBA" w14:paraId="658B52A2" w14:textId="17267503" w:rsidTr="005C000D">
        <w:tc>
          <w:tcPr>
            <w:tcW w:w="961" w:type="dxa"/>
          </w:tcPr>
          <w:p w14:paraId="5A9D490E" w14:textId="52DBF262" w:rsidR="005C000D" w:rsidRPr="00053BBA" w:rsidRDefault="005C000D" w:rsidP="00356933">
            <w:pPr>
              <w:pStyle w:val="TableTextRowLeftJustified"/>
              <w:rPr>
                <w:rFonts w:ascii="Arial" w:hAnsi="Arial" w:cs="Arial"/>
              </w:rPr>
            </w:pPr>
          </w:p>
        </w:tc>
        <w:tc>
          <w:tcPr>
            <w:tcW w:w="6599" w:type="dxa"/>
          </w:tcPr>
          <w:p w14:paraId="5F088962" w14:textId="21EE6D18" w:rsidR="005C000D" w:rsidRPr="00053BBA" w:rsidRDefault="005C000D" w:rsidP="00356933">
            <w:pPr>
              <w:pStyle w:val="TableTextVersionControl"/>
              <w:rPr>
                <w:rFonts w:ascii="Arial" w:hAnsi="Arial" w:cs="Arial"/>
                <w:i w:val="0"/>
              </w:rPr>
            </w:pPr>
          </w:p>
        </w:tc>
        <w:tc>
          <w:tcPr>
            <w:tcW w:w="1260" w:type="dxa"/>
          </w:tcPr>
          <w:p w14:paraId="7C2D8323" w14:textId="77777777" w:rsidR="005C000D" w:rsidRPr="00053BBA" w:rsidRDefault="005C000D" w:rsidP="00356933">
            <w:pPr>
              <w:pStyle w:val="TableTextVersionControl"/>
              <w:rPr>
                <w:rFonts w:ascii="Arial" w:hAnsi="Arial" w:cs="Arial"/>
                <w:i w:val="0"/>
              </w:rPr>
            </w:pPr>
          </w:p>
        </w:tc>
        <w:tc>
          <w:tcPr>
            <w:tcW w:w="1980" w:type="dxa"/>
          </w:tcPr>
          <w:p w14:paraId="06EAD281" w14:textId="38E9CB6A" w:rsidR="005C000D" w:rsidRPr="00053BBA" w:rsidRDefault="005C000D" w:rsidP="00356933">
            <w:pPr>
              <w:pStyle w:val="TableTextVersionControl"/>
              <w:rPr>
                <w:rFonts w:ascii="Arial" w:hAnsi="Arial" w:cs="Arial"/>
                <w:i w:val="0"/>
              </w:rPr>
            </w:pPr>
          </w:p>
        </w:tc>
      </w:tr>
      <w:tr w:rsidR="005C000D" w:rsidRPr="00053BBA" w14:paraId="53029729" w14:textId="414AFE63" w:rsidTr="005C000D">
        <w:tc>
          <w:tcPr>
            <w:tcW w:w="961" w:type="dxa"/>
          </w:tcPr>
          <w:p w14:paraId="2CEE0F7B" w14:textId="076837E4" w:rsidR="005C000D" w:rsidRPr="00053BBA" w:rsidRDefault="005C000D" w:rsidP="00356933">
            <w:pPr>
              <w:pStyle w:val="TableTextRowLeftJustified"/>
              <w:rPr>
                <w:rFonts w:ascii="Arial" w:hAnsi="Arial" w:cs="Arial"/>
              </w:rPr>
            </w:pPr>
          </w:p>
        </w:tc>
        <w:tc>
          <w:tcPr>
            <w:tcW w:w="6599" w:type="dxa"/>
          </w:tcPr>
          <w:p w14:paraId="43D4BA79" w14:textId="5AEE6A13" w:rsidR="005C000D" w:rsidRPr="00053BBA" w:rsidRDefault="005C000D" w:rsidP="00356933">
            <w:pPr>
              <w:pStyle w:val="TableTextVersionControl"/>
              <w:rPr>
                <w:rFonts w:ascii="Arial" w:hAnsi="Arial" w:cs="Arial"/>
                <w:i w:val="0"/>
              </w:rPr>
            </w:pPr>
          </w:p>
        </w:tc>
        <w:tc>
          <w:tcPr>
            <w:tcW w:w="1260" w:type="dxa"/>
          </w:tcPr>
          <w:p w14:paraId="7A9D1F87" w14:textId="77777777" w:rsidR="005C000D" w:rsidRPr="00053BBA" w:rsidRDefault="005C000D" w:rsidP="00356933">
            <w:pPr>
              <w:pStyle w:val="TableTextVersionControl"/>
              <w:rPr>
                <w:rFonts w:ascii="Arial" w:eastAsia="Century Gothic" w:hAnsi="Arial" w:cs="Arial"/>
                <w:i w:val="0"/>
              </w:rPr>
            </w:pPr>
          </w:p>
        </w:tc>
        <w:tc>
          <w:tcPr>
            <w:tcW w:w="1980" w:type="dxa"/>
          </w:tcPr>
          <w:p w14:paraId="32F64704" w14:textId="790CC98D" w:rsidR="005C000D" w:rsidRPr="00053BBA" w:rsidRDefault="005C000D" w:rsidP="00356933">
            <w:pPr>
              <w:pStyle w:val="TableTextVersionControl"/>
              <w:rPr>
                <w:rFonts w:ascii="Arial" w:eastAsia="Century Gothic" w:hAnsi="Arial" w:cs="Arial"/>
                <w:i w:val="0"/>
              </w:rPr>
            </w:pPr>
          </w:p>
        </w:tc>
      </w:tr>
    </w:tbl>
    <w:p w14:paraId="1E01E989" w14:textId="77777777" w:rsidR="00E610C4" w:rsidRPr="00053BBA" w:rsidRDefault="00E610C4">
      <w:pPr>
        <w:rPr>
          <w:rFonts w:ascii="Arial" w:hAnsi="Arial" w:cs="Arial"/>
        </w:rPr>
      </w:pPr>
      <w:r w:rsidRPr="00053BBA">
        <w:rPr>
          <w:rFonts w:ascii="Arial" w:hAnsi="Arial" w:cs="Arial"/>
          <w:b/>
          <w:bCs/>
        </w:rPr>
        <w:br w:type="page"/>
      </w:r>
    </w:p>
    <w:sdt>
      <w:sdtPr>
        <w:rPr>
          <w:rFonts w:ascii="Arial" w:eastAsia="Times New Roman" w:hAnsi="Arial" w:cs="Arial"/>
          <w:b w:val="0"/>
          <w:bCs w:val="0"/>
          <w:color w:val="auto"/>
          <w:sz w:val="24"/>
          <w:szCs w:val="24"/>
        </w:rPr>
        <w:id w:val="1107150636"/>
        <w:docPartObj>
          <w:docPartGallery w:val="Table of Contents"/>
          <w:docPartUnique/>
        </w:docPartObj>
      </w:sdtPr>
      <w:sdtEndPr>
        <w:rPr>
          <w:noProof/>
        </w:rPr>
      </w:sdtEndPr>
      <w:sdtContent>
        <w:p w14:paraId="5B83790E" w14:textId="42CDD2C7" w:rsidR="00552593" w:rsidRPr="00053BBA" w:rsidRDefault="00552593">
          <w:pPr>
            <w:pStyle w:val="TOCHeading"/>
            <w:rPr>
              <w:rFonts w:ascii="Arial" w:hAnsi="Arial" w:cs="Arial"/>
              <w:sz w:val="22"/>
              <w:szCs w:val="22"/>
            </w:rPr>
          </w:pPr>
          <w:r w:rsidRPr="00053BBA">
            <w:rPr>
              <w:rFonts w:ascii="Arial" w:hAnsi="Arial" w:cs="Arial"/>
            </w:rPr>
            <w:t>Table of Contents</w:t>
          </w:r>
        </w:p>
        <w:p w14:paraId="5E60A0DD" w14:textId="77777777" w:rsidR="004C6079" w:rsidRDefault="00552593">
          <w:pPr>
            <w:pStyle w:val="TOC1"/>
            <w:tabs>
              <w:tab w:val="right" w:leader="dot" w:pos="10790"/>
            </w:tabs>
            <w:rPr>
              <w:rFonts w:eastAsiaTheme="minorEastAsia" w:cstheme="minorBidi"/>
              <w:b w:val="0"/>
              <w:bCs w:val="0"/>
              <w:noProof/>
            </w:rPr>
          </w:pPr>
          <w:r w:rsidRPr="00053BBA">
            <w:rPr>
              <w:rFonts w:ascii="Arial" w:hAnsi="Arial" w:cs="Arial"/>
              <w:b w:val="0"/>
              <w:bCs w:val="0"/>
              <w:sz w:val="22"/>
              <w:szCs w:val="22"/>
            </w:rPr>
            <w:fldChar w:fldCharType="begin"/>
          </w:r>
          <w:r w:rsidRPr="00053BBA">
            <w:rPr>
              <w:rFonts w:ascii="Arial" w:hAnsi="Arial" w:cs="Arial"/>
              <w:sz w:val="22"/>
              <w:szCs w:val="22"/>
            </w:rPr>
            <w:instrText xml:space="preserve"> TOC \o "1-3" \h \z \u </w:instrText>
          </w:r>
          <w:r w:rsidRPr="00053BBA">
            <w:rPr>
              <w:rFonts w:ascii="Arial" w:hAnsi="Arial" w:cs="Arial"/>
              <w:b w:val="0"/>
              <w:bCs w:val="0"/>
              <w:sz w:val="22"/>
              <w:szCs w:val="22"/>
            </w:rPr>
            <w:fldChar w:fldCharType="separate"/>
          </w:r>
          <w:hyperlink w:anchor="_Toc489018997" w:history="1">
            <w:r w:rsidR="004C6079" w:rsidRPr="00A24ACA">
              <w:rPr>
                <w:rStyle w:val="Hyperlink"/>
                <w:rFonts w:ascii="Arial" w:hAnsi="Arial"/>
                <w:noProof/>
              </w:rPr>
              <w:t>Version Control</w:t>
            </w:r>
            <w:r w:rsidR="004C6079">
              <w:rPr>
                <w:noProof/>
                <w:webHidden/>
              </w:rPr>
              <w:tab/>
            </w:r>
            <w:r w:rsidR="004C6079">
              <w:rPr>
                <w:noProof/>
                <w:webHidden/>
              </w:rPr>
              <w:fldChar w:fldCharType="begin"/>
            </w:r>
            <w:r w:rsidR="004C6079">
              <w:rPr>
                <w:noProof/>
                <w:webHidden/>
              </w:rPr>
              <w:instrText xml:space="preserve"> PAGEREF _Toc489018997 \h </w:instrText>
            </w:r>
            <w:r w:rsidR="004C6079">
              <w:rPr>
                <w:noProof/>
                <w:webHidden/>
              </w:rPr>
            </w:r>
            <w:r w:rsidR="004C6079">
              <w:rPr>
                <w:noProof/>
                <w:webHidden/>
              </w:rPr>
              <w:fldChar w:fldCharType="separate"/>
            </w:r>
            <w:r w:rsidR="004C6079">
              <w:rPr>
                <w:noProof/>
                <w:webHidden/>
              </w:rPr>
              <w:t>2</w:t>
            </w:r>
            <w:r w:rsidR="004C6079">
              <w:rPr>
                <w:noProof/>
                <w:webHidden/>
              </w:rPr>
              <w:fldChar w:fldCharType="end"/>
            </w:r>
          </w:hyperlink>
        </w:p>
        <w:p w14:paraId="3C083400" w14:textId="77777777" w:rsidR="004C6079" w:rsidRDefault="004C6079">
          <w:pPr>
            <w:pStyle w:val="TOC1"/>
            <w:tabs>
              <w:tab w:val="right" w:leader="dot" w:pos="10790"/>
            </w:tabs>
            <w:rPr>
              <w:rFonts w:eastAsiaTheme="minorEastAsia" w:cstheme="minorBidi"/>
              <w:b w:val="0"/>
              <w:bCs w:val="0"/>
              <w:noProof/>
            </w:rPr>
          </w:pPr>
          <w:hyperlink w:anchor="_Toc489018998" w:history="1">
            <w:r w:rsidRPr="00A24ACA">
              <w:rPr>
                <w:rStyle w:val="Hyperlink"/>
                <w:rFonts w:ascii="Arial" w:hAnsi="Arial"/>
                <w:noProof/>
              </w:rPr>
              <w:t>Executive Summary</w:t>
            </w:r>
            <w:r>
              <w:rPr>
                <w:noProof/>
                <w:webHidden/>
              </w:rPr>
              <w:tab/>
            </w:r>
            <w:r>
              <w:rPr>
                <w:noProof/>
                <w:webHidden/>
              </w:rPr>
              <w:fldChar w:fldCharType="begin"/>
            </w:r>
            <w:r>
              <w:rPr>
                <w:noProof/>
                <w:webHidden/>
              </w:rPr>
              <w:instrText xml:space="preserve"> PAGEREF _Toc489018998 \h </w:instrText>
            </w:r>
            <w:r>
              <w:rPr>
                <w:noProof/>
                <w:webHidden/>
              </w:rPr>
            </w:r>
            <w:r>
              <w:rPr>
                <w:noProof/>
                <w:webHidden/>
              </w:rPr>
              <w:fldChar w:fldCharType="separate"/>
            </w:r>
            <w:r>
              <w:rPr>
                <w:noProof/>
                <w:webHidden/>
              </w:rPr>
              <w:t>5</w:t>
            </w:r>
            <w:r>
              <w:rPr>
                <w:noProof/>
                <w:webHidden/>
              </w:rPr>
              <w:fldChar w:fldCharType="end"/>
            </w:r>
          </w:hyperlink>
        </w:p>
        <w:p w14:paraId="21BFA531" w14:textId="77777777" w:rsidR="004C6079" w:rsidRDefault="004C6079">
          <w:pPr>
            <w:pStyle w:val="TOC2"/>
            <w:rPr>
              <w:rFonts w:eastAsiaTheme="minorEastAsia" w:cstheme="minorBidi"/>
              <w:b w:val="0"/>
              <w:bCs w:val="0"/>
              <w:noProof/>
              <w:sz w:val="24"/>
              <w:szCs w:val="24"/>
            </w:rPr>
          </w:pPr>
          <w:hyperlink w:anchor="_Toc489018999" w:history="1">
            <w:r w:rsidRPr="00A24ACA">
              <w:rPr>
                <w:rStyle w:val="Hyperlink"/>
                <w:rFonts w:ascii="Arial" w:hAnsi="Arial" w:cs="Arial"/>
                <w:noProof/>
              </w:rPr>
              <w:t>Background</w:t>
            </w:r>
            <w:r>
              <w:rPr>
                <w:noProof/>
                <w:webHidden/>
              </w:rPr>
              <w:tab/>
            </w:r>
            <w:r>
              <w:rPr>
                <w:noProof/>
                <w:webHidden/>
              </w:rPr>
              <w:fldChar w:fldCharType="begin"/>
            </w:r>
            <w:r>
              <w:rPr>
                <w:noProof/>
                <w:webHidden/>
              </w:rPr>
              <w:instrText xml:space="preserve"> PAGEREF _Toc489018999 \h </w:instrText>
            </w:r>
            <w:r>
              <w:rPr>
                <w:noProof/>
                <w:webHidden/>
              </w:rPr>
            </w:r>
            <w:r>
              <w:rPr>
                <w:noProof/>
                <w:webHidden/>
              </w:rPr>
              <w:fldChar w:fldCharType="separate"/>
            </w:r>
            <w:r>
              <w:rPr>
                <w:noProof/>
                <w:webHidden/>
              </w:rPr>
              <w:t>5</w:t>
            </w:r>
            <w:r>
              <w:rPr>
                <w:noProof/>
                <w:webHidden/>
              </w:rPr>
              <w:fldChar w:fldCharType="end"/>
            </w:r>
          </w:hyperlink>
        </w:p>
        <w:p w14:paraId="5030FD53" w14:textId="77777777" w:rsidR="004C6079" w:rsidRDefault="004C6079">
          <w:pPr>
            <w:pStyle w:val="TOC2"/>
            <w:rPr>
              <w:rFonts w:eastAsiaTheme="minorEastAsia" w:cstheme="minorBidi"/>
              <w:b w:val="0"/>
              <w:bCs w:val="0"/>
              <w:noProof/>
              <w:sz w:val="24"/>
              <w:szCs w:val="24"/>
            </w:rPr>
          </w:pPr>
          <w:hyperlink w:anchor="_Toc489019000" w:history="1">
            <w:r w:rsidRPr="00A24ACA">
              <w:rPr>
                <w:rStyle w:val="Hyperlink"/>
                <w:rFonts w:ascii="Arial" w:hAnsi="Arial" w:cs="Arial"/>
                <w:noProof/>
              </w:rPr>
              <w:t>Goals &amp; Objectives</w:t>
            </w:r>
            <w:r>
              <w:rPr>
                <w:noProof/>
                <w:webHidden/>
              </w:rPr>
              <w:tab/>
            </w:r>
            <w:r>
              <w:rPr>
                <w:noProof/>
                <w:webHidden/>
              </w:rPr>
              <w:fldChar w:fldCharType="begin"/>
            </w:r>
            <w:r>
              <w:rPr>
                <w:noProof/>
                <w:webHidden/>
              </w:rPr>
              <w:instrText xml:space="preserve"> PAGEREF _Toc489019000 \h </w:instrText>
            </w:r>
            <w:r>
              <w:rPr>
                <w:noProof/>
                <w:webHidden/>
              </w:rPr>
            </w:r>
            <w:r>
              <w:rPr>
                <w:noProof/>
                <w:webHidden/>
              </w:rPr>
              <w:fldChar w:fldCharType="separate"/>
            </w:r>
            <w:r>
              <w:rPr>
                <w:noProof/>
                <w:webHidden/>
              </w:rPr>
              <w:t>5</w:t>
            </w:r>
            <w:r>
              <w:rPr>
                <w:noProof/>
                <w:webHidden/>
              </w:rPr>
              <w:fldChar w:fldCharType="end"/>
            </w:r>
          </w:hyperlink>
        </w:p>
        <w:p w14:paraId="02733FA9" w14:textId="77777777" w:rsidR="004C6079" w:rsidRDefault="004C6079">
          <w:pPr>
            <w:pStyle w:val="TOC2"/>
            <w:rPr>
              <w:rFonts w:eastAsiaTheme="minorEastAsia" w:cstheme="minorBidi"/>
              <w:b w:val="0"/>
              <w:bCs w:val="0"/>
              <w:noProof/>
              <w:sz w:val="24"/>
              <w:szCs w:val="24"/>
            </w:rPr>
          </w:pPr>
          <w:hyperlink w:anchor="_Toc489019001" w:history="1">
            <w:r w:rsidRPr="00A24ACA">
              <w:rPr>
                <w:rStyle w:val="Hyperlink"/>
                <w:rFonts w:ascii="Arial" w:hAnsi="Arial" w:cs="Arial"/>
                <w:noProof/>
              </w:rPr>
              <w:t>Attestation of Controls Selection and Test Plan</w:t>
            </w:r>
            <w:r>
              <w:rPr>
                <w:noProof/>
                <w:webHidden/>
              </w:rPr>
              <w:tab/>
            </w:r>
            <w:r>
              <w:rPr>
                <w:noProof/>
                <w:webHidden/>
              </w:rPr>
              <w:fldChar w:fldCharType="begin"/>
            </w:r>
            <w:r>
              <w:rPr>
                <w:noProof/>
                <w:webHidden/>
              </w:rPr>
              <w:instrText xml:space="preserve"> PAGEREF _Toc489019001 \h </w:instrText>
            </w:r>
            <w:r>
              <w:rPr>
                <w:noProof/>
                <w:webHidden/>
              </w:rPr>
            </w:r>
            <w:r>
              <w:rPr>
                <w:noProof/>
                <w:webHidden/>
              </w:rPr>
              <w:fldChar w:fldCharType="separate"/>
            </w:r>
            <w:r>
              <w:rPr>
                <w:noProof/>
                <w:webHidden/>
              </w:rPr>
              <w:t>5</w:t>
            </w:r>
            <w:r>
              <w:rPr>
                <w:noProof/>
                <w:webHidden/>
              </w:rPr>
              <w:fldChar w:fldCharType="end"/>
            </w:r>
          </w:hyperlink>
        </w:p>
        <w:p w14:paraId="1A5DD618" w14:textId="77777777" w:rsidR="004C6079" w:rsidRDefault="004C6079">
          <w:pPr>
            <w:pStyle w:val="TOC1"/>
            <w:tabs>
              <w:tab w:val="right" w:leader="dot" w:pos="10790"/>
            </w:tabs>
            <w:rPr>
              <w:rFonts w:eastAsiaTheme="minorEastAsia" w:cstheme="minorBidi"/>
              <w:b w:val="0"/>
              <w:bCs w:val="0"/>
              <w:noProof/>
            </w:rPr>
          </w:pPr>
          <w:hyperlink w:anchor="_Toc489019002" w:history="1">
            <w:r w:rsidRPr="00A24ACA">
              <w:rPr>
                <w:rStyle w:val="Hyperlink"/>
                <w:rFonts w:ascii="Arial" w:hAnsi="Arial"/>
                <w:noProof/>
              </w:rPr>
              <w:t>Assessment Details</w:t>
            </w:r>
            <w:r>
              <w:rPr>
                <w:noProof/>
                <w:webHidden/>
              </w:rPr>
              <w:tab/>
            </w:r>
            <w:r>
              <w:rPr>
                <w:noProof/>
                <w:webHidden/>
              </w:rPr>
              <w:fldChar w:fldCharType="begin"/>
            </w:r>
            <w:r>
              <w:rPr>
                <w:noProof/>
                <w:webHidden/>
              </w:rPr>
              <w:instrText xml:space="preserve"> PAGEREF _Toc489019002 \h </w:instrText>
            </w:r>
            <w:r>
              <w:rPr>
                <w:noProof/>
                <w:webHidden/>
              </w:rPr>
            </w:r>
            <w:r>
              <w:rPr>
                <w:noProof/>
                <w:webHidden/>
              </w:rPr>
              <w:fldChar w:fldCharType="separate"/>
            </w:r>
            <w:r>
              <w:rPr>
                <w:noProof/>
                <w:webHidden/>
              </w:rPr>
              <w:t>7</w:t>
            </w:r>
            <w:r>
              <w:rPr>
                <w:noProof/>
                <w:webHidden/>
              </w:rPr>
              <w:fldChar w:fldCharType="end"/>
            </w:r>
          </w:hyperlink>
        </w:p>
        <w:p w14:paraId="1CEB03D5" w14:textId="77777777" w:rsidR="004C6079" w:rsidRDefault="004C6079">
          <w:pPr>
            <w:pStyle w:val="TOC2"/>
            <w:rPr>
              <w:rFonts w:eastAsiaTheme="minorEastAsia" w:cstheme="minorBidi"/>
              <w:b w:val="0"/>
              <w:bCs w:val="0"/>
              <w:noProof/>
              <w:sz w:val="24"/>
              <w:szCs w:val="24"/>
            </w:rPr>
          </w:pPr>
          <w:hyperlink w:anchor="_Toc489019003" w:history="1">
            <w:r w:rsidRPr="00A24ACA">
              <w:rPr>
                <w:rStyle w:val="Hyperlink"/>
                <w:rFonts w:ascii="Arial" w:hAnsi="Arial" w:cs="Arial"/>
                <w:noProof/>
              </w:rPr>
              <w:t>Testing Plan Methodology</w:t>
            </w:r>
            <w:r>
              <w:rPr>
                <w:noProof/>
                <w:webHidden/>
              </w:rPr>
              <w:tab/>
            </w:r>
            <w:r>
              <w:rPr>
                <w:noProof/>
                <w:webHidden/>
              </w:rPr>
              <w:fldChar w:fldCharType="begin"/>
            </w:r>
            <w:r>
              <w:rPr>
                <w:noProof/>
                <w:webHidden/>
              </w:rPr>
              <w:instrText xml:space="preserve"> PAGEREF _Toc489019003 \h </w:instrText>
            </w:r>
            <w:r>
              <w:rPr>
                <w:noProof/>
                <w:webHidden/>
              </w:rPr>
            </w:r>
            <w:r>
              <w:rPr>
                <w:noProof/>
                <w:webHidden/>
              </w:rPr>
              <w:fldChar w:fldCharType="separate"/>
            </w:r>
            <w:r>
              <w:rPr>
                <w:noProof/>
                <w:webHidden/>
              </w:rPr>
              <w:t>7</w:t>
            </w:r>
            <w:r>
              <w:rPr>
                <w:noProof/>
                <w:webHidden/>
              </w:rPr>
              <w:fldChar w:fldCharType="end"/>
            </w:r>
          </w:hyperlink>
        </w:p>
        <w:p w14:paraId="7EFEB3D4" w14:textId="77777777" w:rsidR="004C6079" w:rsidRDefault="004C6079">
          <w:pPr>
            <w:pStyle w:val="TOC2"/>
            <w:rPr>
              <w:rFonts w:eastAsiaTheme="minorEastAsia" w:cstheme="minorBidi"/>
              <w:b w:val="0"/>
              <w:bCs w:val="0"/>
              <w:noProof/>
              <w:sz w:val="24"/>
              <w:szCs w:val="24"/>
            </w:rPr>
          </w:pPr>
          <w:hyperlink w:anchor="_Toc489019004" w:history="1">
            <w:r w:rsidRPr="00A24ACA">
              <w:rPr>
                <w:rStyle w:val="Hyperlink"/>
                <w:rFonts w:ascii="Arial" w:hAnsi="Arial" w:cs="Arial"/>
                <w:noProof/>
              </w:rPr>
              <w:t>Common Control Testing and Responses</w:t>
            </w:r>
            <w:r>
              <w:rPr>
                <w:noProof/>
                <w:webHidden/>
              </w:rPr>
              <w:tab/>
            </w:r>
            <w:r>
              <w:rPr>
                <w:noProof/>
                <w:webHidden/>
              </w:rPr>
              <w:fldChar w:fldCharType="begin"/>
            </w:r>
            <w:r>
              <w:rPr>
                <w:noProof/>
                <w:webHidden/>
              </w:rPr>
              <w:instrText xml:space="preserve"> PAGEREF _Toc489019004 \h </w:instrText>
            </w:r>
            <w:r>
              <w:rPr>
                <w:noProof/>
                <w:webHidden/>
              </w:rPr>
            </w:r>
            <w:r>
              <w:rPr>
                <w:noProof/>
                <w:webHidden/>
              </w:rPr>
              <w:fldChar w:fldCharType="separate"/>
            </w:r>
            <w:r>
              <w:rPr>
                <w:noProof/>
                <w:webHidden/>
              </w:rPr>
              <w:t>7</w:t>
            </w:r>
            <w:r>
              <w:rPr>
                <w:noProof/>
                <w:webHidden/>
              </w:rPr>
              <w:fldChar w:fldCharType="end"/>
            </w:r>
          </w:hyperlink>
        </w:p>
        <w:p w14:paraId="0C45C7BA" w14:textId="77777777" w:rsidR="004C6079" w:rsidRDefault="004C6079">
          <w:pPr>
            <w:pStyle w:val="TOC1"/>
            <w:tabs>
              <w:tab w:val="right" w:leader="dot" w:pos="10790"/>
            </w:tabs>
            <w:rPr>
              <w:rFonts w:eastAsiaTheme="minorEastAsia" w:cstheme="minorBidi"/>
              <w:b w:val="0"/>
              <w:bCs w:val="0"/>
              <w:noProof/>
            </w:rPr>
          </w:pPr>
          <w:hyperlink w:anchor="_Toc489019005" w:history="1">
            <w:r w:rsidRPr="00A24ACA">
              <w:rPr>
                <w:rStyle w:val="Hyperlink"/>
                <w:rFonts w:ascii="Arial" w:hAnsi="Arial"/>
                <w:noProof/>
              </w:rPr>
              <w:t>Findings and Recommendations</w:t>
            </w:r>
            <w:r>
              <w:rPr>
                <w:noProof/>
                <w:webHidden/>
              </w:rPr>
              <w:tab/>
            </w:r>
            <w:r>
              <w:rPr>
                <w:noProof/>
                <w:webHidden/>
              </w:rPr>
              <w:fldChar w:fldCharType="begin"/>
            </w:r>
            <w:r>
              <w:rPr>
                <w:noProof/>
                <w:webHidden/>
              </w:rPr>
              <w:instrText xml:space="preserve"> PAGEREF _Toc489019005 \h </w:instrText>
            </w:r>
            <w:r>
              <w:rPr>
                <w:noProof/>
                <w:webHidden/>
              </w:rPr>
            </w:r>
            <w:r>
              <w:rPr>
                <w:noProof/>
                <w:webHidden/>
              </w:rPr>
              <w:fldChar w:fldCharType="separate"/>
            </w:r>
            <w:r>
              <w:rPr>
                <w:noProof/>
                <w:webHidden/>
              </w:rPr>
              <w:t>9</w:t>
            </w:r>
            <w:r>
              <w:rPr>
                <w:noProof/>
                <w:webHidden/>
              </w:rPr>
              <w:fldChar w:fldCharType="end"/>
            </w:r>
          </w:hyperlink>
        </w:p>
        <w:p w14:paraId="6C0BD9D9" w14:textId="77777777" w:rsidR="004C6079" w:rsidRDefault="004C6079">
          <w:pPr>
            <w:pStyle w:val="TOC1"/>
            <w:tabs>
              <w:tab w:val="right" w:leader="dot" w:pos="10790"/>
            </w:tabs>
            <w:rPr>
              <w:rFonts w:eastAsiaTheme="minorEastAsia" w:cstheme="minorBidi"/>
              <w:b w:val="0"/>
              <w:bCs w:val="0"/>
              <w:noProof/>
            </w:rPr>
          </w:pPr>
          <w:hyperlink w:anchor="_Toc489019006" w:history="1">
            <w:r w:rsidRPr="00A24ACA">
              <w:rPr>
                <w:rStyle w:val="Hyperlink"/>
                <w:rFonts w:ascii="Arial" w:hAnsi="Arial"/>
                <w:noProof/>
              </w:rPr>
              <w:t>Conclusion</w:t>
            </w:r>
            <w:r>
              <w:rPr>
                <w:noProof/>
                <w:webHidden/>
              </w:rPr>
              <w:tab/>
            </w:r>
            <w:r>
              <w:rPr>
                <w:noProof/>
                <w:webHidden/>
              </w:rPr>
              <w:fldChar w:fldCharType="begin"/>
            </w:r>
            <w:r>
              <w:rPr>
                <w:noProof/>
                <w:webHidden/>
              </w:rPr>
              <w:instrText xml:space="preserve"> PAGEREF _Toc489019006 \h </w:instrText>
            </w:r>
            <w:r>
              <w:rPr>
                <w:noProof/>
                <w:webHidden/>
              </w:rPr>
            </w:r>
            <w:r>
              <w:rPr>
                <w:noProof/>
                <w:webHidden/>
              </w:rPr>
              <w:fldChar w:fldCharType="separate"/>
            </w:r>
            <w:r>
              <w:rPr>
                <w:noProof/>
                <w:webHidden/>
              </w:rPr>
              <w:t>11</w:t>
            </w:r>
            <w:r>
              <w:rPr>
                <w:noProof/>
                <w:webHidden/>
              </w:rPr>
              <w:fldChar w:fldCharType="end"/>
            </w:r>
          </w:hyperlink>
        </w:p>
        <w:p w14:paraId="1DB14B47" w14:textId="77777777" w:rsidR="004C6079" w:rsidRDefault="004C6079">
          <w:pPr>
            <w:pStyle w:val="TOC1"/>
            <w:tabs>
              <w:tab w:val="right" w:leader="dot" w:pos="10790"/>
            </w:tabs>
            <w:rPr>
              <w:rFonts w:eastAsiaTheme="minorEastAsia" w:cstheme="minorBidi"/>
              <w:b w:val="0"/>
              <w:bCs w:val="0"/>
              <w:noProof/>
            </w:rPr>
          </w:pPr>
          <w:hyperlink w:anchor="_Toc489019007" w:history="1">
            <w:r w:rsidRPr="00A24ACA">
              <w:rPr>
                <w:rStyle w:val="Hyperlink"/>
                <w:rFonts w:ascii="Arial" w:hAnsi="Arial"/>
                <w:noProof/>
              </w:rPr>
              <w:t>Appendix I</w:t>
            </w:r>
            <w:r>
              <w:rPr>
                <w:noProof/>
                <w:webHidden/>
              </w:rPr>
              <w:tab/>
            </w:r>
            <w:r>
              <w:rPr>
                <w:noProof/>
                <w:webHidden/>
              </w:rPr>
              <w:fldChar w:fldCharType="begin"/>
            </w:r>
            <w:r>
              <w:rPr>
                <w:noProof/>
                <w:webHidden/>
              </w:rPr>
              <w:instrText xml:space="preserve"> PAGEREF _Toc489019007 \h </w:instrText>
            </w:r>
            <w:r>
              <w:rPr>
                <w:noProof/>
                <w:webHidden/>
              </w:rPr>
            </w:r>
            <w:r>
              <w:rPr>
                <w:noProof/>
                <w:webHidden/>
              </w:rPr>
              <w:fldChar w:fldCharType="separate"/>
            </w:r>
            <w:r>
              <w:rPr>
                <w:noProof/>
                <w:webHidden/>
              </w:rPr>
              <w:t>12</w:t>
            </w:r>
            <w:r>
              <w:rPr>
                <w:noProof/>
                <w:webHidden/>
              </w:rPr>
              <w:fldChar w:fldCharType="end"/>
            </w:r>
          </w:hyperlink>
        </w:p>
        <w:p w14:paraId="35A19692" w14:textId="77777777" w:rsidR="004C6079" w:rsidRDefault="004C6079">
          <w:pPr>
            <w:pStyle w:val="TOC2"/>
            <w:rPr>
              <w:rFonts w:eastAsiaTheme="minorEastAsia" w:cstheme="minorBidi"/>
              <w:b w:val="0"/>
              <w:bCs w:val="0"/>
              <w:noProof/>
              <w:sz w:val="24"/>
              <w:szCs w:val="24"/>
            </w:rPr>
          </w:pPr>
          <w:hyperlink w:anchor="_Toc489019008" w:history="1">
            <w:r w:rsidRPr="00A24ACA">
              <w:rPr>
                <w:rStyle w:val="Hyperlink"/>
                <w:rFonts w:ascii="Arial" w:hAnsi="Arial" w:cs="Arial"/>
                <w:noProof/>
              </w:rPr>
              <w:t>Control Testing – Quarter 1</w:t>
            </w:r>
            <w:r>
              <w:rPr>
                <w:noProof/>
                <w:webHidden/>
              </w:rPr>
              <w:tab/>
            </w:r>
            <w:r>
              <w:rPr>
                <w:noProof/>
                <w:webHidden/>
              </w:rPr>
              <w:fldChar w:fldCharType="begin"/>
            </w:r>
            <w:r>
              <w:rPr>
                <w:noProof/>
                <w:webHidden/>
              </w:rPr>
              <w:instrText xml:space="preserve"> PAGEREF _Toc489019008 \h </w:instrText>
            </w:r>
            <w:r>
              <w:rPr>
                <w:noProof/>
                <w:webHidden/>
              </w:rPr>
            </w:r>
            <w:r>
              <w:rPr>
                <w:noProof/>
                <w:webHidden/>
              </w:rPr>
              <w:fldChar w:fldCharType="separate"/>
            </w:r>
            <w:r>
              <w:rPr>
                <w:noProof/>
                <w:webHidden/>
              </w:rPr>
              <w:t>12</w:t>
            </w:r>
            <w:r>
              <w:rPr>
                <w:noProof/>
                <w:webHidden/>
              </w:rPr>
              <w:fldChar w:fldCharType="end"/>
            </w:r>
          </w:hyperlink>
        </w:p>
        <w:p w14:paraId="131A2639" w14:textId="77777777" w:rsidR="004C6079" w:rsidRDefault="004C6079">
          <w:pPr>
            <w:pStyle w:val="TOC1"/>
            <w:tabs>
              <w:tab w:val="right" w:leader="dot" w:pos="10790"/>
            </w:tabs>
            <w:rPr>
              <w:rFonts w:eastAsiaTheme="minorEastAsia" w:cstheme="minorBidi"/>
              <w:b w:val="0"/>
              <w:bCs w:val="0"/>
              <w:noProof/>
            </w:rPr>
          </w:pPr>
          <w:hyperlink w:anchor="_Toc489019009" w:history="1">
            <w:r w:rsidRPr="00A24ACA">
              <w:rPr>
                <w:rStyle w:val="Hyperlink"/>
                <w:rFonts w:ascii="Arial" w:hAnsi="Arial"/>
                <w:noProof/>
              </w:rPr>
              <w:t>APPENDIX II</w:t>
            </w:r>
            <w:r>
              <w:rPr>
                <w:noProof/>
                <w:webHidden/>
              </w:rPr>
              <w:tab/>
            </w:r>
            <w:r>
              <w:rPr>
                <w:noProof/>
                <w:webHidden/>
              </w:rPr>
              <w:fldChar w:fldCharType="begin"/>
            </w:r>
            <w:r>
              <w:rPr>
                <w:noProof/>
                <w:webHidden/>
              </w:rPr>
              <w:instrText xml:space="preserve"> PAGEREF _Toc489019009 \h </w:instrText>
            </w:r>
            <w:r>
              <w:rPr>
                <w:noProof/>
                <w:webHidden/>
              </w:rPr>
            </w:r>
            <w:r>
              <w:rPr>
                <w:noProof/>
                <w:webHidden/>
              </w:rPr>
              <w:fldChar w:fldCharType="separate"/>
            </w:r>
            <w:r>
              <w:rPr>
                <w:noProof/>
                <w:webHidden/>
              </w:rPr>
              <w:t>14</w:t>
            </w:r>
            <w:r>
              <w:rPr>
                <w:noProof/>
                <w:webHidden/>
              </w:rPr>
              <w:fldChar w:fldCharType="end"/>
            </w:r>
          </w:hyperlink>
        </w:p>
        <w:p w14:paraId="6D39219C" w14:textId="77777777" w:rsidR="004C6079" w:rsidRDefault="004C6079">
          <w:pPr>
            <w:pStyle w:val="TOC2"/>
            <w:rPr>
              <w:rFonts w:eastAsiaTheme="minorEastAsia" w:cstheme="minorBidi"/>
              <w:b w:val="0"/>
              <w:bCs w:val="0"/>
              <w:noProof/>
              <w:sz w:val="24"/>
              <w:szCs w:val="24"/>
            </w:rPr>
          </w:pPr>
          <w:hyperlink w:anchor="_Toc489019010" w:history="1">
            <w:r w:rsidRPr="00A24ACA">
              <w:rPr>
                <w:rStyle w:val="Hyperlink"/>
                <w:rFonts w:ascii="Arial" w:hAnsi="Arial" w:cs="Arial"/>
                <w:noProof/>
              </w:rPr>
              <w:t>Control Testing – Quarter 2</w:t>
            </w:r>
            <w:r>
              <w:rPr>
                <w:noProof/>
                <w:webHidden/>
              </w:rPr>
              <w:tab/>
            </w:r>
            <w:r>
              <w:rPr>
                <w:noProof/>
                <w:webHidden/>
              </w:rPr>
              <w:fldChar w:fldCharType="begin"/>
            </w:r>
            <w:r>
              <w:rPr>
                <w:noProof/>
                <w:webHidden/>
              </w:rPr>
              <w:instrText xml:space="preserve"> PAGEREF _Toc489019010 \h </w:instrText>
            </w:r>
            <w:r>
              <w:rPr>
                <w:noProof/>
                <w:webHidden/>
              </w:rPr>
            </w:r>
            <w:r>
              <w:rPr>
                <w:noProof/>
                <w:webHidden/>
              </w:rPr>
              <w:fldChar w:fldCharType="separate"/>
            </w:r>
            <w:r>
              <w:rPr>
                <w:noProof/>
                <w:webHidden/>
              </w:rPr>
              <w:t>14</w:t>
            </w:r>
            <w:r>
              <w:rPr>
                <w:noProof/>
                <w:webHidden/>
              </w:rPr>
              <w:fldChar w:fldCharType="end"/>
            </w:r>
          </w:hyperlink>
        </w:p>
        <w:p w14:paraId="43CB53C2" w14:textId="77777777" w:rsidR="004C6079" w:rsidRDefault="004C6079">
          <w:pPr>
            <w:pStyle w:val="TOC1"/>
            <w:tabs>
              <w:tab w:val="right" w:leader="dot" w:pos="10790"/>
            </w:tabs>
            <w:rPr>
              <w:rFonts w:eastAsiaTheme="minorEastAsia" w:cstheme="minorBidi"/>
              <w:b w:val="0"/>
              <w:bCs w:val="0"/>
              <w:noProof/>
            </w:rPr>
          </w:pPr>
          <w:hyperlink w:anchor="_Toc489019011" w:history="1">
            <w:r w:rsidRPr="00A24ACA">
              <w:rPr>
                <w:rStyle w:val="Hyperlink"/>
                <w:rFonts w:ascii="Arial" w:hAnsi="Arial"/>
                <w:noProof/>
              </w:rPr>
              <w:t>APPENDIX III</w:t>
            </w:r>
            <w:r>
              <w:rPr>
                <w:noProof/>
                <w:webHidden/>
              </w:rPr>
              <w:tab/>
            </w:r>
            <w:r>
              <w:rPr>
                <w:noProof/>
                <w:webHidden/>
              </w:rPr>
              <w:fldChar w:fldCharType="begin"/>
            </w:r>
            <w:r>
              <w:rPr>
                <w:noProof/>
                <w:webHidden/>
              </w:rPr>
              <w:instrText xml:space="preserve"> PAGEREF _Toc489019011 \h </w:instrText>
            </w:r>
            <w:r>
              <w:rPr>
                <w:noProof/>
                <w:webHidden/>
              </w:rPr>
            </w:r>
            <w:r>
              <w:rPr>
                <w:noProof/>
                <w:webHidden/>
              </w:rPr>
              <w:fldChar w:fldCharType="separate"/>
            </w:r>
            <w:r>
              <w:rPr>
                <w:noProof/>
                <w:webHidden/>
              </w:rPr>
              <w:t>16</w:t>
            </w:r>
            <w:r>
              <w:rPr>
                <w:noProof/>
                <w:webHidden/>
              </w:rPr>
              <w:fldChar w:fldCharType="end"/>
            </w:r>
          </w:hyperlink>
        </w:p>
        <w:p w14:paraId="6A591D81" w14:textId="77777777" w:rsidR="004C6079" w:rsidRDefault="004C6079">
          <w:pPr>
            <w:pStyle w:val="TOC2"/>
            <w:rPr>
              <w:rFonts w:eastAsiaTheme="minorEastAsia" w:cstheme="minorBidi"/>
              <w:b w:val="0"/>
              <w:bCs w:val="0"/>
              <w:noProof/>
              <w:sz w:val="24"/>
              <w:szCs w:val="24"/>
            </w:rPr>
          </w:pPr>
          <w:hyperlink w:anchor="_Toc489019012" w:history="1">
            <w:r w:rsidRPr="00A24ACA">
              <w:rPr>
                <w:rStyle w:val="Hyperlink"/>
                <w:rFonts w:ascii="Arial" w:hAnsi="Arial" w:cs="Arial"/>
                <w:noProof/>
              </w:rPr>
              <w:t>Control Testing – Quarter 3</w:t>
            </w:r>
            <w:r>
              <w:rPr>
                <w:noProof/>
                <w:webHidden/>
              </w:rPr>
              <w:tab/>
            </w:r>
            <w:r>
              <w:rPr>
                <w:noProof/>
                <w:webHidden/>
              </w:rPr>
              <w:fldChar w:fldCharType="begin"/>
            </w:r>
            <w:r>
              <w:rPr>
                <w:noProof/>
                <w:webHidden/>
              </w:rPr>
              <w:instrText xml:space="preserve"> PAGEREF _Toc489019012 \h </w:instrText>
            </w:r>
            <w:r>
              <w:rPr>
                <w:noProof/>
                <w:webHidden/>
              </w:rPr>
            </w:r>
            <w:r>
              <w:rPr>
                <w:noProof/>
                <w:webHidden/>
              </w:rPr>
              <w:fldChar w:fldCharType="separate"/>
            </w:r>
            <w:r>
              <w:rPr>
                <w:noProof/>
                <w:webHidden/>
              </w:rPr>
              <w:t>16</w:t>
            </w:r>
            <w:r>
              <w:rPr>
                <w:noProof/>
                <w:webHidden/>
              </w:rPr>
              <w:fldChar w:fldCharType="end"/>
            </w:r>
          </w:hyperlink>
        </w:p>
        <w:p w14:paraId="77CDCA82" w14:textId="77777777" w:rsidR="004C6079" w:rsidRDefault="004C6079">
          <w:pPr>
            <w:pStyle w:val="TOC1"/>
            <w:tabs>
              <w:tab w:val="right" w:leader="dot" w:pos="10790"/>
            </w:tabs>
            <w:rPr>
              <w:rFonts w:eastAsiaTheme="minorEastAsia" w:cstheme="minorBidi"/>
              <w:b w:val="0"/>
              <w:bCs w:val="0"/>
              <w:noProof/>
            </w:rPr>
          </w:pPr>
          <w:hyperlink w:anchor="_Toc489019013" w:history="1">
            <w:r w:rsidRPr="00A24ACA">
              <w:rPr>
                <w:rStyle w:val="Hyperlink"/>
                <w:rFonts w:ascii="Arial" w:hAnsi="Arial"/>
                <w:noProof/>
              </w:rPr>
              <w:t>APPENDIX IV</w:t>
            </w:r>
            <w:r>
              <w:rPr>
                <w:noProof/>
                <w:webHidden/>
              </w:rPr>
              <w:tab/>
            </w:r>
            <w:r>
              <w:rPr>
                <w:noProof/>
                <w:webHidden/>
              </w:rPr>
              <w:fldChar w:fldCharType="begin"/>
            </w:r>
            <w:r>
              <w:rPr>
                <w:noProof/>
                <w:webHidden/>
              </w:rPr>
              <w:instrText xml:space="preserve"> PAGEREF _Toc489019013 \h </w:instrText>
            </w:r>
            <w:r>
              <w:rPr>
                <w:noProof/>
                <w:webHidden/>
              </w:rPr>
            </w:r>
            <w:r>
              <w:rPr>
                <w:noProof/>
                <w:webHidden/>
              </w:rPr>
              <w:fldChar w:fldCharType="separate"/>
            </w:r>
            <w:r>
              <w:rPr>
                <w:noProof/>
                <w:webHidden/>
              </w:rPr>
              <w:t>18</w:t>
            </w:r>
            <w:r>
              <w:rPr>
                <w:noProof/>
                <w:webHidden/>
              </w:rPr>
              <w:fldChar w:fldCharType="end"/>
            </w:r>
          </w:hyperlink>
        </w:p>
        <w:p w14:paraId="2CDEC59A" w14:textId="77777777" w:rsidR="004C6079" w:rsidRDefault="004C6079">
          <w:pPr>
            <w:pStyle w:val="TOC2"/>
            <w:rPr>
              <w:rFonts w:eastAsiaTheme="minorEastAsia" w:cstheme="minorBidi"/>
              <w:b w:val="0"/>
              <w:bCs w:val="0"/>
              <w:noProof/>
              <w:sz w:val="24"/>
              <w:szCs w:val="24"/>
            </w:rPr>
          </w:pPr>
          <w:hyperlink w:anchor="_Toc489019014" w:history="1">
            <w:r w:rsidRPr="00A24ACA">
              <w:rPr>
                <w:rStyle w:val="Hyperlink"/>
                <w:rFonts w:ascii="Arial" w:hAnsi="Arial" w:cs="Arial"/>
                <w:noProof/>
              </w:rPr>
              <w:t>Control Testing – Quarter 4</w:t>
            </w:r>
            <w:r>
              <w:rPr>
                <w:noProof/>
                <w:webHidden/>
              </w:rPr>
              <w:tab/>
            </w:r>
            <w:r>
              <w:rPr>
                <w:noProof/>
                <w:webHidden/>
              </w:rPr>
              <w:fldChar w:fldCharType="begin"/>
            </w:r>
            <w:r>
              <w:rPr>
                <w:noProof/>
                <w:webHidden/>
              </w:rPr>
              <w:instrText xml:space="preserve"> PAGEREF _Toc489019014 \h </w:instrText>
            </w:r>
            <w:r>
              <w:rPr>
                <w:noProof/>
                <w:webHidden/>
              </w:rPr>
            </w:r>
            <w:r>
              <w:rPr>
                <w:noProof/>
                <w:webHidden/>
              </w:rPr>
              <w:fldChar w:fldCharType="separate"/>
            </w:r>
            <w:r>
              <w:rPr>
                <w:noProof/>
                <w:webHidden/>
              </w:rPr>
              <w:t>18</w:t>
            </w:r>
            <w:r>
              <w:rPr>
                <w:noProof/>
                <w:webHidden/>
              </w:rPr>
              <w:fldChar w:fldCharType="end"/>
            </w:r>
          </w:hyperlink>
        </w:p>
        <w:p w14:paraId="794F7FD5" w14:textId="77777777" w:rsidR="004C6079" w:rsidRDefault="004C6079">
          <w:pPr>
            <w:pStyle w:val="TOC1"/>
            <w:tabs>
              <w:tab w:val="right" w:leader="dot" w:pos="10790"/>
            </w:tabs>
            <w:rPr>
              <w:rFonts w:eastAsiaTheme="minorEastAsia" w:cstheme="minorBidi"/>
              <w:b w:val="0"/>
              <w:bCs w:val="0"/>
              <w:noProof/>
            </w:rPr>
          </w:pPr>
          <w:hyperlink w:anchor="_Toc489019015" w:history="1">
            <w:r w:rsidRPr="00A24ACA">
              <w:rPr>
                <w:rStyle w:val="Hyperlink"/>
                <w:rFonts w:ascii="Arial" w:hAnsi="Arial"/>
                <w:noProof/>
              </w:rPr>
              <w:t>APPENDIX V</w:t>
            </w:r>
            <w:r>
              <w:rPr>
                <w:noProof/>
                <w:webHidden/>
              </w:rPr>
              <w:tab/>
            </w:r>
            <w:r>
              <w:rPr>
                <w:noProof/>
                <w:webHidden/>
              </w:rPr>
              <w:fldChar w:fldCharType="begin"/>
            </w:r>
            <w:r>
              <w:rPr>
                <w:noProof/>
                <w:webHidden/>
              </w:rPr>
              <w:instrText xml:space="preserve"> PAGEREF _Toc489019015 \h </w:instrText>
            </w:r>
            <w:r>
              <w:rPr>
                <w:noProof/>
                <w:webHidden/>
              </w:rPr>
            </w:r>
            <w:r>
              <w:rPr>
                <w:noProof/>
                <w:webHidden/>
              </w:rPr>
              <w:fldChar w:fldCharType="separate"/>
            </w:r>
            <w:r>
              <w:rPr>
                <w:noProof/>
                <w:webHidden/>
              </w:rPr>
              <w:t>20</w:t>
            </w:r>
            <w:r>
              <w:rPr>
                <w:noProof/>
                <w:webHidden/>
              </w:rPr>
              <w:fldChar w:fldCharType="end"/>
            </w:r>
          </w:hyperlink>
        </w:p>
        <w:p w14:paraId="79E7F4E1" w14:textId="77777777" w:rsidR="004C6079" w:rsidRDefault="004C6079">
          <w:pPr>
            <w:pStyle w:val="TOC2"/>
            <w:rPr>
              <w:rFonts w:eastAsiaTheme="minorEastAsia" w:cstheme="minorBidi"/>
              <w:b w:val="0"/>
              <w:bCs w:val="0"/>
              <w:noProof/>
              <w:sz w:val="24"/>
              <w:szCs w:val="24"/>
            </w:rPr>
          </w:pPr>
          <w:hyperlink w:anchor="_Toc489019016" w:history="1">
            <w:r w:rsidRPr="00A24ACA">
              <w:rPr>
                <w:rStyle w:val="Hyperlink"/>
                <w:rFonts w:ascii="Arial" w:hAnsi="Arial" w:cs="Arial"/>
                <w:noProof/>
              </w:rPr>
              <w:t>Control Testing – 2017</w:t>
            </w:r>
            <w:r>
              <w:rPr>
                <w:noProof/>
                <w:webHidden/>
              </w:rPr>
              <w:tab/>
            </w:r>
            <w:r>
              <w:rPr>
                <w:noProof/>
                <w:webHidden/>
              </w:rPr>
              <w:fldChar w:fldCharType="begin"/>
            </w:r>
            <w:r>
              <w:rPr>
                <w:noProof/>
                <w:webHidden/>
              </w:rPr>
              <w:instrText xml:space="preserve"> PAGEREF _Toc489019016 \h </w:instrText>
            </w:r>
            <w:r>
              <w:rPr>
                <w:noProof/>
                <w:webHidden/>
              </w:rPr>
            </w:r>
            <w:r>
              <w:rPr>
                <w:noProof/>
                <w:webHidden/>
              </w:rPr>
              <w:fldChar w:fldCharType="separate"/>
            </w:r>
            <w:r>
              <w:rPr>
                <w:noProof/>
                <w:webHidden/>
              </w:rPr>
              <w:t>20</w:t>
            </w:r>
            <w:r>
              <w:rPr>
                <w:noProof/>
                <w:webHidden/>
              </w:rPr>
              <w:fldChar w:fldCharType="end"/>
            </w:r>
          </w:hyperlink>
        </w:p>
        <w:p w14:paraId="52AA4829" w14:textId="77777777" w:rsidR="004C6079" w:rsidRDefault="004C6079">
          <w:pPr>
            <w:pStyle w:val="TOC1"/>
            <w:tabs>
              <w:tab w:val="right" w:leader="dot" w:pos="10790"/>
            </w:tabs>
            <w:rPr>
              <w:rFonts w:eastAsiaTheme="minorEastAsia" w:cstheme="minorBidi"/>
              <w:b w:val="0"/>
              <w:bCs w:val="0"/>
              <w:noProof/>
            </w:rPr>
          </w:pPr>
          <w:hyperlink w:anchor="_Toc489019017" w:history="1">
            <w:r w:rsidRPr="00A24ACA">
              <w:rPr>
                <w:rStyle w:val="Hyperlink"/>
                <w:rFonts w:ascii="Arial" w:hAnsi="Arial"/>
                <w:noProof/>
              </w:rPr>
              <w:t>APPENDIX VI</w:t>
            </w:r>
            <w:r>
              <w:rPr>
                <w:noProof/>
                <w:webHidden/>
              </w:rPr>
              <w:tab/>
            </w:r>
            <w:r>
              <w:rPr>
                <w:noProof/>
                <w:webHidden/>
              </w:rPr>
              <w:fldChar w:fldCharType="begin"/>
            </w:r>
            <w:r>
              <w:rPr>
                <w:noProof/>
                <w:webHidden/>
              </w:rPr>
              <w:instrText xml:space="preserve"> PAGEREF _Toc489019017 \h </w:instrText>
            </w:r>
            <w:r>
              <w:rPr>
                <w:noProof/>
                <w:webHidden/>
              </w:rPr>
            </w:r>
            <w:r>
              <w:rPr>
                <w:noProof/>
                <w:webHidden/>
              </w:rPr>
              <w:fldChar w:fldCharType="separate"/>
            </w:r>
            <w:r>
              <w:rPr>
                <w:noProof/>
                <w:webHidden/>
              </w:rPr>
              <w:t>26</w:t>
            </w:r>
            <w:r>
              <w:rPr>
                <w:noProof/>
                <w:webHidden/>
              </w:rPr>
              <w:fldChar w:fldCharType="end"/>
            </w:r>
          </w:hyperlink>
        </w:p>
        <w:p w14:paraId="699F2070" w14:textId="77777777" w:rsidR="004C6079" w:rsidRDefault="004C6079">
          <w:pPr>
            <w:pStyle w:val="TOC2"/>
            <w:rPr>
              <w:rFonts w:eastAsiaTheme="minorEastAsia" w:cstheme="minorBidi"/>
              <w:b w:val="0"/>
              <w:bCs w:val="0"/>
              <w:noProof/>
              <w:sz w:val="24"/>
              <w:szCs w:val="24"/>
            </w:rPr>
          </w:pPr>
          <w:hyperlink w:anchor="_Toc489019018" w:history="1">
            <w:r w:rsidRPr="00A24ACA">
              <w:rPr>
                <w:rStyle w:val="Hyperlink"/>
                <w:rFonts w:ascii="Arial" w:hAnsi="Arial" w:cs="Arial"/>
                <w:noProof/>
              </w:rPr>
              <w:t>Audit Schedule for NIC Common Controls</w:t>
            </w:r>
            <w:r>
              <w:rPr>
                <w:noProof/>
                <w:webHidden/>
              </w:rPr>
              <w:tab/>
            </w:r>
            <w:r>
              <w:rPr>
                <w:noProof/>
                <w:webHidden/>
              </w:rPr>
              <w:fldChar w:fldCharType="begin"/>
            </w:r>
            <w:r>
              <w:rPr>
                <w:noProof/>
                <w:webHidden/>
              </w:rPr>
              <w:instrText xml:space="preserve"> PAGEREF _Toc489019018 \h </w:instrText>
            </w:r>
            <w:r>
              <w:rPr>
                <w:noProof/>
                <w:webHidden/>
              </w:rPr>
            </w:r>
            <w:r>
              <w:rPr>
                <w:noProof/>
                <w:webHidden/>
              </w:rPr>
              <w:fldChar w:fldCharType="separate"/>
            </w:r>
            <w:r>
              <w:rPr>
                <w:noProof/>
                <w:webHidden/>
              </w:rPr>
              <w:t>26</w:t>
            </w:r>
            <w:r>
              <w:rPr>
                <w:noProof/>
                <w:webHidden/>
              </w:rPr>
              <w:fldChar w:fldCharType="end"/>
            </w:r>
          </w:hyperlink>
        </w:p>
        <w:p w14:paraId="18AC56D6" w14:textId="77777777" w:rsidR="004C6079" w:rsidRDefault="004C6079">
          <w:pPr>
            <w:pStyle w:val="TOC1"/>
            <w:tabs>
              <w:tab w:val="right" w:leader="dot" w:pos="10790"/>
            </w:tabs>
            <w:rPr>
              <w:rFonts w:eastAsiaTheme="minorEastAsia" w:cstheme="minorBidi"/>
              <w:b w:val="0"/>
              <w:bCs w:val="0"/>
              <w:noProof/>
            </w:rPr>
          </w:pPr>
          <w:hyperlink w:anchor="_Toc489019019" w:history="1">
            <w:r w:rsidRPr="00A24ACA">
              <w:rPr>
                <w:rStyle w:val="Hyperlink"/>
                <w:rFonts w:ascii="Arial" w:hAnsi="Arial"/>
                <w:noProof/>
              </w:rPr>
              <w:t>APPENDIX VII</w:t>
            </w:r>
            <w:r>
              <w:rPr>
                <w:noProof/>
                <w:webHidden/>
              </w:rPr>
              <w:tab/>
            </w:r>
            <w:r>
              <w:rPr>
                <w:noProof/>
                <w:webHidden/>
              </w:rPr>
              <w:fldChar w:fldCharType="begin"/>
            </w:r>
            <w:r>
              <w:rPr>
                <w:noProof/>
                <w:webHidden/>
              </w:rPr>
              <w:instrText xml:space="preserve"> PAGEREF _Toc489019019 \h </w:instrText>
            </w:r>
            <w:r>
              <w:rPr>
                <w:noProof/>
                <w:webHidden/>
              </w:rPr>
            </w:r>
            <w:r>
              <w:rPr>
                <w:noProof/>
                <w:webHidden/>
              </w:rPr>
              <w:fldChar w:fldCharType="separate"/>
            </w:r>
            <w:r>
              <w:rPr>
                <w:noProof/>
                <w:webHidden/>
              </w:rPr>
              <w:t>32</w:t>
            </w:r>
            <w:r>
              <w:rPr>
                <w:noProof/>
                <w:webHidden/>
              </w:rPr>
              <w:fldChar w:fldCharType="end"/>
            </w:r>
          </w:hyperlink>
        </w:p>
        <w:p w14:paraId="268C03AB" w14:textId="77777777" w:rsidR="004C6079" w:rsidRDefault="004C6079">
          <w:pPr>
            <w:pStyle w:val="TOC2"/>
            <w:rPr>
              <w:rFonts w:eastAsiaTheme="minorEastAsia" w:cstheme="minorBidi"/>
              <w:b w:val="0"/>
              <w:bCs w:val="0"/>
              <w:noProof/>
              <w:sz w:val="24"/>
              <w:szCs w:val="24"/>
            </w:rPr>
          </w:pPr>
          <w:hyperlink w:anchor="_Toc489019020" w:history="1">
            <w:r w:rsidRPr="00A24ACA">
              <w:rPr>
                <w:rStyle w:val="Hyperlink"/>
                <w:rFonts w:ascii="Arial" w:hAnsi="Arial" w:cs="Arial"/>
                <w:noProof/>
              </w:rPr>
              <w:t>Audit Schedule for FY2017</w:t>
            </w:r>
            <w:r>
              <w:rPr>
                <w:noProof/>
                <w:webHidden/>
              </w:rPr>
              <w:tab/>
            </w:r>
            <w:r>
              <w:rPr>
                <w:noProof/>
                <w:webHidden/>
              </w:rPr>
              <w:fldChar w:fldCharType="begin"/>
            </w:r>
            <w:r>
              <w:rPr>
                <w:noProof/>
                <w:webHidden/>
              </w:rPr>
              <w:instrText xml:space="preserve"> PAGEREF _Toc489019020 \h </w:instrText>
            </w:r>
            <w:r>
              <w:rPr>
                <w:noProof/>
                <w:webHidden/>
              </w:rPr>
            </w:r>
            <w:r>
              <w:rPr>
                <w:noProof/>
                <w:webHidden/>
              </w:rPr>
              <w:fldChar w:fldCharType="separate"/>
            </w:r>
            <w:r>
              <w:rPr>
                <w:noProof/>
                <w:webHidden/>
              </w:rPr>
              <w:t>32</w:t>
            </w:r>
            <w:r>
              <w:rPr>
                <w:noProof/>
                <w:webHidden/>
              </w:rPr>
              <w:fldChar w:fldCharType="end"/>
            </w:r>
          </w:hyperlink>
        </w:p>
        <w:p w14:paraId="64758C3D" w14:textId="77777777" w:rsidR="004C6079" w:rsidRDefault="004C6079">
          <w:pPr>
            <w:pStyle w:val="TOC1"/>
            <w:tabs>
              <w:tab w:val="right" w:leader="dot" w:pos="10790"/>
            </w:tabs>
            <w:rPr>
              <w:rFonts w:eastAsiaTheme="minorEastAsia" w:cstheme="minorBidi"/>
              <w:b w:val="0"/>
              <w:bCs w:val="0"/>
              <w:noProof/>
            </w:rPr>
          </w:pPr>
          <w:hyperlink w:anchor="_Toc489019021" w:history="1">
            <w:r w:rsidRPr="00A24ACA">
              <w:rPr>
                <w:rStyle w:val="Hyperlink"/>
                <w:rFonts w:ascii="Arial" w:hAnsi="Arial"/>
                <w:noProof/>
              </w:rPr>
              <w:t>APPENDIX VIII</w:t>
            </w:r>
            <w:r>
              <w:rPr>
                <w:noProof/>
                <w:webHidden/>
              </w:rPr>
              <w:tab/>
            </w:r>
            <w:r>
              <w:rPr>
                <w:noProof/>
                <w:webHidden/>
              </w:rPr>
              <w:fldChar w:fldCharType="begin"/>
            </w:r>
            <w:r>
              <w:rPr>
                <w:noProof/>
                <w:webHidden/>
              </w:rPr>
              <w:instrText xml:space="preserve"> PAGEREF _Toc489019021 \h </w:instrText>
            </w:r>
            <w:r>
              <w:rPr>
                <w:noProof/>
                <w:webHidden/>
              </w:rPr>
            </w:r>
            <w:r>
              <w:rPr>
                <w:noProof/>
                <w:webHidden/>
              </w:rPr>
              <w:fldChar w:fldCharType="separate"/>
            </w:r>
            <w:r>
              <w:rPr>
                <w:noProof/>
                <w:webHidden/>
              </w:rPr>
              <w:t>34</w:t>
            </w:r>
            <w:r>
              <w:rPr>
                <w:noProof/>
                <w:webHidden/>
              </w:rPr>
              <w:fldChar w:fldCharType="end"/>
            </w:r>
          </w:hyperlink>
        </w:p>
        <w:p w14:paraId="0C91E731" w14:textId="77777777" w:rsidR="004C6079" w:rsidRDefault="004C6079">
          <w:pPr>
            <w:pStyle w:val="TOC2"/>
            <w:rPr>
              <w:rFonts w:eastAsiaTheme="minorEastAsia" w:cstheme="minorBidi"/>
              <w:b w:val="0"/>
              <w:bCs w:val="0"/>
              <w:noProof/>
              <w:sz w:val="24"/>
              <w:szCs w:val="24"/>
            </w:rPr>
          </w:pPr>
          <w:hyperlink w:anchor="_Toc489019022" w:history="1">
            <w:r w:rsidRPr="00A24ACA">
              <w:rPr>
                <w:rStyle w:val="Hyperlink"/>
                <w:rFonts w:ascii="Arial" w:hAnsi="Arial" w:cs="Arial"/>
                <w:noProof/>
              </w:rPr>
              <w:t>Audit Schedule for FY2018</w:t>
            </w:r>
            <w:r>
              <w:rPr>
                <w:noProof/>
                <w:webHidden/>
              </w:rPr>
              <w:tab/>
            </w:r>
            <w:r>
              <w:rPr>
                <w:noProof/>
                <w:webHidden/>
              </w:rPr>
              <w:fldChar w:fldCharType="begin"/>
            </w:r>
            <w:r>
              <w:rPr>
                <w:noProof/>
                <w:webHidden/>
              </w:rPr>
              <w:instrText xml:space="preserve"> PAGEREF _Toc489019022 \h </w:instrText>
            </w:r>
            <w:r>
              <w:rPr>
                <w:noProof/>
                <w:webHidden/>
              </w:rPr>
            </w:r>
            <w:r>
              <w:rPr>
                <w:noProof/>
                <w:webHidden/>
              </w:rPr>
              <w:fldChar w:fldCharType="separate"/>
            </w:r>
            <w:r>
              <w:rPr>
                <w:noProof/>
                <w:webHidden/>
              </w:rPr>
              <w:t>34</w:t>
            </w:r>
            <w:r>
              <w:rPr>
                <w:noProof/>
                <w:webHidden/>
              </w:rPr>
              <w:fldChar w:fldCharType="end"/>
            </w:r>
          </w:hyperlink>
        </w:p>
        <w:p w14:paraId="545EECE9" w14:textId="77777777" w:rsidR="004C6079" w:rsidRDefault="004C6079">
          <w:pPr>
            <w:pStyle w:val="TOC1"/>
            <w:tabs>
              <w:tab w:val="right" w:leader="dot" w:pos="10790"/>
            </w:tabs>
            <w:rPr>
              <w:rFonts w:eastAsiaTheme="minorEastAsia" w:cstheme="minorBidi"/>
              <w:b w:val="0"/>
              <w:bCs w:val="0"/>
              <w:noProof/>
            </w:rPr>
          </w:pPr>
          <w:hyperlink w:anchor="_Toc489019023" w:history="1">
            <w:r w:rsidRPr="00A24ACA">
              <w:rPr>
                <w:rStyle w:val="Hyperlink"/>
                <w:rFonts w:ascii="Arial" w:hAnsi="Arial"/>
                <w:noProof/>
              </w:rPr>
              <w:t>APPENDIX IX</w:t>
            </w:r>
            <w:r>
              <w:rPr>
                <w:noProof/>
                <w:webHidden/>
              </w:rPr>
              <w:tab/>
            </w:r>
            <w:r>
              <w:rPr>
                <w:noProof/>
                <w:webHidden/>
              </w:rPr>
              <w:fldChar w:fldCharType="begin"/>
            </w:r>
            <w:r>
              <w:rPr>
                <w:noProof/>
                <w:webHidden/>
              </w:rPr>
              <w:instrText xml:space="preserve"> PAGEREF _Toc489019023 \h </w:instrText>
            </w:r>
            <w:r>
              <w:rPr>
                <w:noProof/>
                <w:webHidden/>
              </w:rPr>
            </w:r>
            <w:r>
              <w:rPr>
                <w:noProof/>
                <w:webHidden/>
              </w:rPr>
              <w:fldChar w:fldCharType="separate"/>
            </w:r>
            <w:r>
              <w:rPr>
                <w:noProof/>
                <w:webHidden/>
              </w:rPr>
              <w:t>36</w:t>
            </w:r>
            <w:r>
              <w:rPr>
                <w:noProof/>
                <w:webHidden/>
              </w:rPr>
              <w:fldChar w:fldCharType="end"/>
            </w:r>
          </w:hyperlink>
        </w:p>
        <w:p w14:paraId="58B383A1" w14:textId="77777777" w:rsidR="004C6079" w:rsidRDefault="004C6079">
          <w:pPr>
            <w:pStyle w:val="TOC2"/>
            <w:rPr>
              <w:rFonts w:eastAsiaTheme="minorEastAsia" w:cstheme="minorBidi"/>
              <w:b w:val="0"/>
              <w:bCs w:val="0"/>
              <w:noProof/>
              <w:sz w:val="24"/>
              <w:szCs w:val="24"/>
            </w:rPr>
          </w:pPr>
          <w:hyperlink w:anchor="_Toc489019024" w:history="1">
            <w:r w:rsidRPr="00A24ACA">
              <w:rPr>
                <w:rStyle w:val="Hyperlink"/>
                <w:rFonts w:ascii="Arial" w:hAnsi="Arial" w:cs="Arial"/>
                <w:noProof/>
              </w:rPr>
              <w:t>Audit Schedule for FY2019</w:t>
            </w:r>
            <w:r>
              <w:rPr>
                <w:noProof/>
                <w:webHidden/>
              </w:rPr>
              <w:tab/>
            </w:r>
            <w:r>
              <w:rPr>
                <w:noProof/>
                <w:webHidden/>
              </w:rPr>
              <w:fldChar w:fldCharType="begin"/>
            </w:r>
            <w:r>
              <w:rPr>
                <w:noProof/>
                <w:webHidden/>
              </w:rPr>
              <w:instrText xml:space="preserve"> PAGEREF _Toc489019024 \h </w:instrText>
            </w:r>
            <w:r>
              <w:rPr>
                <w:noProof/>
                <w:webHidden/>
              </w:rPr>
            </w:r>
            <w:r>
              <w:rPr>
                <w:noProof/>
                <w:webHidden/>
              </w:rPr>
              <w:fldChar w:fldCharType="separate"/>
            </w:r>
            <w:r>
              <w:rPr>
                <w:noProof/>
                <w:webHidden/>
              </w:rPr>
              <w:t>36</w:t>
            </w:r>
            <w:r>
              <w:rPr>
                <w:noProof/>
                <w:webHidden/>
              </w:rPr>
              <w:fldChar w:fldCharType="end"/>
            </w:r>
          </w:hyperlink>
        </w:p>
        <w:p w14:paraId="79CDA149" w14:textId="77777777" w:rsidR="004C6079" w:rsidRDefault="004C6079">
          <w:pPr>
            <w:pStyle w:val="TOC1"/>
            <w:tabs>
              <w:tab w:val="right" w:leader="dot" w:pos="10790"/>
            </w:tabs>
            <w:rPr>
              <w:rFonts w:eastAsiaTheme="minorEastAsia" w:cstheme="minorBidi"/>
              <w:b w:val="0"/>
              <w:bCs w:val="0"/>
              <w:noProof/>
            </w:rPr>
          </w:pPr>
          <w:hyperlink w:anchor="_Toc489019025" w:history="1">
            <w:r w:rsidRPr="00A24ACA">
              <w:rPr>
                <w:rStyle w:val="Hyperlink"/>
                <w:rFonts w:ascii="Arial" w:hAnsi="Arial"/>
                <w:noProof/>
              </w:rPr>
              <w:t>APPENDIX X</w:t>
            </w:r>
            <w:r>
              <w:rPr>
                <w:noProof/>
                <w:webHidden/>
              </w:rPr>
              <w:tab/>
            </w:r>
            <w:r>
              <w:rPr>
                <w:noProof/>
                <w:webHidden/>
              </w:rPr>
              <w:fldChar w:fldCharType="begin"/>
            </w:r>
            <w:r>
              <w:rPr>
                <w:noProof/>
                <w:webHidden/>
              </w:rPr>
              <w:instrText xml:space="preserve"> PAGEREF _Toc489019025 \h </w:instrText>
            </w:r>
            <w:r>
              <w:rPr>
                <w:noProof/>
                <w:webHidden/>
              </w:rPr>
            </w:r>
            <w:r>
              <w:rPr>
                <w:noProof/>
                <w:webHidden/>
              </w:rPr>
              <w:fldChar w:fldCharType="separate"/>
            </w:r>
            <w:r>
              <w:rPr>
                <w:noProof/>
                <w:webHidden/>
              </w:rPr>
              <w:t>38</w:t>
            </w:r>
            <w:r>
              <w:rPr>
                <w:noProof/>
                <w:webHidden/>
              </w:rPr>
              <w:fldChar w:fldCharType="end"/>
            </w:r>
          </w:hyperlink>
        </w:p>
        <w:p w14:paraId="60B159A4" w14:textId="77777777" w:rsidR="004C6079" w:rsidRDefault="004C6079">
          <w:pPr>
            <w:pStyle w:val="TOC2"/>
            <w:rPr>
              <w:rFonts w:eastAsiaTheme="minorEastAsia" w:cstheme="minorBidi"/>
              <w:b w:val="0"/>
              <w:bCs w:val="0"/>
              <w:noProof/>
              <w:sz w:val="24"/>
              <w:szCs w:val="24"/>
            </w:rPr>
          </w:pPr>
          <w:hyperlink w:anchor="_Toc489019026" w:history="1">
            <w:r w:rsidRPr="00A24ACA">
              <w:rPr>
                <w:rStyle w:val="Hyperlink"/>
                <w:rFonts w:ascii="Arial" w:hAnsi="Arial" w:cs="Arial"/>
                <w:noProof/>
              </w:rPr>
              <w:t>Control Rating Definitions</w:t>
            </w:r>
            <w:r>
              <w:rPr>
                <w:noProof/>
                <w:webHidden/>
              </w:rPr>
              <w:tab/>
            </w:r>
            <w:r>
              <w:rPr>
                <w:noProof/>
                <w:webHidden/>
              </w:rPr>
              <w:fldChar w:fldCharType="begin"/>
            </w:r>
            <w:r>
              <w:rPr>
                <w:noProof/>
                <w:webHidden/>
              </w:rPr>
              <w:instrText xml:space="preserve"> PAGEREF _Toc489019026 \h </w:instrText>
            </w:r>
            <w:r>
              <w:rPr>
                <w:noProof/>
                <w:webHidden/>
              </w:rPr>
            </w:r>
            <w:r>
              <w:rPr>
                <w:noProof/>
                <w:webHidden/>
              </w:rPr>
              <w:fldChar w:fldCharType="separate"/>
            </w:r>
            <w:r>
              <w:rPr>
                <w:noProof/>
                <w:webHidden/>
              </w:rPr>
              <w:t>38</w:t>
            </w:r>
            <w:r>
              <w:rPr>
                <w:noProof/>
                <w:webHidden/>
              </w:rPr>
              <w:fldChar w:fldCharType="end"/>
            </w:r>
          </w:hyperlink>
        </w:p>
        <w:p w14:paraId="33301BB5" w14:textId="2A8B72F3" w:rsidR="00A405FB" w:rsidRPr="00053BBA" w:rsidRDefault="00552593" w:rsidP="00A405FB">
          <w:pPr>
            <w:rPr>
              <w:rFonts w:ascii="Arial" w:hAnsi="Arial" w:cs="Arial"/>
              <w:noProof/>
            </w:rPr>
          </w:pPr>
          <w:r w:rsidRPr="00053BBA">
            <w:rPr>
              <w:rFonts w:ascii="Arial" w:hAnsi="Arial" w:cs="Arial"/>
              <w:b/>
              <w:bCs/>
              <w:noProof/>
              <w:sz w:val="22"/>
              <w:szCs w:val="22"/>
            </w:rPr>
            <w:fldChar w:fldCharType="end"/>
          </w:r>
        </w:p>
      </w:sdtContent>
    </w:sdt>
    <w:bookmarkEnd w:id="2" w:displacedByCustomXml="prev"/>
    <w:bookmarkEnd w:id="1" w:displacedByCustomXml="prev"/>
    <w:bookmarkStart w:id="4" w:name="_Toc470175908" w:displacedByCustomXml="prev"/>
    <w:bookmarkStart w:id="5" w:name="_Toc470024877" w:displacedByCustomXml="prev"/>
    <w:bookmarkStart w:id="6" w:name="_Toc469940824" w:displacedByCustomXml="prev"/>
    <w:p w14:paraId="1C3B741C" w14:textId="77777777" w:rsidR="00091F54" w:rsidRDefault="00091F54">
      <w:pPr>
        <w:pStyle w:val="TableofFigures"/>
        <w:tabs>
          <w:tab w:val="right" w:leader="dot" w:pos="10790"/>
        </w:tabs>
        <w:rPr>
          <w:rFonts w:ascii="Arial" w:hAnsi="Arial" w:cs="Arial"/>
        </w:rPr>
      </w:pPr>
    </w:p>
    <w:p w14:paraId="2FE2053A" w14:textId="77777777" w:rsidR="00091F54" w:rsidRDefault="00091F54">
      <w:pPr>
        <w:pStyle w:val="TableofFigures"/>
        <w:tabs>
          <w:tab w:val="right" w:leader="dot" w:pos="10790"/>
        </w:tabs>
        <w:rPr>
          <w:rFonts w:ascii="Arial" w:hAnsi="Arial" w:cs="Arial"/>
        </w:rPr>
      </w:pPr>
    </w:p>
    <w:p w14:paraId="1487BF7A" w14:textId="77777777" w:rsidR="00E45E51" w:rsidRDefault="00E45E51">
      <w:pPr>
        <w:rPr>
          <w:rFonts w:ascii="Arial" w:hAnsi="Arial" w:cs="Arial"/>
        </w:rPr>
      </w:pPr>
      <w:r>
        <w:rPr>
          <w:rFonts w:ascii="Arial" w:hAnsi="Arial" w:cs="Arial"/>
        </w:rPr>
        <w:br w:type="page"/>
      </w:r>
    </w:p>
    <w:bookmarkStart w:id="7" w:name="_GoBack"/>
    <w:bookmarkEnd w:id="7"/>
    <w:p w14:paraId="0D0FD7A3" w14:textId="77777777" w:rsidR="004C6079" w:rsidRDefault="00947CDB">
      <w:pPr>
        <w:pStyle w:val="TableofFigures"/>
        <w:tabs>
          <w:tab w:val="right" w:leader="dot" w:pos="10790"/>
        </w:tabs>
        <w:rPr>
          <w:rFonts w:asciiTheme="minorHAnsi" w:eastAsiaTheme="minorEastAsia" w:hAnsiTheme="minorHAnsi" w:cstheme="minorBidi"/>
          <w:noProof/>
        </w:rPr>
      </w:pPr>
      <w:r w:rsidRPr="00C2167A">
        <w:rPr>
          <w:rFonts w:ascii="Arial" w:hAnsi="Arial" w:cs="Arial"/>
        </w:rPr>
        <w:lastRenderedPageBreak/>
        <w:fldChar w:fldCharType="begin"/>
      </w:r>
      <w:r w:rsidRPr="00C2167A">
        <w:rPr>
          <w:rFonts w:ascii="Arial" w:hAnsi="Arial" w:cs="Arial"/>
        </w:rPr>
        <w:instrText xml:space="preserve"> TOC \h \z \t "Caption" \c </w:instrText>
      </w:r>
      <w:r w:rsidRPr="00C2167A">
        <w:rPr>
          <w:rFonts w:ascii="Arial" w:hAnsi="Arial" w:cs="Arial"/>
        </w:rPr>
        <w:fldChar w:fldCharType="separate"/>
      </w:r>
      <w:hyperlink w:anchor="_Toc489019027" w:history="1">
        <w:r w:rsidR="004C6079" w:rsidRPr="003972DE">
          <w:rPr>
            <w:rStyle w:val="Hyperlink"/>
            <w:rFonts w:ascii="Arial" w:hAnsi="Arial" w:cs="Arial"/>
            <w:noProof/>
          </w:rPr>
          <w:t>Table 1: NIC Common Control Scorecard</w:t>
        </w:r>
        <w:r w:rsidR="004C6079">
          <w:rPr>
            <w:noProof/>
            <w:webHidden/>
          </w:rPr>
          <w:tab/>
        </w:r>
        <w:r w:rsidR="004C6079">
          <w:rPr>
            <w:noProof/>
            <w:webHidden/>
          </w:rPr>
          <w:fldChar w:fldCharType="begin"/>
        </w:r>
        <w:r w:rsidR="004C6079">
          <w:rPr>
            <w:noProof/>
            <w:webHidden/>
          </w:rPr>
          <w:instrText xml:space="preserve"> PAGEREF _Toc489019027 \h </w:instrText>
        </w:r>
        <w:r w:rsidR="004C6079">
          <w:rPr>
            <w:noProof/>
            <w:webHidden/>
          </w:rPr>
        </w:r>
        <w:r w:rsidR="004C6079">
          <w:rPr>
            <w:noProof/>
            <w:webHidden/>
          </w:rPr>
          <w:fldChar w:fldCharType="separate"/>
        </w:r>
        <w:r w:rsidR="004C6079">
          <w:rPr>
            <w:noProof/>
            <w:webHidden/>
          </w:rPr>
          <w:t>7</w:t>
        </w:r>
        <w:r w:rsidR="004C6079">
          <w:rPr>
            <w:noProof/>
            <w:webHidden/>
          </w:rPr>
          <w:fldChar w:fldCharType="end"/>
        </w:r>
      </w:hyperlink>
    </w:p>
    <w:p w14:paraId="33D0505F" w14:textId="77777777" w:rsidR="004C6079" w:rsidRDefault="004C6079">
      <w:pPr>
        <w:pStyle w:val="TableofFigures"/>
        <w:tabs>
          <w:tab w:val="right" w:leader="dot" w:pos="10790"/>
        </w:tabs>
        <w:rPr>
          <w:rFonts w:asciiTheme="minorHAnsi" w:eastAsiaTheme="minorEastAsia" w:hAnsiTheme="minorHAnsi" w:cstheme="minorBidi"/>
          <w:noProof/>
        </w:rPr>
      </w:pPr>
      <w:hyperlink w:anchor="_Toc489019028" w:history="1">
        <w:r w:rsidRPr="003972DE">
          <w:rPr>
            <w:rStyle w:val="Hyperlink"/>
            <w:rFonts w:ascii="Arial" w:hAnsi="Arial" w:cs="Arial"/>
            <w:noProof/>
          </w:rPr>
          <w:t>Figure 1: NIC Common Control Summary of Q1, 2017</w:t>
        </w:r>
        <w:r>
          <w:rPr>
            <w:noProof/>
            <w:webHidden/>
          </w:rPr>
          <w:tab/>
        </w:r>
        <w:r>
          <w:rPr>
            <w:noProof/>
            <w:webHidden/>
          </w:rPr>
          <w:fldChar w:fldCharType="begin"/>
        </w:r>
        <w:r>
          <w:rPr>
            <w:noProof/>
            <w:webHidden/>
          </w:rPr>
          <w:instrText xml:space="preserve"> PAGEREF _Toc489019028 \h </w:instrText>
        </w:r>
        <w:r>
          <w:rPr>
            <w:noProof/>
            <w:webHidden/>
          </w:rPr>
        </w:r>
        <w:r>
          <w:rPr>
            <w:noProof/>
            <w:webHidden/>
          </w:rPr>
          <w:fldChar w:fldCharType="separate"/>
        </w:r>
        <w:r>
          <w:rPr>
            <w:noProof/>
            <w:webHidden/>
          </w:rPr>
          <w:t>8</w:t>
        </w:r>
        <w:r>
          <w:rPr>
            <w:noProof/>
            <w:webHidden/>
          </w:rPr>
          <w:fldChar w:fldCharType="end"/>
        </w:r>
      </w:hyperlink>
    </w:p>
    <w:p w14:paraId="59A82347" w14:textId="77777777" w:rsidR="004C6079" w:rsidRDefault="004C6079">
      <w:pPr>
        <w:pStyle w:val="TableofFigures"/>
        <w:tabs>
          <w:tab w:val="right" w:leader="dot" w:pos="10790"/>
        </w:tabs>
        <w:rPr>
          <w:rFonts w:asciiTheme="minorHAnsi" w:eastAsiaTheme="minorEastAsia" w:hAnsiTheme="minorHAnsi" w:cstheme="minorBidi"/>
          <w:noProof/>
        </w:rPr>
      </w:pPr>
      <w:hyperlink w:anchor="_Toc489019029" w:history="1">
        <w:r w:rsidRPr="003972DE">
          <w:rPr>
            <w:rStyle w:val="Hyperlink"/>
            <w:rFonts w:ascii="Arial" w:hAnsi="Arial" w:cs="Arial"/>
            <w:noProof/>
          </w:rPr>
          <w:t>Table 2: Common Control Selection for Quarter 1, 2017</w:t>
        </w:r>
        <w:r>
          <w:rPr>
            <w:noProof/>
            <w:webHidden/>
          </w:rPr>
          <w:tab/>
        </w:r>
        <w:r>
          <w:rPr>
            <w:noProof/>
            <w:webHidden/>
          </w:rPr>
          <w:fldChar w:fldCharType="begin"/>
        </w:r>
        <w:r>
          <w:rPr>
            <w:noProof/>
            <w:webHidden/>
          </w:rPr>
          <w:instrText xml:space="preserve"> PAGEREF _Toc489019029 \h </w:instrText>
        </w:r>
        <w:r>
          <w:rPr>
            <w:noProof/>
            <w:webHidden/>
          </w:rPr>
        </w:r>
        <w:r>
          <w:rPr>
            <w:noProof/>
            <w:webHidden/>
          </w:rPr>
          <w:fldChar w:fldCharType="separate"/>
        </w:r>
        <w:r>
          <w:rPr>
            <w:noProof/>
            <w:webHidden/>
          </w:rPr>
          <w:t>13</w:t>
        </w:r>
        <w:r>
          <w:rPr>
            <w:noProof/>
            <w:webHidden/>
          </w:rPr>
          <w:fldChar w:fldCharType="end"/>
        </w:r>
      </w:hyperlink>
    </w:p>
    <w:p w14:paraId="225E41AC" w14:textId="77777777" w:rsidR="004C6079" w:rsidRDefault="004C6079">
      <w:pPr>
        <w:pStyle w:val="TableofFigures"/>
        <w:tabs>
          <w:tab w:val="right" w:leader="dot" w:pos="10790"/>
        </w:tabs>
        <w:rPr>
          <w:rFonts w:asciiTheme="minorHAnsi" w:eastAsiaTheme="minorEastAsia" w:hAnsiTheme="minorHAnsi" w:cstheme="minorBidi"/>
          <w:noProof/>
        </w:rPr>
      </w:pPr>
      <w:hyperlink w:anchor="_Toc489019030" w:history="1">
        <w:r w:rsidRPr="003972DE">
          <w:rPr>
            <w:rStyle w:val="Hyperlink"/>
            <w:rFonts w:ascii="Arial" w:hAnsi="Arial" w:cs="Arial"/>
            <w:noProof/>
          </w:rPr>
          <w:t>Table 3: Common Control Selection for Quarter 2, 2017</w:t>
        </w:r>
        <w:r>
          <w:rPr>
            <w:noProof/>
            <w:webHidden/>
          </w:rPr>
          <w:tab/>
        </w:r>
        <w:r>
          <w:rPr>
            <w:noProof/>
            <w:webHidden/>
          </w:rPr>
          <w:fldChar w:fldCharType="begin"/>
        </w:r>
        <w:r>
          <w:rPr>
            <w:noProof/>
            <w:webHidden/>
          </w:rPr>
          <w:instrText xml:space="preserve"> PAGEREF _Toc489019030 \h </w:instrText>
        </w:r>
        <w:r>
          <w:rPr>
            <w:noProof/>
            <w:webHidden/>
          </w:rPr>
        </w:r>
        <w:r>
          <w:rPr>
            <w:noProof/>
            <w:webHidden/>
          </w:rPr>
          <w:fldChar w:fldCharType="separate"/>
        </w:r>
        <w:r>
          <w:rPr>
            <w:noProof/>
            <w:webHidden/>
          </w:rPr>
          <w:t>15</w:t>
        </w:r>
        <w:r>
          <w:rPr>
            <w:noProof/>
            <w:webHidden/>
          </w:rPr>
          <w:fldChar w:fldCharType="end"/>
        </w:r>
      </w:hyperlink>
    </w:p>
    <w:p w14:paraId="150A2606" w14:textId="77777777" w:rsidR="004C6079" w:rsidRDefault="004C6079">
      <w:pPr>
        <w:pStyle w:val="TableofFigures"/>
        <w:tabs>
          <w:tab w:val="right" w:leader="dot" w:pos="10790"/>
        </w:tabs>
        <w:rPr>
          <w:rFonts w:asciiTheme="minorHAnsi" w:eastAsiaTheme="minorEastAsia" w:hAnsiTheme="minorHAnsi" w:cstheme="minorBidi"/>
          <w:noProof/>
        </w:rPr>
      </w:pPr>
      <w:hyperlink w:anchor="_Toc489019031" w:history="1">
        <w:r w:rsidRPr="003972DE">
          <w:rPr>
            <w:rStyle w:val="Hyperlink"/>
            <w:rFonts w:ascii="Arial" w:hAnsi="Arial" w:cs="Arial"/>
            <w:noProof/>
          </w:rPr>
          <w:t>Table 4: Common Control Selection for Quarter 3, 2017</w:t>
        </w:r>
        <w:r>
          <w:rPr>
            <w:noProof/>
            <w:webHidden/>
          </w:rPr>
          <w:tab/>
        </w:r>
        <w:r>
          <w:rPr>
            <w:noProof/>
            <w:webHidden/>
          </w:rPr>
          <w:fldChar w:fldCharType="begin"/>
        </w:r>
        <w:r>
          <w:rPr>
            <w:noProof/>
            <w:webHidden/>
          </w:rPr>
          <w:instrText xml:space="preserve"> PAGEREF _Toc489019031 \h </w:instrText>
        </w:r>
        <w:r>
          <w:rPr>
            <w:noProof/>
            <w:webHidden/>
          </w:rPr>
        </w:r>
        <w:r>
          <w:rPr>
            <w:noProof/>
            <w:webHidden/>
          </w:rPr>
          <w:fldChar w:fldCharType="separate"/>
        </w:r>
        <w:r>
          <w:rPr>
            <w:noProof/>
            <w:webHidden/>
          </w:rPr>
          <w:t>17</w:t>
        </w:r>
        <w:r>
          <w:rPr>
            <w:noProof/>
            <w:webHidden/>
          </w:rPr>
          <w:fldChar w:fldCharType="end"/>
        </w:r>
      </w:hyperlink>
    </w:p>
    <w:p w14:paraId="4161730B" w14:textId="77777777" w:rsidR="004C6079" w:rsidRDefault="004C6079">
      <w:pPr>
        <w:pStyle w:val="TableofFigures"/>
        <w:tabs>
          <w:tab w:val="right" w:leader="dot" w:pos="10790"/>
        </w:tabs>
        <w:rPr>
          <w:rFonts w:asciiTheme="minorHAnsi" w:eastAsiaTheme="minorEastAsia" w:hAnsiTheme="minorHAnsi" w:cstheme="minorBidi"/>
          <w:noProof/>
        </w:rPr>
      </w:pPr>
      <w:hyperlink w:anchor="_Toc489019032" w:history="1">
        <w:r w:rsidRPr="003972DE">
          <w:rPr>
            <w:rStyle w:val="Hyperlink"/>
            <w:rFonts w:ascii="Arial" w:hAnsi="Arial" w:cs="Arial"/>
            <w:noProof/>
          </w:rPr>
          <w:t>Table 5: Common Control Selection for Quarter 4, 2017</w:t>
        </w:r>
        <w:r>
          <w:rPr>
            <w:noProof/>
            <w:webHidden/>
          </w:rPr>
          <w:tab/>
        </w:r>
        <w:r>
          <w:rPr>
            <w:noProof/>
            <w:webHidden/>
          </w:rPr>
          <w:fldChar w:fldCharType="begin"/>
        </w:r>
        <w:r>
          <w:rPr>
            <w:noProof/>
            <w:webHidden/>
          </w:rPr>
          <w:instrText xml:space="preserve"> PAGEREF _Toc489019032 \h </w:instrText>
        </w:r>
        <w:r>
          <w:rPr>
            <w:noProof/>
            <w:webHidden/>
          </w:rPr>
        </w:r>
        <w:r>
          <w:rPr>
            <w:noProof/>
            <w:webHidden/>
          </w:rPr>
          <w:fldChar w:fldCharType="separate"/>
        </w:r>
        <w:r>
          <w:rPr>
            <w:noProof/>
            <w:webHidden/>
          </w:rPr>
          <w:t>19</w:t>
        </w:r>
        <w:r>
          <w:rPr>
            <w:noProof/>
            <w:webHidden/>
          </w:rPr>
          <w:fldChar w:fldCharType="end"/>
        </w:r>
      </w:hyperlink>
    </w:p>
    <w:p w14:paraId="5287560B" w14:textId="77777777" w:rsidR="004C6079" w:rsidRDefault="004C6079">
      <w:pPr>
        <w:pStyle w:val="TableofFigures"/>
        <w:tabs>
          <w:tab w:val="right" w:leader="dot" w:pos="10790"/>
        </w:tabs>
        <w:rPr>
          <w:rFonts w:asciiTheme="minorHAnsi" w:eastAsiaTheme="minorEastAsia" w:hAnsiTheme="minorHAnsi" w:cstheme="minorBidi"/>
          <w:noProof/>
        </w:rPr>
      </w:pPr>
      <w:hyperlink w:anchor="_Toc489019033" w:history="1">
        <w:r w:rsidRPr="003972DE">
          <w:rPr>
            <w:rStyle w:val="Hyperlink"/>
            <w:rFonts w:ascii="Arial" w:hAnsi="Arial" w:cs="Arial"/>
            <w:noProof/>
          </w:rPr>
          <w:t>Table 6: Common Control Selection for Annual Testing Plan</w:t>
        </w:r>
        <w:r>
          <w:rPr>
            <w:noProof/>
            <w:webHidden/>
          </w:rPr>
          <w:tab/>
        </w:r>
        <w:r>
          <w:rPr>
            <w:noProof/>
            <w:webHidden/>
          </w:rPr>
          <w:fldChar w:fldCharType="begin"/>
        </w:r>
        <w:r>
          <w:rPr>
            <w:noProof/>
            <w:webHidden/>
          </w:rPr>
          <w:instrText xml:space="preserve"> PAGEREF _Toc489019033 \h </w:instrText>
        </w:r>
        <w:r>
          <w:rPr>
            <w:noProof/>
            <w:webHidden/>
          </w:rPr>
        </w:r>
        <w:r>
          <w:rPr>
            <w:noProof/>
            <w:webHidden/>
          </w:rPr>
          <w:fldChar w:fldCharType="separate"/>
        </w:r>
        <w:r>
          <w:rPr>
            <w:noProof/>
            <w:webHidden/>
          </w:rPr>
          <w:t>25</w:t>
        </w:r>
        <w:r>
          <w:rPr>
            <w:noProof/>
            <w:webHidden/>
          </w:rPr>
          <w:fldChar w:fldCharType="end"/>
        </w:r>
      </w:hyperlink>
    </w:p>
    <w:p w14:paraId="2CFCD72A" w14:textId="77777777" w:rsidR="004C6079" w:rsidRDefault="004C6079">
      <w:pPr>
        <w:pStyle w:val="TableofFigures"/>
        <w:tabs>
          <w:tab w:val="right" w:leader="dot" w:pos="10790"/>
        </w:tabs>
        <w:rPr>
          <w:rFonts w:asciiTheme="minorHAnsi" w:eastAsiaTheme="minorEastAsia" w:hAnsiTheme="minorHAnsi" w:cstheme="minorBidi"/>
          <w:noProof/>
        </w:rPr>
      </w:pPr>
      <w:hyperlink w:anchor="_Toc489019034" w:history="1">
        <w:r w:rsidRPr="003972DE">
          <w:rPr>
            <w:rStyle w:val="Hyperlink"/>
            <w:rFonts w:ascii="Arial" w:hAnsi="Arial" w:cs="Arial"/>
            <w:noProof/>
          </w:rPr>
          <w:t>Table 7: Audit Schedule for NIC Common Controls</w:t>
        </w:r>
        <w:r>
          <w:rPr>
            <w:noProof/>
            <w:webHidden/>
          </w:rPr>
          <w:tab/>
        </w:r>
        <w:r>
          <w:rPr>
            <w:noProof/>
            <w:webHidden/>
          </w:rPr>
          <w:fldChar w:fldCharType="begin"/>
        </w:r>
        <w:r>
          <w:rPr>
            <w:noProof/>
            <w:webHidden/>
          </w:rPr>
          <w:instrText xml:space="preserve"> PAGEREF _Toc489019034 \h </w:instrText>
        </w:r>
        <w:r>
          <w:rPr>
            <w:noProof/>
            <w:webHidden/>
          </w:rPr>
        </w:r>
        <w:r>
          <w:rPr>
            <w:noProof/>
            <w:webHidden/>
          </w:rPr>
          <w:fldChar w:fldCharType="separate"/>
        </w:r>
        <w:r>
          <w:rPr>
            <w:noProof/>
            <w:webHidden/>
          </w:rPr>
          <w:t>31</w:t>
        </w:r>
        <w:r>
          <w:rPr>
            <w:noProof/>
            <w:webHidden/>
          </w:rPr>
          <w:fldChar w:fldCharType="end"/>
        </w:r>
      </w:hyperlink>
    </w:p>
    <w:p w14:paraId="7AD720B3" w14:textId="77777777" w:rsidR="004C6079" w:rsidRDefault="004C6079">
      <w:pPr>
        <w:pStyle w:val="TableofFigures"/>
        <w:tabs>
          <w:tab w:val="right" w:leader="dot" w:pos="10790"/>
        </w:tabs>
        <w:rPr>
          <w:rFonts w:asciiTheme="minorHAnsi" w:eastAsiaTheme="minorEastAsia" w:hAnsiTheme="minorHAnsi" w:cstheme="minorBidi"/>
          <w:noProof/>
        </w:rPr>
      </w:pPr>
      <w:hyperlink w:anchor="_Toc489019035" w:history="1">
        <w:r w:rsidRPr="003972DE">
          <w:rPr>
            <w:rStyle w:val="Hyperlink"/>
            <w:rFonts w:ascii="Arial" w:hAnsi="Arial" w:cs="Arial"/>
            <w:noProof/>
          </w:rPr>
          <w:t>Table 8: Audit Schedule for FY2017</w:t>
        </w:r>
        <w:r>
          <w:rPr>
            <w:noProof/>
            <w:webHidden/>
          </w:rPr>
          <w:tab/>
        </w:r>
        <w:r>
          <w:rPr>
            <w:noProof/>
            <w:webHidden/>
          </w:rPr>
          <w:fldChar w:fldCharType="begin"/>
        </w:r>
        <w:r>
          <w:rPr>
            <w:noProof/>
            <w:webHidden/>
          </w:rPr>
          <w:instrText xml:space="preserve"> PAGEREF _Toc489019035 \h </w:instrText>
        </w:r>
        <w:r>
          <w:rPr>
            <w:noProof/>
            <w:webHidden/>
          </w:rPr>
        </w:r>
        <w:r>
          <w:rPr>
            <w:noProof/>
            <w:webHidden/>
          </w:rPr>
          <w:fldChar w:fldCharType="separate"/>
        </w:r>
        <w:r>
          <w:rPr>
            <w:noProof/>
            <w:webHidden/>
          </w:rPr>
          <w:t>33</w:t>
        </w:r>
        <w:r>
          <w:rPr>
            <w:noProof/>
            <w:webHidden/>
          </w:rPr>
          <w:fldChar w:fldCharType="end"/>
        </w:r>
      </w:hyperlink>
    </w:p>
    <w:p w14:paraId="2A0E66F1" w14:textId="77777777" w:rsidR="004C6079" w:rsidRDefault="004C6079">
      <w:pPr>
        <w:pStyle w:val="TableofFigures"/>
        <w:tabs>
          <w:tab w:val="right" w:leader="dot" w:pos="10790"/>
        </w:tabs>
        <w:rPr>
          <w:rFonts w:asciiTheme="minorHAnsi" w:eastAsiaTheme="minorEastAsia" w:hAnsiTheme="minorHAnsi" w:cstheme="minorBidi"/>
          <w:noProof/>
        </w:rPr>
      </w:pPr>
      <w:hyperlink w:anchor="_Toc489019036" w:history="1">
        <w:r w:rsidRPr="003972DE">
          <w:rPr>
            <w:rStyle w:val="Hyperlink"/>
            <w:rFonts w:ascii="Arial" w:hAnsi="Arial" w:cs="Arial"/>
            <w:noProof/>
          </w:rPr>
          <w:t>Table 9: Audit Schedule for FY2018</w:t>
        </w:r>
        <w:r>
          <w:rPr>
            <w:noProof/>
            <w:webHidden/>
          </w:rPr>
          <w:tab/>
        </w:r>
        <w:r>
          <w:rPr>
            <w:noProof/>
            <w:webHidden/>
          </w:rPr>
          <w:fldChar w:fldCharType="begin"/>
        </w:r>
        <w:r>
          <w:rPr>
            <w:noProof/>
            <w:webHidden/>
          </w:rPr>
          <w:instrText xml:space="preserve"> PAGEREF _Toc489019036 \h </w:instrText>
        </w:r>
        <w:r>
          <w:rPr>
            <w:noProof/>
            <w:webHidden/>
          </w:rPr>
        </w:r>
        <w:r>
          <w:rPr>
            <w:noProof/>
            <w:webHidden/>
          </w:rPr>
          <w:fldChar w:fldCharType="separate"/>
        </w:r>
        <w:r>
          <w:rPr>
            <w:noProof/>
            <w:webHidden/>
          </w:rPr>
          <w:t>35</w:t>
        </w:r>
        <w:r>
          <w:rPr>
            <w:noProof/>
            <w:webHidden/>
          </w:rPr>
          <w:fldChar w:fldCharType="end"/>
        </w:r>
      </w:hyperlink>
    </w:p>
    <w:p w14:paraId="05900565" w14:textId="77777777" w:rsidR="004C6079" w:rsidRDefault="004C6079">
      <w:pPr>
        <w:pStyle w:val="TableofFigures"/>
        <w:tabs>
          <w:tab w:val="right" w:leader="dot" w:pos="10790"/>
        </w:tabs>
        <w:rPr>
          <w:rFonts w:asciiTheme="minorHAnsi" w:eastAsiaTheme="minorEastAsia" w:hAnsiTheme="minorHAnsi" w:cstheme="minorBidi"/>
          <w:noProof/>
        </w:rPr>
      </w:pPr>
      <w:hyperlink w:anchor="_Toc489019037" w:history="1">
        <w:r w:rsidRPr="003972DE">
          <w:rPr>
            <w:rStyle w:val="Hyperlink"/>
            <w:rFonts w:ascii="Arial" w:hAnsi="Arial" w:cs="Arial"/>
            <w:noProof/>
          </w:rPr>
          <w:t>Table 10: Audit Schedule for FY2019</w:t>
        </w:r>
        <w:r>
          <w:rPr>
            <w:noProof/>
            <w:webHidden/>
          </w:rPr>
          <w:tab/>
        </w:r>
        <w:r>
          <w:rPr>
            <w:noProof/>
            <w:webHidden/>
          </w:rPr>
          <w:fldChar w:fldCharType="begin"/>
        </w:r>
        <w:r>
          <w:rPr>
            <w:noProof/>
            <w:webHidden/>
          </w:rPr>
          <w:instrText xml:space="preserve"> PAGEREF _Toc489019037 \h </w:instrText>
        </w:r>
        <w:r>
          <w:rPr>
            <w:noProof/>
            <w:webHidden/>
          </w:rPr>
        </w:r>
        <w:r>
          <w:rPr>
            <w:noProof/>
            <w:webHidden/>
          </w:rPr>
          <w:fldChar w:fldCharType="separate"/>
        </w:r>
        <w:r>
          <w:rPr>
            <w:noProof/>
            <w:webHidden/>
          </w:rPr>
          <w:t>37</w:t>
        </w:r>
        <w:r>
          <w:rPr>
            <w:noProof/>
            <w:webHidden/>
          </w:rPr>
          <w:fldChar w:fldCharType="end"/>
        </w:r>
      </w:hyperlink>
    </w:p>
    <w:p w14:paraId="564AE84D" w14:textId="77777777" w:rsidR="008D15B7" w:rsidRPr="00C2167A" w:rsidRDefault="00947CDB">
      <w:pPr>
        <w:pStyle w:val="TableofFigures"/>
        <w:tabs>
          <w:tab w:val="right" w:leader="dot" w:pos="10790"/>
        </w:tabs>
        <w:rPr>
          <w:rFonts w:ascii="Arial" w:hAnsi="Arial" w:cs="Arial"/>
        </w:rPr>
      </w:pPr>
      <w:r w:rsidRPr="00C2167A">
        <w:rPr>
          <w:rFonts w:ascii="Arial" w:hAnsi="Arial" w:cs="Arial"/>
        </w:rPr>
        <w:fldChar w:fldCharType="end"/>
      </w:r>
    </w:p>
    <w:p w14:paraId="232B1E23" w14:textId="070633ED" w:rsidR="006705C2" w:rsidRDefault="006705C2">
      <w:pPr>
        <w:rPr>
          <w:rFonts w:ascii="Arial" w:hAnsi="Arial" w:cs="Arial"/>
        </w:rPr>
      </w:pPr>
      <w:r>
        <w:rPr>
          <w:rFonts w:ascii="Arial" w:hAnsi="Arial" w:cs="Arial"/>
        </w:rPr>
        <w:br w:type="page"/>
      </w:r>
    </w:p>
    <w:p w14:paraId="79E765B1" w14:textId="70BA227E" w:rsidR="0034424C" w:rsidRPr="00053BBA" w:rsidRDefault="00A405FB" w:rsidP="006C1399">
      <w:pPr>
        <w:pStyle w:val="Heading1"/>
        <w:rPr>
          <w:rFonts w:ascii="Arial" w:hAnsi="Arial"/>
        </w:rPr>
      </w:pPr>
      <w:bookmarkStart w:id="8" w:name="_Toc489018998"/>
      <w:r w:rsidRPr="00053BBA">
        <w:rPr>
          <w:rFonts w:ascii="Arial" w:hAnsi="Arial"/>
        </w:rPr>
        <w:lastRenderedPageBreak/>
        <w:t>E</w:t>
      </w:r>
      <w:r w:rsidR="0095189E" w:rsidRPr="00053BBA">
        <w:rPr>
          <w:rFonts w:ascii="Arial" w:hAnsi="Arial"/>
        </w:rPr>
        <w:t>xecutive Summary</w:t>
      </w:r>
      <w:bookmarkEnd w:id="6"/>
      <w:bookmarkEnd w:id="5"/>
      <w:bookmarkEnd w:id="4"/>
      <w:bookmarkEnd w:id="8"/>
    </w:p>
    <w:p w14:paraId="28CA454D" w14:textId="77777777" w:rsidR="00AB4A28" w:rsidRPr="00053BBA" w:rsidRDefault="00AB4A28" w:rsidP="00AB4A28">
      <w:pPr>
        <w:pStyle w:val="Heading2"/>
        <w:spacing w:after="240"/>
        <w:rPr>
          <w:rFonts w:ascii="Arial" w:hAnsi="Arial" w:cs="Arial"/>
        </w:rPr>
      </w:pPr>
      <w:bookmarkStart w:id="9" w:name="_Toc489018999"/>
      <w:r w:rsidRPr="00053BBA">
        <w:rPr>
          <w:rFonts w:ascii="Arial" w:hAnsi="Arial" w:cs="Arial"/>
        </w:rPr>
        <w:t>Background</w:t>
      </w:r>
      <w:bookmarkEnd w:id="9"/>
    </w:p>
    <w:p w14:paraId="4832ACA7" w14:textId="25E167EE" w:rsidR="00F82815" w:rsidRPr="00053BBA" w:rsidRDefault="00F82815" w:rsidP="00F82815">
      <w:pPr>
        <w:rPr>
          <w:rFonts w:ascii="Arial" w:hAnsi="Arial" w:cs="Arial"/>
        </w:rPr>
      </w:pPr>
      <w:r w:rsidRPr="00053BBA">
        <w:rPr>
          <w:rFonts w:ascii="Arial" w:hAnsi="Arial" w:cs="Arial"/>
        </w:rPr>
        <w:t xml:space="preserve">Fishtech Labs, LLC (“Fishtech”) </w:t>
      </w:r>
      <w:r w:rsidR="00B26026" w:rsidRPr="00053BBA">
        <w:rPr>
          <w:rFonts w:ascii="Arial" w:hAnsi="Arial" w:cs="Arial"/>
        </w:rPr>
        <w:t xml:space="preserve">is </w:t>
      </w:r>
      <w:r w:rsidR="00A87F3A" w:rsidRPr="00053BBA">
        <w:rPr>
          <w:rFonts w:ascii="Arial" w:hAnsi="Arial" w:cs="Arial"/>
        </w:rPr>
        <w:t xml:space="preserve">currently </w:t>
      </w:r>
      <w:r w:rsidR="00B26026" w:rsidRPr="00053BBA">
        <w:rPr>
          <w:rFonts w:ascii="Arial" w:hAnsi="Arial" w:cs="Arial"/>
        </w:rPr>
        <w:t>a</w:t>
      </w:r>
      <w:r w:rsidRPr="00053BBA">
        <w:rPr>
          <w:rFonts w:ascii="Arial" w:hAnsi="Arial" w:cs="Arial"/>
        </w:rPr>
        <w:t>s</w:t>
      </w:r>
      <w:r w:rsidR="00B26026" w:rsidRPr="00053BBA">
        <w:rPr>
          <w:rFonts w:ascii="Arial" w:hAnsi="Arial" w:cs="Arial"/>
        </w:rPr>
        <w:t>sisting</w:t>
      </w:r>
      <w:r w:rsidRPr="00053BBA">
        <w:rPr>
          <w:rFonts w:ascii="Arial" w:hAnsi="Arial" w:cs="Arial"/>
        </w:rPr>
        <w:t xml:space="preserve"> NICUSA, Inc. and its subsidiaries (together referred to herein as “NIC”) with validating, evaluating, and testing the NIC common controls based on National Institute of Standards and Technology (“NIST”) Special Publication (“SP”) 800-53 revision 4, “</w:t>
      </w:r>
      <w:r w:rsidRPr="00053BBA">
        <w:rPr>
          <w:rFonts w:ascii="Arial" w:hAnsi="Arial" w:cs="Arial"/>
          <w:i/>
        </w:rPr>
        <w:t>Security and Privacy Controls for Federal Information Systems and Organizations.</w:t>
      </w:r>
      <w:r w:rsidRPr="00053BBA">
        <w:rPr>
          <w:rFonts w:ascii="Arial" w:hAnsi="Arial" w:cs="Arial"/>
        </w:rPr>
        <w:t xml:space="preserve">”  </w:t>
      </w:r>
      <w:r w:rsidR="00462EED" w:rsidRPr="00053BBA">
        <w:rPr>
          <w:rFonts w:ascii="Arial" w:hAnsi="Arial" w:cs="Arial"/>
        </w:rPr>
        <w:t xml:space="preserve">Fishtech </w:t>
      </w:r>
      <w:r w:rsidR="001D0160" w:rsidRPr="00053BBA">
        <w:rPr>
          <w:rFonts w:ascii="Arial" w:hAnsi="Arial" w:cs="Arial"/>
        </w:rPr>
        <w:t xml:space="preserve">has </w:t>
      </w:r>
      <w:r w:rsidR="00462EED" w:rsidRPr="00053BBA">
        <w:rPr>
          <w:rFonts w:ascii="Arial" w:hAnsi="Arial" w:cs="Arial"/>
        </w:rPr>
        <w:t xml:space="preserve">validated the controls that NIC </w:t>
      </w:r>
      <w:r w:rsidRPr="00053BBA">
        <w:rPr>
          <w:rFonts w:ascii="Arial" w:hAnsi="Arial" w:cs="Arial"/>
        </w:rPr>
        <w:t xml:space="preserve">selected </w:t>
      </w:r>
      <w:r w:rsidR="001D0160" w:rsidRPr="00053BBA">
        <w:rPr>
          <w:rFonts w:ascii="Arial" w:hAnsi="Arial" w:cs="Arial"/>
        </w:rPr>
        <w:t xml:space="preserve">to be </w:t>
      </w:r>
      <w:r w:rsidRPr="00053BBA">
        <w:rPr>
          <w:rFonts w:ascii="Arial" w:hAnsi="Arial" w:cs="Arial"/>
        </w:rPr>
        <w:t xml:space="preserve">appropriate for the business, </w:t>
      </w:r>
      <w:r w:rsidR="00462EED" w:rsidRPr="00053BBA">
        <w:rPr>
          <w:rFonts w:ascii="Arial" w:hAnsi="Arial" w:cs="Arial"/>
        </w:rPr>
        <w:t xml:space="preserve">ensured they were </w:t>
      </w:r>
      <w:r w:rsidRPr="00053BBA">
        <w:rPr>
          <w:rFonts w:ascii="Arial" w:hAnsi="Arial" w:cs="Arial"/>
        </w:rPr>
        <w:t xml:space="preserve">tested accurately, and enforced across the NIC enterprise. Fishtech </w:t>
      </w:r>
      <w:r w:rsidR="00BF725D" w:rsidRPr="00053BBA">
        <w:rPr>
          <w:rFonts w:ascii="Arial" w:hAnsi="Arial" w:cs="Arial"/>
        </w:rPr>
        <w:t>evaluated the</w:t>
      </w:r>
      <w:r w:rsidRPr="00053BBA">
        <w:rPr>
          <w:rFonts w:ascii="Arial" w:hAnsi="Arial" w:cs="Arial"/>
        </w:rPr>
        <w:t xml:space="preserve"> current controls and testing in place and </w:t>
      </w:r>
      <w:r w:rsidR="00462EED" w:rsidRPr="00053BBA">
        <w:rPr>
          <w:rFonts w:ascii="Arial" w:hAnsi="Arial" w:cs="Arial"/>
        </w:rPr>
        <w:t>developed</w:t>
      </w:r>
      <w:r w:rsidRPr="00053BBA">
        <w:rPr>
          <w:rFonts w:ascii="Arial" w:hAnsi="Arial" w:cs="Arial"/>
        </w:rPr>
        <w:t xml:space="preserve"> an audit assessment</w:t>
      </w:r>
      <w:r w:rsidR="00462EED" w:rsidRPr="00053BBA">
        <w:rPr>
          <w:rFonts w:ascii="Arial" w:hAnsi="Arial" w:cs="Arial"/>
        </w:rPr>
        <w:t xml:space="preserve">, this </w:t>
      </w:r>
      <w:r w:rsidR="00BF725D" w:rsidRPr="00053BBA">
        <w:rPr>
          <w:rFonts w:ascii="Arial" w:hAnsi="Arial" w:cs="Arial"/>
        </w:rPr>
        <w:t>document, based</w:t>
      </w:r>
      <w:r w:rsidRPr="00053BBA">
        <w:rPr>
          <w:rFonts w:ascii="Arial" w:hAnsi="Arial" w:cs="Arial"/>
        </w:rPr>
        <w:t xml:space="preserve"> on industry best practices including NIST SP800-53A revision 4, “</w:t>
      </w:r>
      <w:r w:rsidRPr="00053BBA">
        <w:rPr>
          <w:rFonts w:ascii="Arial" w:hAnsi="Arial" w:cs="Arial"/>
          <w:i/>
        </w:rPr>
        <w:t>Assessing Security and Privacy Controls in Federal Information Systems and Organizations.</w:t>
      </w:r>
      <w:r w:rsidRPr="00053BBA">
        <w:rPr>
          <w:rFonts w:ascii="Arial" w:hAnsi="Arial" w:cs="Arial"/>
        </w:rPr>
        <w:t xml:space="preserve">”  </w:t>
      </w:r>
    </w:p>
    <w:p w14:paraId="25E6FF4C" w14:textId="77777777" w:rsidR="00191E46" w:rsidRPr="00053BBA" w:rsidRDefault="00191E46" w:rsidP="00F82815">
      <w:pPr>
        <w:rPr>
          <w:rFonts w:ascii="Arial" w:hAnsi="Arial" w:cs="Arial"/>
        </w:rPr>
      </w:pPr>
    </w:p>
    <w:p w14:paraId="29DCCACC" w14:textId="5BB6D22C" w:rsidR="00191E46" w:rsidRPr="0036508B" w:rsidRDefault="00191E46" w:rsidP="00F82815">
      <w:pPr>
        <w:rPr>
          <w:rFonts w:ascii="Arial" w:hAnsi="Arial" w:cs="Arial"/>
          <w:color w:val="000000"/>
        </w:rPr>
      </w:pPr>
      <w:r w:rsidRPr="00053BBA">
        <w:rPr>
          <w:rFonts w:ascii="Arial" w:hAnsi="Arial" w:cs="Arial"/>
          <w:bCs/>
          <w:kern w:val="32"/>
        </w:rPr>
        <w:t xml:space="preserve">Fishtech is providing NIC, a customized attestation of the NIC Common Controls.  This attestation and assessment are based off the framework assessments that are provided by Fishtech.  Fishtech will be reviewing one third of the NIC Common Controls this year, as well as attesting that all of the testing that is being performed by NIC </w:t>
      </w:r>
      <w:r w:rsidR="007217D3" w:rsidRPr="00456EC4">
        <w:rPr>
          <w:rFonts w:ascii="Arial" w:hAnsi="Arial" w:cs="Arial"/>
          <w:bCs/>
          <w:kern w:val="32"/>
        </w:rPr>
        <w:t xml:space="preserve">is being done </w:t>
      </w:r>
      <w:r w:rsidR="007217D3">
        <w:rPr>
          <w:rFonts w:ascii="Arial" w:hAnsi="Arial" w:cs="Arial"/>
          <w:bCs/>
          <w:kern w:val="32"/>
        </w:rPr>
        <w:t>in accordance with b</w:t>
      </w:r>
      <w:r w:rsidR="007217D3" w:rsidRPr="00456EC4">
        <w:rPr>
          <w:rFonts w:ascii="Arial" w:hAnsi="Arial" w:cs="Arial"/>
          <w:bCs/>
          <w:kern w:val="32"/>
        </w:rPr>
        <w:t>est practices</w:t>
      </w:r>
      <w:r w:rsidRPr="00053BBA">
        <w:rPr>
          <w:rFonts w:ascii="Arial" w:hAnsi="Arial" w:cs="Arial"/>
          <w:bCs/>
          <w:kern w:val="32"/>
        </w:rPr>
        <w:t xml:space="preserve">.  All of the portals will be answering questions from the NIC test plan, and Fishtech will be reviewing these, documenting the response and providing any necessary feedback to NIC to ensure the adequate </w:t>
      </w:r>
      <w:r w:rsidRPr="0036508B">
        <w:rPr>
          <w:rFonts w:ascii="Arial" w:hAnsi="Arial" w:cs="Arial"/>
          <w:bCs/>
          <w:kern w:val="32"/>
        </w:rPr>
        <w:t xml:space="preserve">coverage of the controls.   </w:t>
      </w:r>
      <w:r w:rsidR="00051122" w:rsidRPr="0036508B">
        <w:rPr>
          <w:rFonts w:ascii="Arial" w:hAnsi="Arial" w:cs="Arial"/>
          <w:bCs/>
          <w:kern w:val="32"/>
        </w:rPr>
        <w:t xml:space="preserve">For the purpose of this document Fishtech will focus on the responses given by </w:t>
      </w:r>
      <w:r w:rsidR="009113C2">
        <w:rPr>
          <w:rFonts w:ascii="Arial" w:hAnsi="Arial" w:cs="Arial"/>
          <w:color w:val="000000"/>
        </w:rPr>
        <w:t>Alabama</w:t>
      </w:r>
      <w:r w:rsidR="00911AC5">
        <w:rPr>
          <w:rFonts w:ascii="Arial" w:hAnsi="Arial" w:cs="Arial"/>
          <w:color w:val="000000"/>
        </w:rPr>
        <w:t xml:space="preserve"> Interactive, LLC</w:t>
      </w:r>
      <w:r w:rsidR="0036508B" w:rsidRPr="0036508B">
        <w:rPr>
          <w:rFonts w:ascii="Arial" w:hAnsi="Arial" w:cs="Arial"/>
          <w:color w:val="000000"/>
        </w:rPr>
        <w:t xml:space="preserve"> </w:t>
      </w:r>
      <w:r w:rsidR="003A163C">
        <w:rPr>
          <w:rFonts w:ascii="Arial" w:hAnsi="Arial" w:cs="Arial"/>
          <w:bCs/>
          <w:kern w:val="32"/>
        </w:rPr>
        <w:t>covering the State</w:t>
      </w:r>
      <w:r w:rsidR="00051122" w:rsidRPr="0036508B">
        <w:rPr>
          <w:rFonts w:ascii="Arial" w:hAnsi="Arial" w:cs="Arial"/>
          <w:bCs/>
          <w:kern w:val="32"/>
        </w:rPr>
        <w:t xml:space="preserve"> of </w:t>
      </w:r>
      <w:r w:rsidR="009113C2">
        <w:rPr>
          <w:rFonts w:ascii="Arial" w:hAnsi="Arial" w:cs="Arial"/>
          <w:bCs/>
          <w:kern w:val="32"/>
        </w:rPr>
        <w:t>Alabama</w:t>
      </w:r>
      <w:r w:rsidR="007B5B94">
        <w:rPr>
          <w:rFonts w:ascii="Arial" w:hAnsi="Arial" w:cs="Arial"/>
          <w:bCs/>
          <w:kern w:val="32"/>
        </w:rPr>
        <w:t xml:space="preserve"> </w:t>
      </w:r>
      <w:r w:rsidR="00F524D1">
        <w:rPr>
          <w:rFonts w:ascii="Arial" w:hAnsi="Arial" w:cs="Arial"/>
          <w:bCs/>
          <w:kern w:val="32"/>
        </w:rPr>
        <w:t>portal</w:t>
      </w:r>
      <w:r w:rsidR="002C58B4" w:rsidRPr="0036508B">
        <w:rPr>
          <w:rFonts w:ascii="Arial" w:hAnsi="Arial" w:cs="Arial"/>
          <w:bCs/>
          <w:kern w:val="32"/>
        </w:rPr>
        <w:t>, (“</w:t>
      </w:r>
      <w:r w:rsidR="009113C2">
        <w:rPr>
          <w:rFonts w:ascii="Arial" w:hAnsi="Arial" w:cs="Arial"/>
          <w:bCs/>
          <w:kern w:val="32"/>
        </w:rPr>
        <w:t>Alabama</w:t>
      </w:r>
      <w:r w:rsidR="007B5B94">
        <w:rPr>
          <w:rFonts w:ascii="Arial" w:hAnsi="Arial" w:cs="Arial"/>
          <w:bCs/>
          <w:kern w:val="32"/>
        </w:rPr>
        <w:t xml:space="preserve"> </w:t>
      </w:r>
      <w:r w:rsidR="002C58B4" w:rsidRPr="0036508B">
        <w:rPr>
          <w:rFonts w:ascii="Arial" w:hAnsi="Arial" w:cs="Arial"/>
          <w:bCs/>
          <w:kern w:val="32"/>
        </w:rPr>
        <w:t>Portal”)</w:t>
      </w:r>
      <w:r w:rsidR="00F524D1">
        <w:rPr>
          <w:rFonts w:ascii="Arial" w:hAnsi="Arial" w:cs="Arial"/>
          <w:bCs/>
          <w:kern w:val="32"/>
        </w:rPr>
        <w:t>.</w:t>
      </w:r>
    </w:p>
    <w:p w14:paraId="41AB91AC" w14:textId="77777777" w:rsidR="00E006C6" w:rsidRPr="00053BBA" w:rsidRDefault="00E006C6" w:rsidP="00302D21">
      <w:pPr>
        <w:pStyle w:val="Heading2"/>
        <w:spacing w:before="360" w:after="120"/>
        <w:jc w:val="left"/>
        <w:rPr>
          <w:rFonts w:ascii="Arial" w:hAnsi="Arial" w:cs="Arial"/>
        </w:rPr>
      </w:pPr>
      <w:bookmarkStart w:id="10" w:name="_Toc489019000"/>
      <w:r w:rsidRPr="00053BBA">
        <w:rPr>
          <w:rFonts w:ascii="Arial" w:hAnsi="Arial" w:cs="Arial"/>
        </w:rPr>
        <w:t>Goals &amp; Objectives</w:t>
      </w:r>
      <w:bookmarkEnd w:id="10"/>
    </w:p>
    <w:p w14:paraId="033F603C" w14:textId="6784D51F" w:rsidR="007A5598" w:rsidRPr="00053BBA" w:rsidRDefault="00191E46" w:rsidP="007A5598">
      <w:pPr>
        <w:spacing w:after="120"/>
        <w:rPr>
          <w:rFonts w:ascii="Arial" w:hAnsi="Arial" w:cs="Arial"/>
        </w:rPr>
      </w:pPr>
      <w:r w:rsidRPr="00053BBA">
        <w:rPr>
          <w:rFonts w:ascii="Arial" w:hAnsi="Arial" w:cs="Arial"/>
        </w:rPr>
        <w:t xml:space="preserve">The goals and objectives of this engagement are to analyze and assess NIC’s common controls against common practices to ensure that the controls selected are appropriate for NIC.  </w:t>
      </w:r>
      <w:r w:rsidR="00677C27" w:rsidRPr="00053BBA">
        <w:rPr>
          <w:rFonts w:ascii="Arial" w:hAnsi="Arial" w:cs="Arial"/>
        </w:rPr>
        <w:t xml:space="preserve">NIC Common Controls have been tested and validated to ensure compliance to the NIC Test Plan.  </w:t>
      </w:r>
      <w:r w:rsidR="00050148" w:rsidRPr="00053BBA">
        <w:rPr>
          <w:rFonts w:ascii="Arial" w:hAnsi="Arial" w:cs="Arial"/>
        </w:rPr>
        <w:t xml:space="preserve">As part of this engagement NIC and the </w:t>
      </w:r>
      <w:r w:rsidR="009113C2">
        <w:rPr>
          <w:rFonts w:ascii="Arial" w:hAnsi="Arial" w:cs="Arial"/>
        </w:rPr>
        <w:t>Alabama</w:t>
      </w:r>
      <w:r w:rsidR="007B5B94">
        <w:rPr>
          <w:rFonts w:ascii="Arial" w:hAnsi="Arial" w:cs="Arial"/>
        </w:rPr>
        <w:t xml:space="preserve"> </w:t>
      </w:r>
      <w:r w:rsidR="002C58B4">
        <w:rPr>
          <w:rFonts w:ascii="Arial" w:hAnsi="Arial" w:cs="Arial"/>
        </w:rPr>
        <w:t>Portal</w:t>
      </w:r>
      <w:r w:rsidR="00050148" w:rsidRPr="00053BBA">
        <w:rPr>
          <w:rFonts w:ascii="Arial" w:hAnsi="Arial" w:cs="Arial"/>
        </w:rPr>
        <w:t xml:space="preserve"> have readily shared information with Fishtech regarding the network and controls.  </w:t>
      </w:r>
      <w:r w:rsidR="00BA4EB1" w:rsidRPr="00053BBA">
        <w:rPr>
          <w:rFonts w:ascii="Arial" w:hAnsi="Arial" w:cs="Arial"/>
        </w:rPr>
        <w:t xml:space="preserve">This engagement was conducted as a full disclosure by NIC and the </w:t>
      </w:r>
      <w:r w:rsidR="009113C2">
        <w:rPr>
          <w:rFonts w:ascii="Arial" w:hAnsi="Arial" w:cs="Arial"/>
        </w:rPr>
        <w:t>Alabama</w:t>
      </w:r>
      <w:r w:rsidR="007B5B94">
        <w:rPr>
          <w:rFonts w:ascii="Arial" w:hAnsi="Arial" w:cs="Arial"/>
        </w:rPr>
        <w:t xml:space="preserve"> </w:t>
      </w:r>
      <w:r w:rsidR="002C58B4">
        <w:rPr>
          <w:rFonts w:ascii="Arial" w:hAnsi="Arial" w:cs="Arial"/>
        </w:rPr>
        <w:t>Portal</w:t>
      </w:r>
      <w:r w:rsidR="00BA4EB1" w:rsidRPr="00053BBA">
        <w:rPr>
          <w:rFonts w:ascii="Arial" w:hAnsi="Arial" w:cs="Arial"/>
        </w:rPr>
        <w:t xml:space="preserve"> as well as being non-evasive to the NIC and </w:t>
      </w:r>
      <w:r w:rsidR="00DC12F5">
        <w:rPr>
          <w:rFonts w:ascii="Arial" w:hAnsi="Arial" w:cs="Arial"/>
        </w:rPr>
        <w:t xml:space="preserve">the </w:t>
      </w:r>
      <w:r w:rsidR="009113C2">
        <w:rPr>
          <w:rFonts w:ascii="Arial" w:hAnsi="Arial" w:cs="Arial"/>
        </w:rPr>
        <w:t>Alabama</w:t>
      </w:r>
      <w:r w:rsidR="007B5B94">
        <w:rPr>
          <w:rFonts w:ascii="Arial" w:hAnsi="Arial" w:cs="Arial"/>
        </w:rPr>
        <w:t xml:space="preserve"> </w:t>
      </w:r>
      <w:r w:rsidR="00BA4EB1" w:rsidRPr="00053BBA">
        <w:rPr>
          <w:rFonts w:ascii="Arial" w:hAnsi="Arial" w:cs="Arial"/>
        </w:rPr>
        <w:t xml:space="preserve">Portal networks. </w:t>
      </w:r>
    </w:p>
    <w:p w14:paraId="42AAAC6B" w14:textId="03E4DC92" w:rsidR="000C087E" w:rsidRDefault="000C087E" w:rsidP="00302D21">
      <w:pPr>
        <w:rPr>
          <w:rFonts w:ascii="Arial" w:hAnsi="Arial" w:cs="Arial"/>
        </w:rPr>
      </w:pPr>
    </w:p>
    <w:p w14:paraId="1E47C5F1" w14:textId="77777777" w:rsidR="003A225A" w:rsidRPr="0096143A" w:rsidRDefault="003A225A" w:rsidP="003A225A">
      <w:pPr>
        <w:pStyle w:val="Heading2"/>
        <w:rPr>
          <w:rFonts w:ascii="Arial" w:hAnsi="Arial" w:cs="Arial"/>
        </w:rPr>
      </w:pPr>
      <w:bookmarkStart w:id="11" w:name="_Toc481753888"/>
      <w:bookmarkStart w:id="12" w:name="_Toc489019001"/>
      <w:r w:rsidRPr="0096143A">
        <w:rPr>
          <w:rFonts w:ascii="Arial" w:hAnsi="Arial" w:cs="Arial"/>
        </w:rPr>
        <w:t>Attestation of Controls Selection and Test Plan</w:t>
      </w:r>
      <w:bookmarkEnd w:id="11"/>
      <w:bookmarkEnd w:id="12"/>
    </w:p>
    <w:p w14:paraId="428168D8" w14:textId="77777777" w:rsidR="003A225A" w:rsidRPr="0096143A" w:rsidRDefault="003A225A" w:rsidP="003A225A">
      <w:pPr>
        <w:rPr>
          <w:rFonts w:ascii="Arial" w:hAnsi="Arial" w:cs="Arial"/>
        </w:rPr>
      </w:pPr>
    </w:p>
    <w:p w14:paraId="0C0A536C" w14:textId="279D619F" w:rsidR="003A225A" w:rsidRDefault="003A225A" w:rsidP="003A225A">
      <w:pPr>
        <w:rPr>
          <w:rFonts w:ascii="Arial" w:hAnsi="Arial" w:cs="Arial"/>
        </w:rPr>
      </w:pPr>
      <w:r w:rsidRPr="0096143A">
        <w:rPr>
          <w:rFonts w:ascii="Arial" w:hAnsi="Arial" w:cs="Arial"/>
        </w:rPr>
        <w:t xml:space="preserve">Fishtech has examined the NIC </w:t>
      </w:r>
      <w:r w:rsidR="004D0ABE">
        <w:rPr>
          <w:rFonts w:ascii="Arial" w:hAnsi="Arial" w:cs="Arial"/>
        </w:rPr>
        <w:t xml:space="preserve">Common Control 2017 </w:t>
      </w:r>
      <w:r w:rsidRPr="0096143A">
        <w:rPr>
          <w:rFonts w:ascii="Arial" w:hAnsi="Arial" w:cs="Arial"/>
        </w:rPr>
        <w:t>testing plan and testing s</w:t>
      </w:r>
      <w:r w:rsidR="004D0ABE">
        <w:rPr>
          <w:rFonts w:ascii="Arial" w:hAnsi="Arial" w:cs="Arial"/>
        </w:rPr>
        <w:t>chedules</w:t>
      </w:r>
      <w:r w:rsidRPr="0096143A">
        <w:rPr>
          <w:rFonts w:ascii="Arial" w:hAnsi="Arial" w:cs="Arial"/>
        </w:rPr>
        <w:t xml:space="preserve">.  The testing plans were assessed against the criteria set forth in NIST SP 800-53A Rev 4 “Assessing Security and Privacy Controls in Federal Information Systems and Organizations: Building Effective Assessment Plans”.  Fishtech has affirmed the fairness of the presentation of the controls, the suitability of the selected controls, and the effectiveness of the controls described in the </w:t>
      </w:r>
      <w:r w:rsidR="004D0ABE" w:rsidRPr="0096143A">
        <w:rPr>
          <w:rFonts w:ascii="Arial" w:hAnsi="Arial" w:cs="Arial"/>
        </w:rPr>
        <w:t xml:space="preserve">NIC </w:t>
      </w:r>
      <w:r w:rsidR="004D0ABE">
        <w:rPr>
          <w:rFonts w:ascii="Arial" w:hAnsi="Arial" w:cs="Arial"/>
        </w:rPr>
        <w:t xml:space="preserve">Common Control 2017 </w:t>
      </w:r>
      <w:r w:rsidR="004D0ABE" w:rsidRPr="0096143A">
        <w:rPr>
          <w:rFonts w:ascii="Arial" w:hAnsi="Arial" w:cs="Arial"/>
        </w:rPr>
        <w:t>testing plan and testing s</w:t>
      </w:r>
      <w:r w:rsidR="004D0ABE">
        <w:rPr>
          <w:rFonts w:ascii="Arial" w:hAnsi="Arial" w:cs="Arial"/>
        </w:rPr>
        <w:t>chedules</w:t>
      </w:r>
      <w:r w:rsidR="00F524D1">
        <w:rPr>
          <w:rFonts w:ascii="Arial" w:hAnsi="Arial" w:cs="Arial"/>
        </w:rPr>
        <w:t>.</w:t>
      </w:r>
    </w:p>
    <w:p w14:paraId="71B47D3F" w14:textId="77777777" w:rsidR="004D0ABE" w:rsidRDefault="004D0ABE" w:rsidP="003A225A">
      <w:pPr>
        <w:rPr>
          <w:rFonts w:ascii="Arial" w:hAnsi="Arial" w:cs="Arial"/>
        </w:rPr>
      </w:pPr>
    </w:p>
    <w:p w14:paraId="032F2031" w14:textId="00E19970" w:rsidR="003A225A" w:rsidRDefault="003A225A" w:rsidP="003A225A">
      <w:pPr>
        <w:rPr>
          <w:rFonts w:ascii="Arial" w:hAnsi="Arial" w:cs="Arial"/>
        </w:rPr>
      </w:pPr>
      <w:r w:rsidRPr="00356933">
        <w:rPr>
          <w:rFonts w:ascii="Arial" w:hAnsi="Arial" w:cs="Arial"/>
        </w:rPr>
        <w:t xml:space="preserve">Fishtech </w:t>
      </w:r>
      <w:r>
        <w:rPr>
          <w:rFonts w:ascii="Arial" w:hAnsi="Arial" w:cs="Arial"/>
        </w:rPr>
        <w:t xml:space="preserve">continually </w:t>
      </w:r>
      <w:r w:rsidRPr="00356933">
        <w:rPr>
          <w:rFonts w:ascii="Arial" w:hAnsi="Arial" w:cs="Arial"/>
        </w:rPr>
        <w:t>examin</w:t>
      </w:r>
      <w:r>
        <w:rPr>
          <w:rFonts w:ascii="Arial" w:hAnsi="Arial" w:cs="Arial"/>
        </w:rPr>
        <w:t xml:space="preserve">es </w:t>
      </w:r>
      <w:r w:rsidRPr="00356933">
        <w:rPr>
          <w:rFonts w:ascii="Arial" w:hAnsi="Arial" w:cs="Arial"/>
        </w:rPr>
        <w:t xml:space="preserve">the NIC testing plan and testing schedules during the period of </w:t>
      </w:r>
      <w:r w:rsidR="002C3461">
        <w:rPr>
          <w:rFonts w:ascii="Arial" w:hAnsi="Arial" w:cs="Arial"/>
        </w:rPr>
        <w:t>March 14, 2017 – March 31, 2018</w:t>
      </w:r>
      <w:r w:rsidRPr="00356933">
        <w:rPr>
          <w:rFonts w:ascii="Arial" w:hAnsi="Arial" w:cs="Arial"/>
        </w:rPr>
        <w:t xml:space="preserve">.  The testing plans were assessed against the criteria set forth in NIST SP 800-53A Rev 4 “Assessing Security and Privacy Controls in Federal Information Systems and </w:t>
      </w:r>
      <w:r w:rsidRPr="00356933">
        <w:rPr>
          <w:rFonts w:ascii="Arial" w:hAnsi="Arial" w:cs="Arial"/>
        </w:rPr>
        <w:lastRenderedPageBreak/>
        <w:t>Organizations: Building Effective Assessment Plans”.  Fishtech has affirmed the fairness of the presentation of the controls, the suitability of the selected controls, and the effectiveness of the controls described in the NIC Q</w:t>
      </w:r>
      <w:r w:rsidR="00F524D1">
        <w:rPr>
          <w:rFonts w:ascii="Arial" w:hAnsi="Arial" w:cs="Arial"/>
        </w:rPr>
        <w:t>1</w:t>
      </w:r>
      <w:r w:rsidRPr="00356933">
        <w:rPr>
          <w:rFonts w:ascii="Arial" w:hAnsi="Arial" w:cs="Arial"/>
        </w:rPr>
        <w:t xml:space="preserve"> 2017 testing plan.</w:t>
      </w:r>
      <w:r w:rsidRPr="0096143A">
        <w:rPr>
          <w:rFonts w:ascii="Arial" w:hAnsi="Arial" w:cs="Arial"/>
        </w:rPr>
        <w:t xml:space="preserve"> </w:t>
      </w:r>
    </w:p>
    <w:p w14:paraId="41F2B5FE" w14:textId="77777777" w:rsidR="003A225A" w:rsidRDefault="003A225A" w:rsidP="003A225A">
      <w:pPr>
        <w:rPr>
          <w:rFonts w:ascii="Arial" w:hAnsi="Arial" w:cs="Arial"/>
        </w:rPr>
      </w:pPr>
    </w:p>
    <w:p w14:paraId="173CA1FA" w14:textId="4BBCDBE3" w:rsidR="003A225A" w:rsidRPr="0096143A" w:rsidRDefault="003A225A" w:rsidP="003A225A">
      <w:pPr>
        <w:rPr>
          <w:rFonts w:ascii="Arial" w:hAnsi="Arial" w:cs="Arial"/>
        </w:rPr>
      </w:pPr>
      <w:r w:rsidRPr="0096143A">
        <w:rPr>
          <w:rFonts w:ascii="Arial" w:hAnsi="Arial" w:cs="Arial"/>
        </w:rPr>
        <w:t>Appendix I-V has more of the overall tes</w:t>
      </w:r>
      <w:r w:rsidR="00443408">
        <w:rPr>
          <w:rFonts w:ascii="Arial" w:hAnsi="Arial" w:cs="Arial"/>
        </w:rPr>
        <w:t>ting schedule for the controls.  The manually review audit schedule can be found in Appendix VI – IX</w:t>
      </w:r>
      <w:r w:rsidRPr="0096143A">
        <w:rPr>
          <w:rFonts w:ascii="Arial" w:hAnsi="Arial" w:cs="Arial"/>
        </w:rPr>
        <w:t xml:space="preserve">.  The goal is for Fishtech to manually review one third of the controls this year, with the remaining two thirds reviewed in the next two years.  </w:t>
      </w:r>
    </w:p>
    <w:p w14:paraId="0C1EAFFE" w14:textId="77777777" w:rsidR="003A225A" w:rsidRPr="0096143A" w:rsidRDefault="003A225A" w:rsidP="003A225A">
      <w:pPr>
        <w:rPr>
          <w:rFonts w:ascii="Arial" w:hAnsi="Arial" w:cs="Arial"/>
        </w:rPr>
      </w:pPr>
    </w:p>
    <w:p w14:paraId="0AF2C3A2" w14:textId="10525148" w:rsidR="003A225A" w:rsidRPr="00053BBA" w:rsidRDefault="003A225A" w:rsidP="003A225A">
      <w:pPr>
        <w:rPr>
          <w:rFonts w:ascii="Arial" w:hAnsi="Arial" w:cs="Arial"/>
        </w:rPr>
      </w:pPr>
      <w:r w:rsidRPr="0096143A">
        <w:rPr>
          <w:rFonts w:ascii="Arial" w:hAnsi="Arial" w:cs="Arial"/>
        </w:rPr>
        <w:t xml:space="preserve">Fishtech’s assessment will involve performing procedures to obtain evidence to assess the effectiveness of the controls described in the testing plans.  Fishtech will conduct its assessment in accordance with best practices and the standards set forth in NIST SP 800-53A Rev 4 “Assessing Security and Privacy Controls in Federal Information Systems and Organizations: Building Effective Assessment Plans”.  Fishtech will manually review one-third of the overall controls selected during this assessment period between April 1, 2017 and March 31, 2018.  The remaining controls will be manually reviewed during the next two years.  One-third of all controls will be reviewed each year until all selected controls have been manually reviewed. Fishtech’s assessment will include evaluating the overall presentation of the selected controls and the evidence Fishtech obtains is sufficient and appropriate to provide a reasonable basis for our opinion on the overall NIC quarterly testing plan and Testing Schedule.  </w:t>
      </w:r>
    </w:p>
    <w:p w14:paraId="2BB7ADD7" w14:textId="77777777" w:rsidR="005E503F" w:rsidRPr="00053BBA" w:rsidRDefault="005E503F">
      <w:pPr>
        <w:rPr>
          <w:rFonts w:ascii="Arial" w:hAnsi="Arial" w:cs="Arial"/>
        </w:rPr>
      </w:pPr>
    </w:p>
    <w:p w14:paraId="67558AF6" w14:textId="1789A835" w:rsidR="00F7148B" w:rsidRPr="00053BBA" w:rsidRDefault="00F7148B">
      <w:pPr>
        <w:rPr>
          <w:rFonts w:ascii="Arial" w:hAnsi="Arial" w:cs="Arial"/>
          <w:color w:val="E48312" w:themeColor="accent1"/>
          <w:sz w:val="40"/>
          <w:szCs w:val="40"/>
        </w:rPr>
      </w:pPr>
      <w:bookmarkStart w:id="13" w:name="Overview"/>
      <w:bookmarkStart w:id="14" w:name="_Toc469940828"/>
      <w:bookmarkStart w:id="15" w:name="_Toc470024881"/>
      <w:bookmarkStart w:id="16" w:name="_Toc470175911"/>
      <w:bookmarkStart w:id="17" w:name="_Toc307821159"/>
      <w:bookmarkStart w:id="18" w:name="_Toc369171918"/>
      <w:bookmarkStart w:id="19" w:name="_Toc410994124"/>
      <w:bookmarkStart w:id="20" w:name="_Toc417055662"/>
      <w:bookmarkEnd w:id="13"/>
      <w:r w:rsidRPr="00053BBA">
        <w:rPr>
          <w:rFonts w:ascii="Arial" w:hAnsi="Arial" w:cs="Arial"/>
        </w:rPr>
        <w:br w:type="page"/>
      </w:r>
    </w:p>
    <w:p w14:paraId="47A802C8" w14:textId="5EF7E693" w:rsidR="0049756E" w:rsidRPr="00053BBA" w:rsidRDefault="0049756E" w:rsidP="0049756E">
      <w:pPr>
        <w:pStyle w:val="Heading1"/>
        <w:rPr>
          <w:rFonts w:ascii="Arial" w:hAnsi="Arial"/>
        </w:rPr>
      </w:pPr>
      <w:bookmarkStart w:id="21" w:name="_Toc489019002"/>
      <w:r w:rsidRPr="00053BBA">
        <w:rPr>
          <w:rFonts w:ascii="Arial" w:hAnsi="Arial"/>
        </w:rPr>
        <w:lastRenderedPageBreak/>
        <w:t>Assessment Details</w:t>
      </w:r>
      <w:bookmarkEnd w:id="14"/>
      <w:bookmarkEnd w:id="15"/>
      <w:bookmarkEnd w:id="16"/>
      <w:bookmarkEnd w:id="21"/>
    </w:p>
    <w:p w14:paraId="215CA81A" w14:textId="7AA9A869" w:rsidR="00D1735C" w:rsidRPr="00053BBA" w:rsidRDefault="00D1735C" w:rsidP="00D1735C">
      <w:pPr>
        <w:pStyle w:val="Heading2"/>
        <w:rPr>
          <w:rFonts w:ascii="Arial" w:hAnsi="Arial" w:cs="Arial"/>
        </w:rPr>
      </w:pPr>
      <w:bookmarkStart w:id="22" w:name="_Toc489019003"/>
      <w:r w:rsidRPr="00053BBA">
        <w:rPr>
          <w:rFonts w:ascii="Arial" w:hAnsi="Arial" w:cs="Arial"/>
        </w:rPr>
        <w:t>Testing Plan Methodology</w:t>
      </w:r>
      <w:bookmarkEnd w:id="22"/>
    </w:p>
    <w:p w14:paraId="30FB39EF" w14:textId="1E9A2B26" w:rsidR="00C3621D" w:rsidRPr="00053BBA" w:rsidRDefault="00BE3436" w:rsidP="00BE3436">
      <w:pPr>
        <w:rPr>
          <w:rFonts w:ascii="Arial" w:hAnsi="Arial" w:cs="Arial"/>
        </w:rPr>
      </w:pPr>
      <w:r w:rsidRPr="00053BBA">
        <w:rPr>
          <w:rFonts w:ascii="Arial" w:hAnsi="Arial" w:cs="Arial"/>
        </w:rPr>
        <w:t xml:space="preserve">Fishtech </w:t>
      </w:r>
      <w:r w:rsidR="006A031E" w:rsidRPr="00053BBA">
        <w:rPr>
          <w:rFonts w:ascii="Arial" w:hAnsi="Arial" w:cs="Arial"/>
        </w:rPr>
        <w:t xml:space="preserve">has evaluated </w:t>
      </w:r>
      <w:r w:rsidR="00A310F4" w:rsidRPr="00053BBA">
        <w:rPr>
          <w:rFonts w:ascii="Arial" w:hAnsi="Arial" w:cs="Arial"/>
        </w:rPr>
        <w:t xml:space="preserve">the </w:t>
      </w:r>
      <w:r w:rsidR="006A031E" w:rsidRPr="00053BBA">
        <w:rPr>
          <w:rFonts w:ascii="Arial" w:hAnsi="Arial" w:cs="Arial"/>
        </w:rPr>
        <w:t xml:space="preserve">NIC testing plan methodology </w:t>
      </w:r>
      <w:r w:rsidR="007339F7" w:rsidRPr="00053BBA">
        <w:rPr>
          <w:rFonts w:ascii="Arial" w:hAnsi="Arial" w:cs="Arial"/>
        </w:rPr>
        <w:t>and the evidence that will be collected from the assessment to the Q</w:t>
      </w:r>
      <w:r w:rsidR="00F524D1">
        <w:rPr>
          <w:rFonts w:ascii="Arial" w:hAnsi="Arial" w:cs="Arial"/>
        </w:rPr>
        <w:t>1</w:t>
      </w:r>
      <w:r w:rsidR="00A310F4" w:rsidRPr="00053BBA">
        <w:rPr>
          <w:rFonts w:ascii="Arial" w:hAnsi="Arial" w:cs="Arial"/>
        </w:rPr>
        <w:t xml:space="preserve"> 2017 </w:t>
      </w:r>
      <w:r w:rsidR="00257853" w:rsidRPr="00053BBA">
        <w:rPr>
          <w:rFonts w:ascii="Arial" w:hAnsi="Arial" w:cs="Arial"/>
        </w:rPr>
        <w:t>t</w:t>
      </w:r>
      <w:r w:rsidR="0045215B" w:rsidRPr="00053BBA">
        <w:rPr>
          <w:rFonts w:ascii="Arial" w:hAnsi="Arial" w:cs="Arial"/>
        </w:rPr>
        <w:t>esting plan</w:t>
      </w:r>
      <w:r w:rsidR="00A310F4" w:rsidRPr="00053BBA">
        <w:rPr>
          <w:rFonts w:ascii="Arial" w:hAnsi="Arial" w:cs="Arial"/>
        </w:rPr>
        <w:t xml:space="preserve">.  </w:t>
      </w:r>
      <w:r w:rsidR="00AE120E" w:rsidRPr="00053BBA">
        <w:rPr>
          <w:rFonts w:ascii="Arial" w:hAnsi="Arial" w:cs="Arial"/>
        </w:rPr>
        <w:t xml:space="preserve">NIC has utilized the </w:t>
      </w:r>
      <w:r w:rsidR="008E7D44" w:rsidRPr="00053BBA">
        <w:rPr>
          <w:rFonts w:ascii="Arial" w:hAnsi="Arial" w:cs="Arial"/>
        </w:rPr>
        <w:t xml:space="preserve">NIST SP 800-53A Rev 4 “Assessing Security and Privacy Controls in Federal Information Systems and Organizations: Building Effective Assessment Plans” to write the testing questions </w:t>
      </w:r>
      <w:r w:rsidR="00176A56" w:rsidRPr="00053BBA">
        <w:rPr>
          <w:rFonts w:ascii="Arial" w:hAnsi="Arial" w:cs="Arial"/>
        </w:rPr>
        <w:t xml:space="preserve">that are in the </w:t>
      </w:r>
      <w:r w:rsidR="007339F7" w:rsidRPr="00053BBA">
        <w:rPr>
          <w:rFonts w:ascii="Arial" w:hAnsi="Arial" w:cs="Arial"/>
        </w:rPr>
        <w:t>NIC testing plan through the Q</w:t>
      </w:r>
      <w:r w:rsidR="00F524D1">
        <w:rPr>
          <w:rFonts w:ascii="Arial" w:hAnsi="Arial" w:cs="Arial"/>
        </w:rPr>
        <w:t>1</w:t>
      </w:r>
      <w:r w:rsidR="00176A56" w:rsidRPr="00053BBA">
        <w:rPr>
          <w:rFonts w:ascii="Arial" w:hAnsi="Arial" w:cs="Arial"/>
        </w:rPr>
        <w:t xml:space="preserve"> 2017 </w:t>
      </w:r>
      <w:r w:rsidR="00DF6D8B" w:rsidRPr="00053BBA">
        <w:rPr>
          <w:rFonts w:ascii="Arial" w:hAnsi="Arial" w:cs="Arial"/>
        </w:rPr>
        <w:t>testing plan</w:t>
      </w:r>
      <w:r w:rsidR="00176A56" w:rsidRPr="00053BBA">
        <w:rPr>
          <w:rFonts w:ascii="Arial" w:hAnsi="Arial" w:cs="Arial"/>
        </w:rPr>
        <w:t xml:space="preserve">.  </w:t>
      </w:r>
      <w:r w:rsidR="005D6D87" w:rsidRPr="00053BBA">
        <w:rPr>
          <w:rFonts w:ascii="Arial" w:hAnsi="Arial" w:cs="Arial"/>
        </w:rPr>
        <w:t>The testing plan steps of documentation upload</w:t>
      </w:r>
      <w:r w:rsidR="00FF71B0" w:rsidRPr="00053BBA">
        <w:rPr>
          <w:rFonts w:ascii="Arial" w:hAnsi="Arial" w:cs="Arial"/>
        </w:rPr>
        <w:t xml:space="preserve">, </w:t>
      </w:r>
      <w:r w:rsidR="005D6D87" w:rsidRPr="00053BBA">
        <w:rPr>
          <w:rFonts w:ascii="Arial" w:hAnsi="Arial" w:cs="Arial"/>
        </w:rPr>
        <w:t>documentation review</w:t>
      </w:r>
      <w:r w:rsidR="00FF71B0" w:rsidRPr="00053BBA">
        <w:rPr>
          <w:rFonts w:ascii="Arial" w:hAnsi="Arial" w:cs="Arial"/>
        </w:rPr>
        <w:t xml:space="preserve">, </w:t>
      </w:r>
      <w:r w:rsidR="005D6D87" w:rsidRPr="00053BBA">
        <w:rPr>
          <w:rFonts w:ascii="Arial" w:hAnsi="Arial" w:cs="Arial"/>
        </w:rPr>
        <w:t>and interview personnel reflects steps for NIST SP80-53A Rev 4</w:t>
      </w:r>
      <w:r w:rsidR="00FF71B0" w:rsidRPr="00053BBA">
        <w:rPr>
          <w:rFonts w:ascii="Arial" w:hAnsi="Arial" w:cs="Arial"/>
        </w:rPr>
        <w:t xml:space="preserve">, </w:t>
      </w:r>
      <w:r w:rsidR="005D6D87" w:rsidRPr="00053BBA">
        <w:rPr>
          <w:rFonts w:ascii="Arial" w:hAnsi="Arial" w:cs="Arial"/>
        </w:rPr>
        <w:t>which are examine, interview</w:t>
      </w:r>
      <w:r w:rsidR="00812C44" w:rsidRPr="00053BBA">
        <w:rPr>
          <w:rFonts w:ascii="Arial" w:hAnsi="Arial" w:cs="Arial"/>
        </w:rPr>
        <w:t>,</w:t>
      </w:r>
      <w:r w:rsidR="005D6D87" w:rsidRPr="00053BBA">
        <w:rPr>
          <w:rFonts w:ascii="Arial" w:hAnsi="Arial" w:cs="Arial"/>
        </w:rPr>
        <w:t xml:space="preserve"> and test.  </w:t>
      </w:r>
      <w:r w:rsidR="004B6564" w:rsidRPr="00053BBA">
        <w:rPr>
          <w:rFonts w:ascii="Arial" w:hAnsi="Arial" w:cs="Arial"/>
        </w:rPr>
        <w:t xml:space="preserve">It is the opinion of Fishtech that NIC is gathering </w:t>
      </w:r>
      <w:r w:rsidR="004C35EB" w:rsidRPr="00053BBA">
        <w:rPr>
          <w:rFonts w:ascii="Arial" w:hAnsi="Arial" w:cs="Arial"/>
        </w:rPr>
        <w:t xml:space="preserve">appropriate </w:t>
      </w:r>
      <w:r w:rsidR="004B6564" w:rsidRPr="00053BBA">
        <w:rPr>
          <w:rFonts w:ascii="Arial" w:hAnsi="Arial" w:cs="Arial"/>
        </w:rPr>
        <w:t xml:space="preserve">evidence from the </w:t>
      </w:r>
      <w:r w:rsidR="009113C2">
        <w:rPr>
          <w:rFonts w:ascii="Arial" w:hAnsi="Arial" w:cs="Arial"/>
        </w:rPr>
        <w:t>Alabama</w:t>
      </w:r>
      <w:r w:rsidR="007B5B94">
        <w:rPr>
          <w:rFonts w:ascii="Arial" w:hAnsi="Arial" w:cs="Arial"/>
        </w:rPr>
        <w:t xml:space="preserve"> </w:t>
      </w:r>
      <w:r w:rsidR="00227D25">
        <w:rPr>
          <w:rFonts w:ascii="Arial" w:hAnsi="Arial" w:cs="Arial"/>
        </w:rPr>
        <w:t>P</w:t>
      </w:r>
      <w:r w:rsidR="004B6564" w:rsidRPr="00053BBA">
        <w:rPr>
          <w:rFonts w:ascii="Arial" w:hAnsi="Arial" w:cs="Arial"/>
        </w:rPr>
        <w:t xml:space="preserve">ortal and will give more information on this evidence collection in later revisions of this document.  </w:t>
      </w:r>
      <w:r w:rsidR="00C3621D" w:rsidRPr="00053BBA">
        <w:rPr>
          <w:rFonts w:ascii="Arial" w:hAnsi="Arial" w:cs="Arial"/>
        </w:rPr>
        <w:t xml:space="preserve">Fishtech has reviewed the </w:t>
      </w:r>
      <w:r w:rsidR="004D0BB3">
        <w:rPr>
          <w:rFonts w:ascii="Arial" w:hAnsi="Arial" w:cs="Arial"/>
        </w:rPr>
        <w:t xml:space="preserve">completed </w:t>
      </w:r>
      <w:r w:rsidR="00C3621D" w:rsidRPr="00053BBA">
        <w:rPr>
          <w:rFonts w:ascii="Arial" w:hAnsi="Arial" w:cs="Arial"/>
        </w:rPr>
        <w:t xml:space="preserve">Q1 2017 testing plan answers </w:t>
      </w:r>
      <w:r w:rsidR="002C58B4">
        <w:rPr>
          <w:rFonts w:ascii="Arial" w:hAnsi="Arial" w:cs="Arial"/>
        </w:rPr>
        <w:t xml:space="preserve">from the </w:t>
      </w:r>
      <w:r w:rsidR="009113C2">
        <w:rPr>
          <w:rFonts w:ascii="Arial" w:hAnsi="Arial" w:cs="Arial"/>
        </w:rPr>
        <w:t>Alabama</w:t>
      </w:r>
      <w:r w:rsidR="007B5B94">
        <w:rPr>
          <w:rFonts w:ascii="Arial" w:hAnsi="Arial" w:cs="Arial"/>
        </w:rPr>
        <w:t xml:space="preserve"> </w:t>
      </w:r>
      <w:r w:rsidR="00227D25">
        <w:rPr>
          <w:rFonts w:ascii="Arial" w:hAnsi="Arial" w:cs="Arial"/>
        </w:rPr>
        <w:t>P</w:t>
      </w:r>
      <w:r w:rsidR="002C58B4">
        <w:rPr>
          <w:rFonts w:ascii="Arial" w:hAnsi="Arial" w:cs="Arial"/>
        </w:rPr>
        <w:t xml:space="preserve">ortal. </w:t>
      </w:r>
    </w:p>
    <w:p w14:paraId="4C980B4E" w14:textId="77777777" w:rsidR="00BB674A" w:rsidRPr="00053BBA" w:rsidRDefault="00BB674A" w:rsidP="00BE3436">
      <w:pPr>
        <w:rPr>
          <w:rFonts w:ascii="Arial" w:hAnsi="Arial" w:cs="Arial"/>
        </w:rPr>
      </w:pPr>
    </w:p>
    <w:p w14:paraId="5F8EA577" w14:textId="6A3CC754" w:rsidR="00B12E83" w:rsidRPr="00053BBA" w:rsidRDefault="00570D3A" w:rsidP="00B12E83">
      <w:pPr>
        <w:pStyle w:val="Heading2"/>
        <w:rPr>
          <w:rFonts w:ascii="Arial" w:hAnsi="Arial" w:cs="Arial"/>
        </w:rPr>
      </w:pPr>
      <w:bookmarkStart w:id="23" w:name="_Toc489019004"/>
      <w:r w:rsidRPr="00053BBA">
        <w:rPr>
          <w:rFonts w:ascii="Arial" w:hAnsi="Arial" w:cs="Arial"/>
        </w:rPr>
        <w:t xml:space="preserve">Common Control </w:t>
      </w:r>
      <w:r w:rsidR="007E4C96" w:rsidRPr="00053BBA">
        <w:rPr>
          <w:rFonts w:ascii="Arial" w:hAnsi="Arial" w:cs="Arial"/>
        </w:rPr>
        <w:t>Testing and Responses</w:t>
      </w:r>
      <w:bookmarkEnd w:id="23"/>
    </w:p>
    <w:p w14:paraId="5074DE26" w14:textId="25EBDD20" w:rsidR="0022747A" w:rsidRPr="00053BBA" w:rsidRDefault="0022747A" w:rsidP="0022747A">
      <w:pPr>
        <w:rPr>
          <w:rFonts w:ascii="Arial" w:hAnsi="Arial" w:cs="Arial"/>
        </w:rPr>
      </w:pPr>
      <w:r w:rsidRPr="00053BBA">
        <w:rPr>
          <w:rFonts w:ascii="Arial" w:hAnsi="Arial" w:cs="Arial"/>
        </w:rPr>
        <w:t xml:space="preserve">Fishtech </w:t>
      </w:r>
      <w:r w:rsidR="009D5557" w:rsidRPr="00053BBA">
        <w:rPr>
          <w:rFonts w:ascii="Arial" w:hAnsi="Arial" w:cs="Arial"/>
        </w:rPr>
        <w:t xml:space="preserve">developed the </w:t>
      </w:r>
      <w:r w:rsidR="00A621F0" w:rsidRPr="00053BBA">
        <w:rPr>
          <w:rFonts w:ascii="Arial" w:hAnsi="Arial" w:cs="Arial"/>
        </w:rPr>
        <w:t xml:space="preserve">NIC Common Control Scorecard by reviewing and testing the documentation provided by the </w:t>
      </w:r>
      <w:r w:rsidR="009113C2">
        <w:rPr>
          <w:rFonts w:ascii="Arial" w:hAnsi="Arial" w:cs="Arial"/>
        </w:rPr>
        <w:t>Alabama</w:t>
      </w:r>
      <w:r w:rsidR="007B5B94">
        <w:rPr>
          <w:rFonts w:ascii="Arial" w:hAnsi="Arial" w:cs="Arial"/>
        </w:rPr>
        <w:t xml:space="preserve"> </w:t>
      </w:r>
      <w:r w:rsidR="00530572">
        <w:rPr>
          <w:rFonts w:ascii="Arial" w:hAnsi="Arial" w:cs="Arial"/>
        </w:rPr>
        <w:t>Portal</w:t>
      </w:r>
      <w:r w:rsidR="00A621F0" w:rsidRPr="00053BBA">
        <w:rPr>
          <w:rFonts w:ascii="Arial" w:hAnsi="Arial" w:cs="Arial"/>
        </w:rPr>
        <w:t xml:space="preserve"> and NIC</w:t>
      </w:r>
      <w:r w:rsidR="00614BC5" w:rsidRPr="00053BBA">
        <w:rPr>
          <w:rFonts w:ascii="Arial" w:hAnsi="Arial" w:cs="Arial"/>
        </w:rPr>
        <w:t xml:space="preserve"> by way of their existing control response</w:t>
      </w:r>
      <w:r w:rsidR="00A621F0" w:rsidRPr="00053BBA">
        <w:rPr>
          <w:rFonts w:ascii="Arial" w:hAnsi="Arial" w:cs="Arial"/>
        </w:rPr>
        <w:t xml:space="preserve">.  The review </w:t>
      </w:r>
      <w:r w:rsidR="00614BC5" w:rsidRPr="00053BBA">
        <w:rPr>
          <w:rFonts w:ascii="Arial" w:hAnsi="Arial" w:cs="Arial"/>
        </w:rPr>
        <w:t xml:space="preserve">compared the existing control responses against the NIC Common Controls.  During this engagement, Fishtech identified the following </w:t>
      </w:r>
      <w:r w:rsidR="00A326EE" w:rsidRPr="00053BBA">
        <w:rPr>
          <w:rFonts w:ascii="Arial" w:hAnsi="Arial" w:cs="Arial"/>
        </w:rPr>
        <w:t>control ratings within the existing control responses.  The breakdown of the controls are as follows:</w:t>
      </w:r>
    </w:p>
    <w:p w14:paraId="38B7BE34" w14:textId="77777777" w:rsidR="00B12E83" w:rsidRPr="00053BBA" w:rsidRDefault="00B12E83" w:rsidP="00B12E83">
      <w:pPr>
        <w:rPr>
          <w:rFonts w:ascii="Arial" w:hAnsi="Arial" w:cs="Arial"/>
        </w:rPr>
      </w:pP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354"/>
        <w:gridCol w:w="1415"/>
        <w:gridCol w:w="2081"/>
        <w:gridCol w:w="1806"/>
        <w:gridCol w:w="1812"/>
      </w:tblGrid>
      <w:tr w:rsidR="00AC55E9" w:rsidRPr="00053BBA" w14:paraId="6D5C7474" w14:textId="77777777" w:rsidTr="001D35D0">
        <w:trPr>
          <w:trHeight w:val="437"/>
          <w:jc w:val="center"/>
        </w:trPr>
        <w:tc>
          <w:tcPr>
            <w:tcW w:w="2354" w:type="dxa"/>
            <w:vMerge w:val="restart"/>
            <w:tcBorders>
              <w:top w:val="single" w:sz="8" w:space="0" w:color="000000"/>
              <w:bottom w:val="single" w:sz="8" w:space="0" w:color="000000"/>
              <w:right w:val="single" w:sz="8" w:space="0" w:color="000000"/>
            </w:tcBorders>
            <w:shd w:val="clear" w:color="auto" w:fill="1E345D"/>
            <w:vAlign w:val="center"/>
          </w:tcPr>
          <w:p w14:paraId="71C18E2A" w14:textId="1A59BF02" w:rsidR="00AC55E9" w:rsidRPr="00053BBA" w:rsidRDefault="00AC55E9" w:rsidP="001D35D0">
            <w:pPr>
              <w:spacing w:before="60" w:after="60"/>
              <w:rPr>
                <w:rFonts w:ascii="Arial" w:eastAsia="Calibri" w:hAnsi="Arial" w:cs="Arial"/>
                <w:b/>
                <w:sz w:val="20"/>
                <w:szCs w:val="22"/>
              </w:rPr>
            </w:pPr>
            <w:r>
              <w:rPr>
                <w:rFonts w:ascii="Arial" w:eastAsia="Calibri" w:hAnsi="Arial" w:cs="Arial"/>
                <w:b/>
                <w:sz w:val="20"/>
                <w:szCs w:val="22"/>
              </w:rPr>
              <w:t>Quarterly Responses</w:t>
            </w:r>
          </w:p>
        </w:tc>
        <w:tc>
          <w:tcPr>
            <w:tcW w:w="1415" w:type="dxa"/>
            <w:vMerge w:val="restart"/>
            <w:tcBorders>
              <w:top w:val="single" w:sz="8" w:space="0" w:color="000000"/>
              <w:left w:val="single" w:sz="8" w:space="0" w:color="000000"/>
              <w:bottom w:val="single" w:sz="8" w:space="0" w:color="000000"/>
              <w:right w:val="single" w:sz="8" w:space="0" w:color="000000"/>
            </w:tcBorders>
            <w:shd w:val="clear" w:color="auto" w:fill="1E345D"/>
            <w:vAlign w:val="center"/>
          </w:tcPr>
          <w:p w14:paraId="2977E429" w14:textId="77777777" w:rsidR="00AC55E9" w:rsidRPr="00053BBA" w:rsidRDefault="00AC55E9" w:rsidP="001D35D0">
            <w:pPr>
              <w:spacing w:before="60" w:after="60"/>
              <w:rPr>
                <w:rFonts w:ascii="Arial" w:eastAsia="Calibri" w:hAnsi="Arial" w:cs="Arial"/>
                <w:b/>
                <w:sz w:val="20"/>
                <w:szCs w:val="22"/>
              </w:rPr>
            </w:pPr>
            <w:r w:rsidRPr="00053BBA">
              <w:rPr>
                <w:rFonts w:ascii="Arial" w:eastAsia="Calibri" w:hAnsi="Arial" w:cs="Arial"/>
                <w:b/>
                <w:sz w:val="20"/>
                <w:szCs w:val="22"/>
              </w:rPr>
              <w:t>Total # of Controls</w:t>
            </w:r>
          </w:p>
        </w:tc>
        <w:tc>
          <w:tcPr>
            <w:tcW w:w="5699" w:type="dxa"/>
            <w:gridSpan w:val="3"/>
            <w:tcBorders>
              <w:top w:val="single" w:sz="8" w:space="0" w:color="000000"/>
              <w:left w:val="single" w:sz="8" w:space="0" w:color="000000"/>
              <w:bottom w:val="single" w:sz="8" w:space="0" w:color="000000"/>
            </w:tcBorders>
            <w:shd w:val="clear" w:color="auto" w:fill="1E345D"/>
            <w:vAlign w:val="center"/>
          </w:tcPr>
          <w:p w14:paraId="7778B8F5" w14:textId="77777777" w:rsidR="00AC55E9" w:rsidRPr="00053BBA" w:rsidRDefault="00AC55E9" w:rsidP="001D35D0">
            <w:pPr>
              <w:spacing w:before="60" w:after="60"/>
              <w:rPr>
                <w:rFonts w:ascii="Arial" w:eastAsia="Calibri" w:hAnsi="Arial" w:cs="Arial"/>
                <w:b/>
                <w:sz w:val="20"/>
                <w:szCs w:val="22"/>
              </w:rPr>
            </w:pPr>
            <w:r w:rsidRPr="00053BBA">
              <w:rPr>
                <w:rFonts w:ascii="Arial" w:eastAsia="Calibri" w:hAnsi="Arial" w:cs="Arial"/>
                <w:b/>
                <w:sz w:val="20"/>
                <w:szCs w:val="22"/>
              </w:rPr>
              <w:t>Control Rating</w:t>
            </w:r>
          </w:p>
        </w:tc>
      </w:tr>
      <w:tr w:rsidR="00B12E83" w:rsidRPr="00053BBA" w14:paraId="243E7A77" w14:textId="77777777" w:rsidTr="001D35D0">
        <w:trPr>
          <w:trHeight w:val="437"/>
          <w:jc w:val="center"/>
        </w:trPr>
        <w:tc>
          <w:tcPr>
            <w:tcW w:w="2354" w:type="dxa"/>
            <w:vMerge/>
            <w:tcBorders>
              <w:top w:val="nil"/>
              <w:bottom w:val="single" w:sz="8" w:space="0" w:color="000000"/>
              <w:right w:val="single" w:sz="8" w:space="0" w:color="000000"/>
            </w:tcBorders>
            <w:shd w:val="clear" w:color="auto" w:fill="1E345D"/>
            <w:vAlign w:val="center"/>
          </w:tcPr>
          <w:p w14:paraId="0EEC8440" w14:textId="77777777" w:rsidR="00B12E83" w:rsidRPr="00053BBA" w:rsidRDefault="00B12E83" w:rsidP="001D35D0">
            <w:pPr>
              <w:spacing w:before="120" w:after="120"/>
              <w:jc w:val="both"/>
              <w:rPr>
                <w:rFonts w:ascii="Arial" w:eastAsia="Calibri" w:hAnsi="Arial" w:cs="Arial"/>
                <w:b/>
                <w:bCs/>
                <w:sz w:val="20"/>
                <w:szCs w:val="22"/>
              </w:rPr>
            </w:pPr>
          </w:p>
        </w:tc>
        <w:tc>
          <w:tcPr>
            <w:tcW w:w="1415" w:type="dxa"/>
            <w:vMerge/>
            <w:tcBorders>
              <w:top w:val="nil"/>
              <w:left w:val="single" w:sz="8" w:space="0" w:color="000000"/>
              <w:bottom w:val="single" w:sz="8" w:space="0" w:color="000000"/>
              <w:right w:val="single" w:sz="8" w:space="0" w:color="000000"/>
            </w:tcBorders>
            <w:shd w:val="clear" w:color="auto" w:fill="1E345D"/>
            <w:vAlign w:val="center"/>
          </w:tcPr>
          <w:p w14:paraId="229A3357" w14:textId="77777777" w:rsidR="00B12E83" w:rsidRPr="00053BBA" w:rsidRDefault="00B12E83" w:rsidP="001D35D0">
            <w:pPr>
              <w:spacing w:before="120" w:after="120"/>
              <w:jc w:val="both"/>
              <w:rPr>
                <w:rFonts w:ascii="Arial" w:eastAsia="Calibri" w:hAnsi="Arial" w:cs="Arial"/>
                <w:b/>
                <w:bCs/>
                <w:sz w:val="20"/>
                <w:szCs w:val="22"/>
              </w:rPr>
            </w:pPr>
          </w:p>
        </w:tc>
        <w:tc>
          <w:tcPr>
            <w:tcW w:w="2081" w:type="dxa"/>
            <w:tcBorders>
              <w:top w:val="single" w:sz="8" w:space="0" w:color="000000"/>
              <w:left w:val="single" w:sz="8" w:space="0" w:color="000000"/>
              <w:bottom w:val="single" w:sz="8" w:space="0" w:color="000000"/>
              <w:right w:val="single" w:sz="8" w:space="0" w:color="000000"/>
            </w:tcBorders>
            <w:shd w:val="clear" w:color="auto" w:fill="B8CCE4"/>
            <w:vAlign w:val="center"/>
          </w:tcPr>
          <w:p w14:paraId="10B04AE7" w14:textId="51677DED" w:rsidR="00B12E83" w:rsidRPr="00053BBA" w:rsidRDefault="0094380D" w:rsidP="001D35D0">
            <w:pPr>
              <w:spacing w:before="60" w:after="60"/>
              <w:jc w:val="center"/>
              <w:rPr>
                <w:rFonts w:ascii="Arial" w:eastAsia="Calibri" w:hAnsi="Arial" w:cs="Arial"/>
                <w:b/>
                <w:sz w:val="20"/>
                <w:szCs w:val="22"/>
              </w:rPr>
            </w:pPr>
            <w:r w:rsidRPr="00053BBA">
              <w:rPr>
                <w:rFonts w:ascii="Arial" w:eastAsia="Calibri" w:hAnsi="Arial" w:cs="Arial"/>
                <w:b/>
                <w:sz w:val="20"/>
                <w:szCs w:val="22"/>
              </w:rPr>
              <w:t>Implemented</w:t>
            </w:r>
          </w:p>
        </w:tc>
        <w:tc>
          <w:tcPr>
            <w:tcW w:w="1806" w:type="dxa"/>
            <w:tcBorders>
              <w:top w:val="single" w:sz="8" w:space="0" w:color="000000"/>
              <w:left w:val="single" w:sz="8" w:space="0" w:color="000000"/>
              <w:bottom w:val="single" w:sz="8" w:space="0" w:color="000000"/>
              <w:right w:val="single" w:sz="8" w:space="0" w:color="000000"/>
            </w:tcBorders>
            <w:shd w:val="clear" w:color="auto" w:fill="B8CCE4"/>
            <w:vAlign w:val="center"/>
          </w:tcPr>
          <w:p w14:paraId="56363F88" w14:textId="669F742B" w:rsidR="00B12E83" w:rsidRPr="00053BBA" w:rsidRDefault="00BC7E03" w:rsidP="001D35D0">
            <w:pPr>
              <w:spacing w:before="60" w:after="60"/>
              <w:jc w:val="center"/>
              <w:rPr>
                <w:rFonts w:ascii="Arial" w:eastAsia="Calibri" w:hAnsi="Arial" w:cs="Arial"/>
                <w:b/>
                <w:sz w:val="20"/>
                <w:szCs w:val="22"/>
              </w:rPr>
            </w:pPr>
            <w:r w:rsidRPr="00053BBA">
              <w:rPr>
                <w:rFonts w:ascii="Arial" w:eastAsia="Calibri" w:hAnsi="Arial" w:cs="Arial"/>
                <w:b/>
                <w:sz w:val="20"/>
                <w:szCs w:val="22"/>
              </w:rPr>
              <w:t>In Progress</w:t>
            </w:r>
          </w:p>
        </w:tc>
        <w:tc>
          <w:tcPr>
            <w:tcW w:w="1812" w:type="dxa"/>
            <w:tcBorders>
              <w:top w:val="single" w:sz="8" w:space="0" w:color="000000"/>
              <w:left w:val="single" w:sz="8" w:space="0" w:color="000000"/>
              <w:bottom w:val="single" w:sz="8" w:space="0" w:color="000000"/>
              <w:right w:val="single" w:sz="8" w:space="0" w:color="000000"/>
            </w:tcBorders>
            <w:shd w:val="clear" w:color="auto" w:fill="B8CCE4"/>
            <w:vAlign w:val="center"/>
          </w:tcPr>
          <w:p w14:paraId="7A302669" w14:textId="448BB9D4" w:rsidR="00B12E83" w:rsidRPr="00053BBA" w:rsidRDefault="0094380D" w:rsidP="001D35D0">
            <w:pPr>
              <w:spacing w:before="60" w:after="60"/>
              <w:jc w:val="center"/>
              <w:rPr>
                <w:rFonts w:ascii="Arial" w:eastAsia="Calibri" w:hAnsi="Arial" w:cs="Arial"/>
                <w:b/>
                <w:sz w:val="20"/>
                <w:szCs w:val="22"/>
              </w:rPr>
            </w:pPr>
            <w:r w:rsidRPr="00053BBA">
              <w:rPr>
                <w:rFonts w:ascii="Arial" w:eastAsia="Calibri" w:hAnsi="Arial" w:cs="Arial"/>
                <w:b/>
                <w:sz w:val="20"/>
                <w:szCs w:val="22"/>
              </w:rPr>
              <w:t>Absent</w:t>
            </w:r>
          </w:p>
        </w:tc>
      </w:tr>
      <w:tr w:rsidR="00B12E83" w:rsidRPr="00053BBA" w14:paraId="2DCAFD1A" w14:textId="77777777" w:rsidTr="001D35D0">
        <w:trPr>
          <w:trHeight w:val="362"/>
          <w:jc w:val="center"/>
        </w:trPr>
        <w:tc>
          <w:tcPr>
            <w:tcW w:w="2354" w:type="dxa"/>
            <w:tcBorders>
              <w:top w:val="single" w:sz="8" w:space="0" w:color="000000"/>
              <w:bottom w:val="single" w:sz="8" w:space="0" w:color="000000"/>
              <w:right w:val="single" w:sz="8" w:space="0" w:color="000000"/>
            </w:tcBorders>
            <w:vAlign w:val="center"/>
          </w:tcPr>
          <w:p w14:paraId="0BECE580" w14:textId="534CD0C6" w:rsidR="00B12E83" w:rsidRPr="00053BBA" w:rsidRDefault="00AC55E9" w:rsidP="001D35D0">
            <w:pPr>
              <w:spacing w:before="60" w:after="60"/>
              <w:jc w:val="center"/>
              <w:rPr>
                <w:rFonts w:ascii="Arial" w:eastAsia="Calibri" w:hAnsi="Arial" w:cs="Arial"/>
                <w:sz w:val="18"/>
                <w:szCs w:val="22"/>
                <w:highlight w:val="yellow"/>
              </w:rPr>
            </w:pPr>
            <w:r>
              <w:rPr>
                <w:rFonts w:ascii="Arial" w:eastAsia="Calibri" w:hAnsi="Arial" w:cs="Arial"/>
                <w:sz w:val="18"/>
                <w:szCs w:val="22"/>
              </w:rPr>
              <w:t>Q1</w:t>
            </w:r>
          </w:p>
        </w:tc>
        <w:tc>
          <w:tcPr>
            <w:tcW w:w="1415" w:type="dxa"/>
            <w:tcBorders>
              <w:top w:val="single" w:sz="8" w:space="0" w:color="000000"/>
              <w:left w:val="single" w:sz="8" w:space="0" w:color="000000"/>
              <w:bottom w:val="single" w:sz="8" w:space="0" w:color="000000"/>
              <w:right w:val="single" w:sz="8" w:space="0" w:color="000000"/>
            </w:tcBorders>
            <w:vAlign w:val="center"/>
          </w:tcPr>
          <w:p w14:paraId="1A2D10CE" w14:textId="7F9C6F0B" w:rsidR="00B12E83" w:rsidRPr="00053BBA" w:rsidRDefault="006B00AA" w:rsidP="001D35D0">
            <w:pPr>
              <w:spacing w:before="60" w:after="60"/>
              <w:jc w:val="center"/>
              <w:rPr>
                <w:rFonts w:ascii="Arial" w:eastAsia="Calibri" w:hAnsi="Arial" w:cs="Arial"/>
                <w:sz w:val="18"/>
                <w:szCs w:val="22"/>
              </w:rPr>
            </w:pPr>
            <w:r>
              <w:rPr>
                <w:rFonts w:ascii="Arial" w:eastAsia="Calibri" w:hAnsi="Arial" w:cs="Arial"/>
                <w:sz w:val="18"/>
                <w:szCs w:val="22"/>
              </w:rPr>
              <w:t>51</w:t>
            </w:r>
          </w:p>
        </w:tc>
        <w:tc>
          <w:tcPr>
            <w:tcW w:w="2081" w:type="dxa"/>
            <w:tcBorders>
              <w:top w:val="single" w:sz="8" w:space="0" w:color="000000"/>
              <w:left w:val="single" w:sz="8" w:space="0" w:color="000000"/>
              <w:bottom w:val="single" w:sz="8" w:space="0" w:color="000000"/>
              <w:right w:val="single" w:sz="8" w:space="0" w:color="000000"/>
            </w:tcBorders>
            <w:vAlign w:val="center"/>
          </w:tcPr>
          <w:p w14:paraId="4DEA763E" w14:textId="333A7D48" w:rsidR="00B12E83" w:rsidRPr="00053BBA" w:rsidRDefault="00505665" w:rsidP="001D35D0">
            <w:pPr>
              <w:spacing w:before="60" w:after="60"/>
              <w:jc w:val="center"/>
              <w:rPr>
                <w:rFonts w:ascii="Arial" w:eastAsia="Calibri" w:hAnsi="Arial" w:cs="Arial"/>
                <w:sz w:val="18"/>
                <w:szCs w:val="22"/>
              </w:rPr>
            </w:pPr>
            <w:r>
              <w:rPr>
                <w:rFonts w:ascii="Arial" w:eastAsia="Calibri" w:hAnsi="Arial" w:cs="Arial"/>
                <w:sz w:val="18"/>
                <w:szCs w:val="22"/>
              </w:rPr>
              <w:t>0</w:t>
            </w:r>
          </w:p>
        </w:tc>
        <w:tc>
          <w:tcPr>
            <w:tcW w:w="1806" w:type="dxa"/>
            <w:tcBorders>
              <w:top w:val="single" w:sz="8" w:space="0" w:color="000000"/>
              <w:left w:val="single" w:sz="8" w:space="0" w:color="000000"/>
              <w:bottom w:val="single" w:sz="8" w:space="0" w:color="000000"/>
              <w:right w:val="single" w:sz="8" w:space="0" w:color="000000"/>
            </w:tcBorders>
            <w:vAlign w:val="center"/>
          </w:tcPr>
          <w:p w14:paraId="36C70656" w14:textId="1CEBBE6F" w:rsidR="00C26549" w:rsidRPr="00053BBA" w:rsidRDefault="00505665" w:rsidP="00C26549">
            <w:pPr>
              <w:spacing w:before="60" w:after="60"/>
              <w:jc w:val="center"/>
              <w:rPr>
                <w:rFonts w:ascii="Arial" w:eastAsia="Calibri" w:hAnsi="Arial" w:cs="Arial"/>
                <w:sz w:val="18"/>
                <w:szCs w:val="22"/>
              </w:rPr>
            </w:pPr>
            <w:r>
              <w:rPr>
                <w:rFonts w:ascii="Arial" w:eastAsia="Calibri" w:hAnsi="Arial" w:cs="Arial"/>
                <w:sz w:val="18"/>
                <w:szCs w:val="22"/>
              </w:rPr>
              <w:t>51</w:t>
            </w:r>
          </w:p>
        </w:tc>
        <w:tc>
          <w:tcPr>
            <w:tcW w:w="1812" w:type="dxa"/>
            <w:tcBorders>
              <w:top w:val="single" w:sz="8" w:space="0" w:color="000000"/>
              <w:left w:val="single" w:sz="8" w:space="0" w:color="000000"/>
              <w:bottom w:val="single" w:sz="8" w:space="0" w:color="000000"/>
              <w:right w:val="single" w:sz="8" w:space="0" w:color="000000"/>
            </w:tcBorders>
            <w:vAlign w:val="center"/>
          </w:tcPr>
          <w:p w14:paraId="0C4AD49B" w14:textId="5C08657A" w:rsidR="00B12E83" w:rsidRPr="00053BBA" w:rsidRDefault="0094380D" w:rsidP="001D35D0">
            <w:pPr>
              <w:spacing w:before="60" w:after="60"/>
              <w:jc w:val="center"/>
              <w:rPr>
                <w:rFonts w:ascii="Arial" w:eastAsia="Calibri" w:hAnsi="Arial" w:cs="Arial"/>
                <w:sz w:val="18"/>
                <w:szCs w:val="22"/>
              </w:rPr>
            </w:pPr>
            <w:r w:rsidRPr="00053BBA">
              <w:rPr>
                <w:rFonts w:ascii="Arial" w:eastAsia="Calibri" w:hAnsi="Arial" w:cs="Arial"/>
                <w:sz w:val="18"/>
                <w:szCs w:val="22"/>
              </w:rPr>
              <w:t>0</w:t>
            </w:r>
          </w:p>
        </w:tc>
      </w:tr>
    </w:tbl>
    <w:p w14:paraId="7C089ED0" w14:textId="5FDF59E8" w:rsidR="00B12E83" w:rsidRPr="00053BBA" w:rsidRDefault="00161F12" w:rsidP="00161F12">
      <w:pPr>
        <w:pStyle w:val="Caption"/>
        <w:jc w:val="center"/>
        <w:rPr>
          <w:rFonts w:ascii="Arial" w:hAnsi="Arial" w:cs="Arial"/>
        </w:rPr>
      </w:pPr>
      <w:bookmarkStart w:id="24" w:name="_Toc489019027"/>
      <w:r w:rsidRPr="00053BBA">
        <w:rPr>
          <w:rFonts w:ascii="Arial" w:hAnsi="Arial" w:cs="Arial"/>
        </w:rPr>
        <w:t>Table 1: NIC Common Control Scorecard</w:t>
      </w:r>
      <w:bookmarkEnd w:id="24"/>
    </w:p>
    <w:p w14:paraId="7CC796D0" w14:textId="6C4D9A7E" w:rsidR="003B180E" w:rsidRPr="00053BBA" w:rsidRDefault="003B180E">
      <w:pPr>
        <w:rPr>
          <w:rFonts w:ascii="Arial" w:hAnsi="Arial" w:cs="Arial"/>
        </w:rPr>
      </w:pPr>
      <w:r w:rsidRPr="00053BBA">
        <w:rPr>
          <w:rFonts w:ascii="Arial" w:hAnsi="Arial" w:cs="Arial"/>
        </w:rPr>
        <w:br w:type="page"/>
      </w:r>
    </w:p>
    <w:p w14:paraId="782CB1F5" w14:textId="77777777" w:rsidR="00F5198A" w:rsidRPr="00053BBA" w:rsidRDefault="00F5198A" w:rsidP="00F5198A">
      <w:pPr>
        <w:rPr>
          <w:rFonts w:ascii="Arial" w:hAnsi="Arial" w:cs="Arial"/>
        </w:rPr>
      </w:pPr>
    </w:p>
    <w:p w14:paraId="0FF199CF" w14:textId="1C618303" w:rsidR="00F5198A" w:rsidRPr="00053BBA" w:rsidRDefault="00321075" w:rsidP="0094380D">
      <w:pPr>
        <w:jc w:val="center"/>
        <w:rPr>
          <w:rFonts w:ascii="Arial" w:hAnsi="Arial" w:cs="Arial"/>
        </w:rPr>
      </w:pPr>
      <w:r w:rsidRPr="00053BBA">
        <w:rPr>
          <w:rFonts w:ascii="Arial" w:hAnsi="Arial" w:cs="Arial"/>
          <w:noProof/>
        </w:rPr>
        <w:drawing>
          <wp:inline distT="0" distB="0" distL="0" distR="0" wp14:anchorId="63EBDA43" wp14:editId="00DE7CDC">
            <wp:extent cx="5486400" cy="3200400"/>
            <wp:effectExtent l="5080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4A2623" w14:textId="116BB6B9" w:rsidR="003B180E" w:rsidRPr="00053BBA" w:rsidRDefault="003B180E" w:rsidP="003B180E">
      <w:pPr>
        <w:pStyle w:val="Caption"/>
        <w:jc w:val="center"/>
        <w:rPr>
          <w:rFonts w:ascii="Arial" w:hAnsi="Arial" w:cs="Arial"/>
        </w:rPr>
      </w:pPr>
      <w:bookmarkStart w:id="25" w:name="_Toc489019028"/>
      <w:r w:rsidRPr="00053BBA">
        <w:rPr>
          <w:rFonts w:ascii="Arial" w:hAnsi="Arial" w:cs="Arial"/>
        </w:rPr>
        <w:t>Figure 1: NIC Common Control Summary of Q1, 2017</w:t>
      </w:r>
      <w:bookmarkEnd w:id="25"/>
    </w:p>
    <w:p w14:paraId="7F3B93F3" w14:textId="77777777" w:rsidR="00CE4F28" w:rsidRPr="00053BBA" w:rsidRDefault="00CE4F28" w:rsidP="00CE4F28">
      <w:pPr>
        <w:rPr>
          <w:rFonts w:ascii="Arial" w:hAnsi="Arial" w:cs="Arial"/>
        </w:rPr>
      </w:pPr>
    </w:p>
    <w:p w14:paraId="2BA7DC32" w14:textId="27A68FD9" w:rsidR="00CE4F28" w:rsidRPr="00053BBA" w:rsidRDefault="00CE4F28" w:rsidP="00CE4F28">
      <w:pPr>
        <w:rPr>
          <w:rFonts w:ascii="Arial" w:hAnsi="Arial" w:cs="Arial"/>
        </w:rPr>
      </w:pPr>
      <w:r w:rsidRPr="00053BBA">
        <w:rPr>
          <w:rFonts w:ascii="Arial" w:hAnsi="Arial" w:cs="Arial"/>
        </w:rPr>
        <w:t xml:space="preserve">For more information regarding specific controls and their status, refer to Appendix I-IV for the quarterly breakdown of the controls or Appendix V for the </w:t>
      </w:r>
      <w:r w:rsidR="005965A2" w:rsidRPr="00053BBA">
        <w:rPr>
          <w:rFonts w:ascii="Arial" w:hAnsi="Arial" w:cs="Arial"/>
        </w:rPr>
        <w:t>yearly consolidated table of all of the NIC Common Controls.  Definitions for each of the aforementioned control ratings (Implemented, In P</w:t>
      </w:r>
      <w:r w:rsidR="00811BF1" w:rsidRPr="00053BBA">
        <w:rPr>
          <w:rFonts w:ascii="Arial" w:hAnsi="Arial" w:cs="Arial"/>
        </w:rPr>
        <w:t>rogress, Absent, Non-Applica</w:t>
      </w:r>
      <w:r w:rsidR="001A6EC6">
        <w:rPr>
          <w:rFonts w:ascii="Arial" w:hAnsi="Arial" w:cs="Arial"/>
        </w:rPr>
        <w:t xml:space="preserve">ble) are provided in Appendix X.  Appendix VI-IX are the audit schedule for Fishtech review of all of the NIC Common Controls on a </w:t>
      </w:r>
      <w:r w:rsidR="005B7EF4">
        <w:rPr>
          <w:rFonts w:ascii="Arial" w:hAnsi="Arial" w:cs="Arial"/>
        </w:rPr>
        <w:t>three-year</w:t>
      </w:r>
      <w:r w:rsidR="001A6EC6">
        <w:rPr>
          <w:rFonts w:ascii="Arial" w:hAnsi="Arial" w:cs="Arial"/>
        </w:rPr>
        <w:t xml:space="preserve"> rotational schedule.  </w:t>
      </w:r>
    </w:p>
    <w:p w14:paraId="083F45CB" w14:textId="77777777" w:rsidR="00161F12" w:rsidRPr="00053BBA" w:rsidRDefault="00161F12" w:rsidP="00161F12">
      <w:pPr>
        <w:pStyle w:val="Caption"/>
        <w:rPr>
          <w:rFonts w:ascii="Arial" w:hAnsi="Arial" w:cs="Arial"/>
        </w:rPr>
      </w:pPr>
    </w:p>
    <w:p w14:paraId="0809ED72" w14:textId="77777777" w:rsidR="004D56CC" w:rsidRPr="00053BBA" w:rsidRDefault="004D56CC" w:rsidP="0094380D">
      <w:pPr>
        <w:jc w:val="center"/>
        <w:rPr>
          <w:rFonts w:ascii="Arial" w:hAnsi="Arial" w:cs="Arial"/>
        </w:rPr>
      </w:pPr>
    </w:p>
    <w:p w14:paraId="7FE6F465" w14:textId="77777777" w:rsidR="004D56CC" w:rsidRPr="00053BBA" w:rsidRDefault="004D56CC" w:rsidP="0094380D">
      <w:pPr>
        <w:jc w:val="center"/>
        <w:rPr>
          <w:rFonts w:ascii="Arial" w:hAnsi="Arial" w:cs="Arial"/>
        </w:rPr>
      </w:pPr>
    </w:p>
    <w:p w14:paraId="5A3AB98E" w14:textId="77777777" w:rsidR="004D56CC" w:rsidRPr="00053BBA" w:rsidRDefault="004D56CC" w:rsidP="0094380D">
      <w:pPr>
        <w:jc w:val="center"/>
        <w:rPr>
          <w:rFonts w:ascii="Arial" w:hAnsi="Arial" w:cs="Arial"/>
        </w:rPr>
      </w:pPr>
    </w:p>
    <w:p w14:paraId="19ED67F6" w14:textId="77777777" w:rsidR="004D56CC" w:rsidRPr="00053BBA" w:rsidRDefault="004D56CC" w:rsidP="0094380D">
      <w:pPr>
        <w:jc w:val="center"/>
        <w:rPr>
          <w:rFonts w:ascii="Arial" w:hAnsi="Arial" w:cs="Arial"/>
        </w:rPr>
      </w:pPr>
    </w:p>
    <w:p w14:paraId="43BA0702" w14:textId="77777777" w:rsidR="004D56CC" w:rsidRPr="00053BBA" w:rsidRDefault="004D56CC" w:rsidP="0094380D">
      <w:pPr>
        <w:jc w:val="center"/>
        <w:rPr>
          <w:rFonts w:ascii="Arial" w:hAnsi="Arial" w:cs="Arial"/>
        </w:rPr>
      </w:pPr>
    </w:p>
    <w:p w14:paraId="52ABABDF" w14:textId="77777777" w:rsidR="004D56CC" w:rsidRPr="00053BBA" w:rsidRDefault="004D56CC" w:rsidP="0094380D">
      <w:pPr>
        <w:jc w:val="center"/>
        <w:rPr>
          <w:rFonts w:ascii="Arial" w:hAnsi="Arial" w:cs="Arial"/>
        </w:rPr>
      </w:pPr>
    </w:p>
    <w:p w14:paraId="606F28C3" w14:textId="77777777" w:rsidR="00405D95" w:rsidRPr="00053BBA" w:rsidRDefault="00405D95">
      <w:pPr>
        <w:rPr>
          <w:rFonts w:ascii="Arial" w:hAnsi="Arial" w:cs="Arial"/>
          <w:color w:val="E48312" w:themeColor="accent1"/>
          <w:sz w:val="40"/>
          <w:szCs w:val="40"/>
        </w:rPr>
      </w:pPr>
      <w:bookmarkStart w:id="26" w:name="_Toc469940836"/>
      <w:bookmarkStart w:id="27" w:name="_Toc470024895"/>
      <w:bookmarkStart w:id="28" w:name="_Toc470175925"/>
      <w:r w:rsidRPr="00053BBA">
        <w:rPr>
          <w:rFonts w:ascii="Arial" w:hAnsi="Arial" w:cs="Arial"/>
        </w:rPr>
        <w:br w:type="page"/>
      </w:r>
    </w:p>
    <w:p w14:paraId="795DE264" w14:textId="4C25C7CF" w:rsidR="00C1482B" w:rsidRPr="00053BBA" w:rsidRDefault="00C1482B" w:rsidP="00C1482B">
      <w:pPr>
        <w:pStyle w:val="Heading1"/>
        <w:rPr>
          <w:rFonts w:ascii="Arial" w:hAnsi="Arial"/>
        </w:rPr>
      </w:pPr>
      <w:bookmarkStart w:id="29" w:name="_Toc489019005"/>
      <w:r w:rsidRPr="00053BBA">
        <w:rPr>
          <w:rFonts w:ascii="Arial" w:hAnsi="Arial"/>
        </w:rPr>
        <w:lastRenderedPageBreak/>
        <w:t>Findings and Recommendations</w:t>
      </w:r>
      <w:bookmarkEnd w:id="29"/>
    </w:p>
    <w:p w14:paraId="1F820F75" w14:textId="56A4C7D6" w:rsidR="00965EF5" w:rsidRDefault="004D0BB3" w:rsidP="00F6594D">
      <w:pPr>
        <w:rPr>
          <w:rFonts w:ascii="Arial" w:hAnsi="Arial" w:cs="Arial"/>
        </w:rPr>
      </w:pPr>
      <w:r>
        <w:rPr>
          <w:rFonts w:ascii="Arial" w:hAnsi="Arial" w:cs="Arial"/>
        </w:rPr>
        <w:t xml:space="preserve">The </w:t>
      </w:r>
      <w:r w:rsidR="009113C2">
        <w:rPr>
          <w:rFonts w:ascii="Arial" w:hAnsi="Arial" w:cs="Arial"/>
        </w:rPr>
        <w:t>Alabama</w:t>
      </w:r>
      <w:r w:rsidR="007B5B94">
        <w:rPr>
          <w:rFonts w:ascii="Arial" w:hAnsi="Arial" w:cs="Arial"/>
        </w:rPr>
        <w:t xml:space="preserve"> </w:t>
      </w:r>
      <w:r>
        <w:rPr>
          <w:rFonts w:ascii="Arial" w:hAnsi="Arial" w:cs="Arial"/>
        </w:rPr>
        <w:t xml:space="preserve">Portal owners have </w:t>
      </w:r>
      <w:r w:rsidR="0041665D">
        <w:rPr>
          <w:rFonts w:ascii="Arial" w:hAnsi="Arial" w:cs="Arial"/>
        </w:rPr>
        <w:t>not been responsive</w:t>
      </w:r>
      <w:r>
        <w:rPr>
          <w:rFonts w:ascii="Arial" w:hAnsi="Arial" w:cs="Arial"/>
        </w:rPr>
        <w:t xml:space="preserve"> and thorough with the responses to the Q1 testing plan </w:t>
      </w:r>
      <w:r w:rsidR="0041665D">
        <w:rPr>
          <w:rFonts w:ascii="Arial" w:hAnsi="Arial" w:cs="Arial"/>
        </w:rPr>
        <w:t xml:space="preserve">and have </w:t>
      </w:r>
      <w:r w:rsidR="009113C2">
        <w:rPr>
          <w:rFonts w:ascii="Arial" w:hAnsi="Arial" w:cs="Arial"/>
        </w:rPr>
        <w:t xml:space="preserve">not completed any </w:t>
      </w:r>
      <w:r>
        <w:rPr>
          <w:rFonts w:ascii="Arial" w:hAnsi="Arial" w:cs="Arial"/>
        </w:rPr>
        <w:t xml:space="preserve">controls for Q1.  </w:t>
      </w:r>
      <w:r w:rsidR="00965EF5">
        <w:rPr>
          <w:rFonts w:ascii="Arial" w:hAnsi="Arial" w:cs="Arial"/>
        </w:rPr>
        <w:t>While the portals might have answered some of the testing questions for some of th</w:t>
      </w:r>
      <w:r w:rsidR="009B4C25">
        <w:rPr>
          <w:rFonts w:ascii="Arial" w:hAnsi="Arial" w:cs="Arial"/>
        </w:rPr>
        <w:t xml:space="preserve">ese missing controls, all of the testing questions for the control must be answered before the control will be considered implemented.  </w:t>
      </w:r>
      <w:r w:rsidR="00656A14">
        <w:rPr>
          <w:rFonts w:ascii="Arial" w:hAnsi="Arial" w:cs="Arial"/>
        </w:rPr>
        <w:t xml:space="preserve">Fishtech would recommend that the </w:t>
      </w:r>
      <w:r w:rsidR="009113C2">
        <w:rPr>
          <w:rFonts w:ascii="Arial" w:hAnsi="Arial" w:cs="Arial"/>
        </w:rPr>
        <w:t>Alabama</w:t>
      </w:r>
      <w:r w:rsidR="007B5B94">
        <w:rPr>
          <w:rFonts w:ascii="Arial" w:hAnsi="Arial" w:cs="Arial"/>
        </w:rPr>
        <w:t xml:space="preserve"> </w:t>
      </w:r>
      <w:r w:rsidR="00656A14">
        <w:rPr>
          <w:rFonts w:ascii="Arial" w:hAnsi="Arial" w:cs="Arial"/>
        </w:rPr>
        <w:t xml:space="preserve">Portal answers the following controls that were missing from their Q1 testing plan </w:t>
      </w:r>
      <w:r w:rsidR="00110451">
        <w:rPr>
          <w:rFonts w:ascii="Arial" w:hAnsi="Arial" w:cs="Arial"/>
        </w:rPr>
        <w:t xml:space="preserve">response: </w:t>
      </w:r>
    </w:p>
    <w:p w14:paraId="79A7364F" w14:textId="77777777" w:rsidR="00421BD4" w:rsidRDefault="00421BD4" w:rsidP="00F6594D">
      <w:pPr>
        <w:rPr>
          <w:rFonts w:ascii="Arial" w:hAnsi="Arial" w:cs="Arial"/>
        </w:rPr>
      </w:pPr>
    </w:p>
    <w:p w14:paraId="38508F6E"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AC-02</w:t>
      </w:r>
    </w:p>
    <w:p w14:paraId="059B371F"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AC-03</w:t>
      </w:r>
    </w:p>
    <w:p w14:paraId="2E9E50AB"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AC-04</w:t>
      </w:r>
    </w:p>
    <w:p w14:paraId="0A8970A3"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AC-05</w:t>
      </w:r>
    </w:p>
    <w:p w14:paraId="55B2DFC0"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AC-06</w:t>
      </w:r>
    </w:p>
    <w:p w14:paraId="4A3EADFA"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AC-07</w:t>
      </w:r>
    </w:p>
    <w:p w14:paraId="61A538DE"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AC-08</w:t>
      </w:r>
    </w:p>
    <w:p w14:paraId="1A838FD1"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AC-11</w:t>
      </w:r>
    </w:p>
    <w:p w14:paraId="4430FF5F"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AC-12</w:t>
      </w:r>
    </w:p>
    <w:p w14:paraId="26C1AD10"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AC-16</w:t>
      </w:r>
    </w:p>
    <w:p w14:paraId="6F191893"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AC-17</w:t>
      </w:r>
    </w:p>
    <w:p w14:paraId="30D0B078"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AC-18</w:t>
      </w:r>
    </w:p>
    <w:p w14:paraId="510EC92E"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AC-19</w:t>
      </w:r>
    </w:p>
    <w:p w14:paraId="3F48BE88"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AC-20</w:t>
      </w:r>
    </w:p>
    <w:p w14:paraId="64C2328F"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IA-02</w:t>
      </w:r>
    </w:p>
    <w:p w14:paraId="091A78E9"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IA-03</w:t>
      </w:r>
    </w:p>
    <w:p w14:paraId="579D37C5"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IA-04</w:t>
      </w:r>
    </w:p>
    <w:p w14:paraId="45715217"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IA-05</w:t>
      </w:r>
    </w:p>
    <w:p w14:paraId="276707CF"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IA-06</w:t>
      </w:r>
    </w:p>
    <w:p w14:paraId="36A366AB"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IA-08</w:t>
      </w:r>
    </w:p>
    <w:p w14:paraId="35A67920"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MP-02</w:t>
      </w:r>
    </w:p>
    <w:p w14:paraId="4E8193A5"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MP-03</w:t>
      </w:r>
    </w:p>
    <w:p w14:paraId="5C0A04AB"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MP-04</w:t>
      </w:r>
    </w:p>
    <w:p w14:paraId="07620B43"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MP-05</w:t>
      </w:r>
    </w:p>
    <w:p w14:paraId="5756B579"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MP-06</w:t>
      </w:r>
    </w:p>
    <w:p w14:paraId="347CBC46"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MP-07</w:t>
      </w:r>
    </w:p>
    <w:p w14:paraId="304F90B0"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SC-03</w:t>
      </w:r>
    </w:p>
    <w:p w14:paraId="776E7FCF"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SC-04</w:t>
      </w:r>
    </w:p>
    <w:p w14:paraId="652A1A2A"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SC-07</w:t>
      </w:r>
    </w:p>
    <w:p w14:paraId="1B3AA1BD"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SC-08</w:t>
      </w:r>
    </w:p>
    <w:p w14:paraId="335B9964"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SC-10</w:t>
      </w:r>
    </w:p>
    <w:p w14:paraId="5C1860FA"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SC-12</w:t>
      </w:r>
    </w:p>
    <w:p w14:paraId="2E4D33E2"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SC-13</w:t>
      </w:r>
    </w:p>
    <w:p w14:paraId="62CC2F81"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SC-17</w:t>
      </w:r>
    </w:p>
    <w:p w14:paraId="4E474FDD"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SC-23</w:t>
      </w:r>
    </w:p>
    <w:p w14:paraId="20CFAF9F"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SC-28</w:t>
      </w:r>
    </w:p>
    <w:p w14:paraId="5A913489"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SC-38</w:t>
      </w:r>
    </w:p>
    <w:p w14:paraId="0F995A71"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SC-39</w:t>
      </w:r>
    </w:p>
    <w:p w14:paraId="092F5F65"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lastRenderedPageBreak/>
        <w:t>SC-40</w:t>
      </w:r>
    </w:p>
    <w:p w14:paraId="796B5DF6"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SI-02</w:t>
      </w:r>
    </w:p>
    <w:p w14:paraId="27009005"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SI-03</w:t>
      </w:r>
    </w:p>
    <w:p w14:paraId="5BA1C7C9"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SI-04</w:t>
      </w:r>
    </w:p>
    <w:p w14:paraId="687A5E28"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SI-05</w:t>
      </w:r>
    </w:p>
    <w:p w14:paraId="397B1333"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SI-06</w:t>
      </w:r>
    </w:p>
    <w:p w14:paraId="419C703B"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SI-07</w:t>
      </w:r>
    </w:p>
    <w:p w14:paraId="298A6612"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SI-08</w:t>
      </w:r>
    </w:p>
    <w:p w14:paraId="3D7A83D3"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SI-10</w:t>
      </w:r>
    </w:p>
    <w:p w14:paraId="202013D7"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SI-11</w:t>
      </w:r>
    </w:p>
    <w:p w14:paraId="09A5DEF3"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SI-12</w:t>
      </w:r>
    </w:p>
    <w:p w14:paraId="3B66BA76" w14:textId="77777777" w:rsidR="00260A08" w:rsidRPr="00260A08" w:rsidRDefault="00260A08" w:rsidP="00260A08">
      <w:pPr>
        <w:pStyle w:val="ListParagraph"/>
        <w:numPr>
          <w:ilvl w:val="0"/>
          <w:numId w:val="44"/>
        </w:numPr>
        <w:rPr>
          <w:rFonts w:ascii="Arial" w:hAnsi="Arial" w:cs="Arial"/>
        </w:rPr>
      </w:pPr>
      <w:r w:rsidRPr="00260A08">
        <w:rPr>
          <w:rFonts w:ascii="Arial" w:hAnsi="Arial" w:cs="Arial"/>
        </w:rPr>
        <w:t>SI-15</w:t>
      </w:r>
    </w:p>
    <w:p w14:paraId="00BF36B8" w14:textId="6F0C24D2" w:rsidR="00AB08E6" w:rsidRPr="00260A08" w:rsidRDefault="00260A08" w:rsidP="00260A08">
      <w:pPr>
        <w:pStyle w:val="ListParagraph"/>
        <w:numPr>
          <w:ilvl w:val="0"/>
          <w:numId w:val="44"/>
        </w:numPr>
        <w:rPr>
          <w:rFonts w:ascii="Arial" w:hAnsi="Arial" w:cs="Arial"/>
        </w:rPr>
      </w:pPr>
      <w:r w:rsidRPr="00260A08">
        <w:rPr>
          <w:rFonts w:ascii="Arial" w:hAnsi="Arial" w:cs="Arial"/>
        </w:rPr>
        <w:t>SI-16</w:t>
      </w:r>
    </w:p>
    <w:p w14:paraId="3FED71F8" w14:textId="77777777" w:rsidR="00260A08" w:rsidRDefault="00260A08" w:rsidP="00260A08">
      <w:pPr>
        <w:rPr>
          <w:rFonts w:ascii="Arial" w:hAnsi="Arial" w:cs="Arial"/>
        </w:rPr>
      </w:pPr>
    </w:p>
    <w:p w14:paraId="2D06A9E2" w14:textId="7BA96991" w:rsidR="00F6594D" w:rsidRPr="00053BBA" w:rsidRDefault="00F9172D" w:rsidP="00F6594D">
      <w:pPr>
        <w:rPr>
          <w:rFonts w:ascii="Arial" w:hAnsi="Arial" w:cs="Arial"/>
        </w:rPr>
      </w:pPr>
      <w:r>
        <w:rPr>
          <w:rFonts w:ascii="Arial" w:hAnsi="Arial" w:cs="Arial"/>
        </w:rPr>
        <w:t xml:space="preserve">As long as the </w:t>
      </w:r>
      <w:r w:rsidR="009113C2">
        <w:rPr>
          <w:rFonts w:ascii="Arial" w:hAnsi="Arial" w:cs="Arial"/>
        </w:rPr>
        <w:t>Alabama</w:t>
      </w:r>
      <w:r w:rsidR="007B5B94">
        <w:rPr>
          <w:rFonts w:ascii="Arial" w:hAnsi="Arial" w:cs="Arial"/>
        </w:rPr>
        <w:t xml:space="preserve"> </w:t>
      </w:r>
      <w:r>
        <w:rPr>
          <w:rFonts w:ascii="Arial" w:hAnsi="Arial" w:cs="Arial"/>
        </w:rPr>
        <w:t xml:space="preserve">Portal </w:t>
      </w:r>
      <w:r w:rsidR="00110451">
        <w:rPr>
          <w:rFonts w:ascii="Arial" w:hAnsi="Arial" w:cs="Arial"/>
        </w:rPr>
        <w:t>catches up these controls before starting the Q2 Testing Plan then</w:t>
      </w:r>
      <w:r>
        <w:rPr>
          <w:rFonts w:ascii="Arial" w:hAnsi="Arial" w:cs="Arial"/>
        </w:rPr>
        <w:t xml:space="preserve"> it is the opinion of Fishtech that they will successfully complete the NIC Common Control Testing Plan for FY 2017.  </w:t>
      </w:r>
      <w:r w:rsidR="00AB4616">
        <w:rPr>
          <w:rFonts w:ascii="Arial" w:hAnsi="Arial" w:cs="Arial"/>
        </w:rPr>
        <w:t xml:space="preserve">This document is intended to become a living document and future revisions will be necessary to update how well </w:t>
      </w:r>
      <w:r w:rsidR="009113C2">
        <w:rPr>
          <w:rFonts w:ascii="Arial" w:hAnsi="Arial" w:cs="Arial"/>
        </w:rPr>
        <w:t>Alabama</w:t>
      </w:r>
      <w:r w:rsidR="007B5B94">
        <w:rPr>
          <w:rFonts w:ascii="Arial" w:hAnsi="Arial" w:cs="Arial"/>
        </w:rPr>
        <w:t xml:space="preserve"> </w:t>
      </w:r>
      <w:r w:rsidR="00AB4616">
        <w:rPr>
          <w:rFonts w:ascii="Arial" w:hAnsi="Arial" w:cs="Arial"/>
        </w:rPr>
        <w:t xml:space="preserve">Portal is answering the future quarter testing plans from NIC.  </w:t>
      </w:r>
    </w:p>
    <w:p w14:paraId="2E63B982" w14:textId="7E90530E" w:rsidR="00A87F3A" w:rsidRPr="00053BBA" w:rsidRDefault="00A87F3A" w:rsidP="00F6594D">
      <w:pPr>
        <w:rPr>
          <w:rFonts w:ascii="Arial" w:hAnsi="Arial" w:cs="Arial"/>
        </w:rPr>
      </w:pPr>
      <w:r w:rsidRPr="00053BBA">
        <w:rPr>
          <w:rFonts w:ascii="Arial" w:hAnsi="Arial" w:cs="Arial"/>
        </w:rPr>
        <w:br w:type="page"/>
      </w:r>
    </w:p>
    <w:p w14:paraId="0FF20DAB" w14:textId="535CE901" w:rsidR="00A25539" w:rsidRPr="00053BBA" w:rsidRDefault="00A25539" w:rsidP="006042E4">
      <w:pPr>
        <w:pStyle w:val="Heading1"/>
        <w:rPr>
          <w:rFonts w:ascii="Arial" w:hAnsi="Arial"/>
        </w:rPr>
      </w:pPr>
      <w:bookmarkStart w:id="30" w:name="_Toc489019006"/>
      <w:r w:rsidRPr="00053BBA">
        <w:rPr>
          <w:rFonts w:ascii="Arial" w:hAnsi="Arial"/>
        </w:rPr>
        <w:lastRenderedPageBreak/>
        <w:t>Conclusion</w:t>
      </w:r>
      <w:bookmarkEnd w:id="26"/>
      <w:bookmarkEnd w:id="27"/>
      <w:bookmarkEnd w:id="28"/>
      <w:bookmarkEnd w:id="30"/>
    </w:p>
    <w:bookmarkEnd w:id="17"/>
    <w:bookmarkEnd w:id="18"/>
    <w:bookmarkEnd w:id="19"/>
    <w:bookmarkEnd w:id="20"/>
    <w:p w14:paraId="3350B05D" w14:textId="087AFEF1" w:rsidR="00A31944" w:rsidRDefault="00611C50" w:rsidP="00AC6CDB">
      <w:pPr>
        <w:rPr>
          <w:rFonts w:ascii="Arial" w:hAnsi="Arial" w:cs="Arial"/>
        </w:rPr>
      </w:pPr>
      <w:r w:rsidRPr="00053BBA">
        <w:rPr>
          <w:rFonts w:ascii="Arial" w:hAnsi="Arial" w:cs="Arial"/>
        </w:rPr>
        <w:t>During the assessment</w:t>
      </w:r>
      <w:r w:rsidR="00DD51B7" w:rsidRPr="00053BBA">
        <w:rPr>
          <w:rFonts w:ascii="Arial" w:hAnsi="Arial" w:cs="Arial"/>
        </w:rPr>
        <w:t>,</w:t>
      </w:r>
      <w:r w:rsidRPr="00053BBA">
        <w:rPr>
          <w:rFonts w:ascii="Arial" w:hAnsi="Arial" w:cs="Arial"/>
        </w:rPr>
        <w:t xml:space="preserve"> </w:t>
      </w:r>
      <w:r w:rsidR="00FE48BD">
        <w:rPr>
          <w:rFonts w:ascii="Arial" w:hAnsi="Arial" w:cs="Arial"/>
        </w:rPr>
        <w:t>only</w:t>
      </w:r>
      <w:r w:rsidR="007919DF" w:rsidRPr="00053BBA">
        <w:rPr>
          <w:rFonts w:ascii="Arial" w:hAnsi="Arial" w:cs="Arial"/>
        </w:rPr>
        <w:t xml:space="preserve"> the</w:t>
      </w:r>
      <w:r w:rsidR="00846389" w:rsidRPr="00053BBA">
        <w:rPr>
          <w:rFonts w:ascii="Arial" w:hAnsi="Arial" w:cs="Arial"/>
        </w:rPr>
        <w:t xml:space="preserve"> </w:t>
      </w:r>
      <w:r w:rsidR="00EE2B2A" w:rsidRPr="00053BBA">
        <w:rPr>
          <w:rFonts w:ascii="Arial" w:hAnsi="Arial" w:cs="Arial"/>
        </w:rPr>
        <w:t>Q</w:t>
      </w:r>
      <w:r w:rsidR="00BF445F">
        <w:rPr>
          <w:rFonts w:ascii="Arial" w:hAnsi="Arial" w:cs="Arial"/>
        </w:rPr>
        <w:t>1</w:t>
      </w:r>
      <w:r w:rsidR="00846389" w:rsidRPr="00053BBA">
        <w:rPr>
          <w:rFonts w:ascii="Arial" w:hAnsi="Arial" w:cs="Arial"/>
        </w:rPr>
        <w:t xml:space="preserve"> 2017 </w:t>
      </w:r>
      <w:r w:rsidR="00DF6D8B" w:rsidRPr="00053BBA">
        <w:rPr>
          <w:rFonts w:ascii="Arial" w:hAnsi="Arial" w:cs="Arial"/>
        </w:rPr>
        <w:t>testing plan</w:t>
      </w:r>
      <w:r w:rsidR="00BF445F">
        <w:rPr>
          <w:rFonts w:ascii="Arial" w:hAnsi="Arial" w:cs="Arial"/>
        </w:rPr>
        <w:t xml:space="preserve"> responses</w:t>
      </w:r>
      <w:r w:rsidR="00846389" w:rsidRPr="00053BBA">
        <w:rPr>
          <w:rFonts w:ascii="Arial" w:hAnsi="Arial" w:cs="Arial"/>
        </w:rPr>
        <w:t xml:space="preserve"> was analyzed</w:t>
      </w:r>
      <w:r w:rsidR="00BA7AE8" w:rsidRPr="00053BBA">
        <w:rPr>
          <w:rFonts w:ascii="Arial" w:hAnsi="Arial" w:cs="Arial"/>
        </w:rPr>
        <w:t>.</w:t>
      </w:r>
      <w:r w:rsidR="00846389" w:rsidRPr="00053BBA">
        <w:rPr>
          <w:rFonts w:ascii="Arial" w:hAnsi="Arial" w:cs="Arial"/>
        </w:rPr>
        <w:t xml:space="preserve"> </w:t>
      </w:r>
      <w:r w:rsidR="00BA7AE8" w:rsidRPr="00053BBA">
        <w:rPr>
          <w:rFonts w:ascii="Arial" w:hAnsi="Arial" w:cs="Arial"/>
        </w:rPr>
        <w:t>F</w:t>
      </w:r>
      <w:r w:rsidR="00846389" w:rsidRPr="00053BBA">
        <w:rPr>
          <w:rFonts w:ascii="Arial" w:hAnsi="Arial" w:cs="Arial"/>
        </w:rPr>
        <w:t xml:space="preserve">uture quarter testing plans will be added to this assessment over time. </w:t>
      </w:r>
      <w:r w:rsidR="00E84865" w:rsidRPr="00053BBA">
        <w:rPr>
          <w:rFonts w:ascii="Arial" w:hAnsi="Arial" w:cs="Arial"/>
        </w:rPr>
        <w:t xml:space="preserve">The </w:t>
      </w:r>
      <w:r w:rsidRPr="00053BBA">
        <w:rPr>
          <w:rFonts w:ascii="Arial" w:hAnsi="Arial" w:cs="Arial"/>
        </w:rPr>
        <w:t xml:space="preserve">recommendations </w:t>
      </w:r>
      <w:r w:rsidR="00C01EFD" w:rsidRPr="00053BBA">
        <w:rPr>
          <w:rFonts w:ascii="Arial" w:hAnsi="Arial" w:cs="Arial"/>
        </w:rPr>
        <w:t xml:space="preserve">should help </w:t>
      </w:r>
      <w:r w:rsidR="00D16521" w:rsidRPr="00053BBA">
        <w:rPr>
          <w:rFonts w:ascii="Arial" w:hAnsi="Arial" w:cs="Arial"/>
        </w:rPr>
        <w:t>NIC</w:t>
      </w:r>
      <w:r w:rsidR="005C1B90" w:rsidRPr="00053BBA">
        <w:rPr>
          <w:rFonts w:ascii="Arial" w:hAnsi="Arial" w:cs="Arial"/>
        </w:rPr>
        <w:t xml:space="preserve"> </w:t>
      </w:r>
      <w:r w:rsidR="00C01EFD" w:rsidRPr="00053BBA">
        <w:rPr>
          <w:rFonts w:ascii="Arial" w:hAnsi="Arial" w:cs="Arial"/>
        </w:rPr>
        <w:t xml:space="preserve">to improve </w:t>
      </w:r>
      <w:r w:rsidR="00DD51B7" w:rsidRPr="00053BBA">
        <w:rPr>
          <w:rFonts w:ascii="Arial" w:hAnsi="Arial" w:cs="Arial"/>
        </w:rPr>
        <w:t xml:space="preserve">its </w:t>
      </w:r>
      <w:r w:rsidR="007919DF" w:rsidRPr="00053BBA">
        <w:rPr>
          <w:rFonts w:ascii="Arial" w:hAnsi="Arial" w:cs="Arial"/>
        </w:rPr>
        <w:t>quarterly testing plans</w:t>
      </w:r>
      <w:r w:rsidR="00E84865" w:rsidRPr="00053BBA">
        <w:rPr>
          <w:rFonts w:ascii="Arial" w:hAnsi="Arial" w:cs="Arial"/>
        </w:rPr>
        <w:t xml:space="preserve"> and the respective testing plans of the future quarters. </w:t>
      </w:r>
      <w:r w:rsidR="00AC6CDB" w:rsidRPr="00053BBA">
        <w:rPr>
          <w:rFonts w:ascii="Arial" w:hAnsi="Arial" w:cs="Arial"/>
        </w:rPr>
        <w:t>This plan will be evaluated multiple times in the upcoming quarters and will be strengthen</w:t>
      </w:r>
      <w:r w:rsidR="00EE2B2A" w:rsidRPr="00053BBA">
        <w:rPr>
          <w:rFonts w:ascii="Arial" w:hAnsi="Arial" w:cs="Arial"/>
        </w:rPr>
        <w:t>ed</w:t>
      </w:r>
      <w:r w:rsidR="00AC6CDB" w:rsidRPr="00053BBA">
        <w:rPr>
          <w:rFonts w:ascii="Arial" w:hAnsi="Arial" w:cs="Arial"/>
        </w:rPr>
        <w:t xml:space="preserve"> during each revision.  </w:t>
      </w:r>
      <w:r w:rsidR="00E33938" w:rsidRPr="00053BBA">
        <w:rPr>
          <w:rFonts w:ascii="Arial" w:hAnsi="Arial" w:cs="Arial"/>
        </w:rPr>
        <w:t>Ultimately, the strength of the testing plan will be dependent on the response from the individual portal owners and how well they adapt into the NI</w:t>
      </w:r>
      <w:r w:rsidR="00E33938">
        <w:rPr>
          <w:rFonts w:ascii="Arial" w:hAnsi="Arial" w:cs="Arial"/>
        </w:rPr>
        <w:t xml:space="preserve">C overall plan.  Future revisions will reflect the future quarter testing plan and additional information as becomes available to Fishtech from NIC and </w:t>
      </w:r>
      <w:r w:rsidR="00CB65AC">
        <w:rPr>
          <w:rFonts w:ascii="Arial" w:hAnsi="Arial" w:cs="Arial"/>
        </w:rPr>
        <w:t xml:space="preserve">the </w:t>
      </w:r>
      <w:r w:rsidR="009113C2">
        <w:rPr>
          <w:rFonts w:ascii="Arial" w:hAnsi="Arial" w:cs="Arial"/>
        </w:rPr>
        <w:t>Alabama</w:t>
      </w:r>
      <w:r w:rsidR="007B5B94">
        <w:rPr>
          <w:rFonts w:ascii="Arial" w:hAnsi="Arial" w:cs="Arial"/>
        </w:rPr>
        <w:t xml:space="preserve"> </w:t>
      </w:r>
      <w:r w:rsidR="00E33938">
        <w:rPr>
          <w:rFonts w:ascii="Arial" w:hAnsi="Arial" w:cs="Arial"/>
        </w:rPr>
        <w:t xml:space="preserve">Portal.  </w:t>
      </w:r>
      <w:r w:rsidR="00CB65AC">
        <w:rPr>
          <w:rFonts w:ascii="Arial" w:hAnsi="Arial" w:cs="Arial"/>
        </w:rPr>
        <w:t xml:space="preserve">At the end of the year a finalized version of this document will be provided to the </w:t>
      </w:r>
      <w:r w:rsidR="009113C2">
        <w:rPr>
          <w:rFonts w:ascii="Arial" w:hAnsi="Arial" w:cs="Arial"/>
        </w:rPr>
        <w:t>Alabama</w:t>
      </w:r>
      <w:r w:rsidR="007B5B94">
        <w:rPr>
          <w:rFonts w:ascii="Arial" w:hAnsi="Arial" w:cs="Arial"/>
        </w:rPr>
        <w:t xml:space="preserve"> </w:t>
      </w:r>
      <w:r w:rsidR="00CB65AC">
        <w:rPr>
          <w:rFonts w:ascii="Arial" w:hAnsi="Arial" w:cs="Arial"/>
        </w:rPr>
        <w:t xml:space="preserve">Portal and will constitute the completion of the FY 2017 NIC Common Control Testing Plan and Assessment.  </w:t>
      </w:r>
    </w:p>
    <w:p w14:paraId="7D6FA35B" w14:textId="77777777" w:rsidR="00043268" w:rsidRDefault="00043268" w:rsidP="00AC6CDB">
      <w:pPr>
        <w:rPr>
          <w:rFonts w:ascii="Arial" w:hAnsi="Arial" w:cs="Arial"/>
        </w:rPr>
      </w:pPr>
    </w:p>
    <w:p w14:paraId="3EDAE4A4" w14:textId="77777777" w:rsidR="00043268" w:rsidRPr="00053BBA" w:rsidRDefault="00043268" w:rsidP="00AC6CDB">
      <w:pPr>
        <w:rPr>
          <w:rFonts w:ascii="Arial" w:hAnsi="Arial" w:cs="Arial"/>
        </w:rPr>
      </w:pPr>
    </w:p>
    <w:p w14:paraId="64254DFC" w14:textId="77777777" w:rsidR="00874190" w:rsidRPr="00053BBA" w:rsidRDefault="00874190" w:rsidP="00632277">
      <w:pPr>
        <w:rPr>
          <w:rFonts w:ascii="Arial" w:hAnsi="Arial" w:cs="Arial"/>
        </w:rPr>
      </w:pPr>
    </w:p>
    <w:p w14:paraId="60D139EB" w14:textId="77777777" w:rsidR="00874190" w:rsidRPr="00053BBA" w:rsidRDefault="00874190" w:rsidP="00632277">
      <w:pPr>
        <w:rPr>
          <w:rFonts w:ascii="Arial" w:hAnsi="Arial" w:cs="Arial"/>
        </w:rPr>
      </w:pPr>
    </w:p>
    <w:p w14:paraId="20E7E14E" w14:textId="77777777" w:rsidR="00FF665D" w:rsidRPr="00053BBA" w:rsidRDefault="00FF665D">
      <w:pPr>
        <w:rPr>
          <w:rFonts w:ascii="Arial" w:hAnsi="Arial" w:cs="Arial"/>
          <w:color w:val="E48312" w:themeColor="accent1"/>
          <w:sz w:val="40"/>
          <w:szCs w:val="40"/>
        </w:rPr>
      </w:pPr>
      <w:r w:rsidRPr="00053BBA">
        <w:rPr>
          <w:rFonts w:ascii="Arial" w:hAnsi="Arial" w:cs="Arial"/>
        </w:rPr>
        <w:br w:type="page"/>
      </w:r>
    </w:p>
    <w:p w14:paraId="55A7CE14" w14:textId="3BFA319B" w:rsidR="00874190" w:rsidRPr="00053BBA" w:rsidRDefault="00874190" w:rsidP="00874190">
      <w:pPr>
        <w:pStyle w:val="Heading1"/>
        <w:rPr>
          <w:rFonts w:ascii="Arial" w:hAnsi="Arial"/>
        </w:rPr>
      </w:pPr>
      <w:bookmarkStart w:id="31" w:name="_Toc489019007"/>
      <w:r w:rsidRPr="00053BBA">
        <w:rPr>
          <w:rFonts w:ascii="Arial" w:hAnsi="Arial"/>
        </w:rPr>
        <w:lastRenderedPageBreak/>
        <w:t>Appendix I</w:t>
      </w:r>
      <w:bookmarkEnd w:id="31"/>
    </w:p>
    <w:p w14:paraId="291699D5" w14:textId="5B7521A6" w:rsidR="001D35D0" w:rsidRPr="00053BBA" w:rsidRDefault="001D35D0" w:rsidP="001D35D0">
      <w:pPr>
        <w:pStyle w:val="Heading2"/>
        <w:rPr>
          <w:rFonts w:ascii="Arial" w:hAnsi="Arial" w:cs="Arial"/>
        </w:rPr>
      </w:pPr>
      <w:bookmarkStart w:id="32" w:name="_Toc489019008"/>
      <w:r w:rsidRPr="00053BBA">
        <w:rPr>
          <w:rFonts w:ascii="Arial" w:hAnsi="Arial" w:cs="Arial"/>
        </w:rPr>
        <w:t>Control Testing</w:t>
      </w:r>
      <w:r w:rsidR="00774F47" w:rsidRPr="00053BBA">
        <w:rPr>
          <w:rFonts w:ascii="Arial" w:hAnsi="Arial" w:cs="Arial"/>
        </w:rPr>
        <w:t xml:space="preserve"> – Quarter 1</w:t>
      </w:r>
      <w:bookmarkEnd w:id="32"/>
      <w:r w:rsidR="00774F47" w:rsidRPr="00053BBA">
        <w:rPr>
          <w:rFonts w:ascii="Arial" w:hAnsi="Arial" w:cs="Arial"/>
        </w:rPr>
        <w:t xml:space="preserve"> </w:t>
      </w:r>
    </w:p>
    <w:p w14:paraId="34841378" w14:textId="77777777" w:rsidR="001D35D0" w:rsidRPr="00053BBA" w:rsidRDefault="001D35D0" w:rsidP="001D35D0">
      <w:pPr>
        <w:rPr>
          <w:rFonts w:ascii="Arial" w:hAnsi="Arial" w:cs="Arial"/>
        </w:rPr>
      </w:pPr>
    </w:p>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1D35D0" w:rsidRPr="00E41DFA" w14:paraId="2B202436" w14:textId="77777777" w:rsidTr="00EB7420">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49F6FD47" w14:textId="77777777" w:rsidR="001D35D0" w:rsidRPr="00E41DFA" w:rsidRDefault="001D35D0" w:rsidP="001D35D0">
            <w:pPr>
              <w:jc w:val="center"/>
              <w:rPr>
                <w:rFonts w:ascii="Arial" w:hAnsi="Arial" w:cs="Arial"/>
                <w:color w:val="000000"/>
                <w:sz w:val="22"/>
                <w:szCs w:val="22"/>
              </w:rPr>
            </w:pPr>
            <w:r w:rsidRPr="00E41DFA">
              <w:rPr>
                <w:rFonts w:ascii="Arial" w:hAnsi="Arial" w:cs="Arial"/>
                <w:bCs w:val="0"/>
                <w:color w:val="000000"/>
                <w:sz w:val="22"/>
                <w:szCs w:val="22"/>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235F57A6" w14:textId="77777777" w:rsidR="001D35D0" w:rsidRPr="00E41DFA" w:rsidRDefault="001D35D0" w:rsidP="001D35D0">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2"/>
                <w:szCs w:val="22"/>
              </w:rPr>
            </w:pPr>
            <w:r w:rsidRPr="00E41DFA">
              <w:rPr>
                <w:rFonts w:ascii="Arial" w:hAnsi="Arial" w:cs="Arial"/>
                <w:bCs w:val="0"/>
                <w:color w:val="000000"/>
                <w:sz w:val="22"/>
                <w:szCs w:val="22"/>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1BB24064" w14:textId="77777777" w:rsidR="001D35D0" w:rsidRPr="00E41DFA" w:rsidRDefault="001D35D0" w:rsidP="001D35D0">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2"/>
                <w:szCs w:val="22"/>
              </w:rPr>
            </w:pPr>
            <w:r w:rsidRPr="00E41DFA">
              <w:rPr>
                <w:rFonts w:ascii="Arial" w:hAnsi="Arial" w:cs="Arial"/>
                <w:bCs w:val="0"/>
                <w:color w:val="000000"/>
                <w:sz w:val="22"/>
                <w:szCs w:val="22"/>
              </w:rPr>
              <w:t>Answered this Quarter</w:t>
            </w:r>
          </w:p>
        </w:tc>
        <w:tc>
          <w:tcPr>
            <w:tcW w:w="2697" w:type="dxa"/>
            <w:tcBorders>
              <w:top w:val="none" w:sz="0" w:space="0" w:color="auto"/>
              <w:left w:val="none" w:sz="0" w:space="0" w:color="auto"/>
              <w:bottom w:val="none" w:sz="0" w:space="0" w:color="auto"/>
            </w:tcBorders>
            <w:vAlign w:val="center"/>
          </w:tcPr>
          <w:p w14:paraId="205D01F0" w14:textId="77777777" w:rsidR="001D35D0" w:rsidRPr="00E41DFA" w:rsidRDefault="001D35D0" w:rsidP="001D35D0">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2"/>
                <w:szCs w:val="22"/>
              </w:rPr>
            </w:pPr>
            <w:r w:rsidRPr="00E41DFA">
              <w:rPr>
                <w:rFonts w:ascii="Arial" w:hAnsi="Arial" w:cs="Arial"/>
                <w:bCs w:val="0"/>
                <w:color w:val="000000"/>
                <w:sz w:val="22"/>
                <w:szCs w:val="22"/>
              </w:rPr>
              <w:t>Control Rating</w:t>
            </w:r>
          </w:p>
        </w:tc>
      </w:tr>
      <w:tr w:rsidR="001C6EEC" w:rsidRPr="00E41DFA" w14:paraId="6F618720"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B1A0529" w14:textId="77777777" w:rsidR="001C6EEC" w:rsidRPr="00E41DFA" w:rsidRDefault="001C6EEC" w:rsidP="001D35D0">
            <w:pPr>
              <w:jc w:val="center"/>
              <w:rPr>
                <w:rFonts w:ascii="Arial" w:hAnsi="Arial" w:cs="Arial"/>
                <w:b w:val="0"/>
                <w:bCs w:val="0"/>
                <w:color w:val="000000"/>
                <w:sz w:val="22"/>
                <w:szCs w:val="22"/>
              </w:rPr>
            </w:pPr>
            <w:r w:rsidRPr="00E41DFA">
              <w:rPr>
                <w:rFonts w:ascii="Arial" w:hAnsi="Arial" w:cs="Arial"/>
                <w:b w:val="0"/>
                <w:bCs w:val="0"/>
                <w:color w:val="000000"/>
                <w:sz w:val="22"/>
                <w:szCs w:val="22"/>
              </w:rPr>
              <w:t>AC-02</w:t>
            </w:r>
          </w:p>
        </w:tc>
        <w:tc>
          <w:tcPr>
            <w:tcW w:w="3240" w:type="dxa"/>
            <w:noWrap/>
            <w:vAlign w:val="center"/>
            <w:hideMark/>
          </w:tcPr>
          <w:p w14:paraId="0044ABB2"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657B8F2C" w14:textId="6C197E76"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50307E13" w14:textId="3408C0F2"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31B31359"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B89C9DE"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AC-03</w:t>
            </w:r>
          </w:p>
        </w:tc>
        <w:tc>
          <w:tcPr>
            <w:tcW w:w="3240" w:type="dxa"/>
            <w:noWrap/>
            <w:vAlign w:val="center"/>
            <w:hideMark/>
          </w:tcPr>
          <w:p w14:paraId="40120B36"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0F44EDFD" w14:textId="52AC97CC" w:rsidR="001C6EEC" w:rsidRPr="00E41DFA" w:rsidRDefault="001C6EEC" w:rsidP="000A4B2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626AAE71" w14:textId="6DDE9B85"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2B46B78B"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DF9FF32" w14:textId="4F3D5A88"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AC-04</w:t>
            </w:r>
          </w:p>
        </w:tc>
        <w:tc>
          <w:tcPr>
            <w:tcW w:w="3240" w:type="dxa"/>
            <w:noWrap/>
            <w:vAlign w:val="center"/>
            <w:hideMark/>
          </w:tcPr>
          <w:p w14:paraId="3ABFEE0B"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701BDD68" w14:textId="1751EF24"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7809CE92" w14:textId="41F1EB62"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4EC30466" w14:textId="77777777" w:rsidTr="001D35D0">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2FC16C1"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AC-05</w:t>
            </w:r>
          </w:p>
        </w:tc>
        <w:tc>
          <w:tcPr>
            <w:tcW w:w="3240" w:type="dxa"/>
            <w:noWrap/>
            <w:vAlign w:val="center"/>
            <w:hideMark/>
          </w:tcPr>
          <w:p w14:paraId="2C01B9FD"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5948EA83" w14:textId="3F3E7BBC"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5D5987FE" w14:textId="1C78DFE0"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1C0D7DC5"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A8C90D3"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AC-06</w:t>
            </w:r>
          </w:p>
        </w:tc>
        <w:tc>
          <w:tcPr>
            <w:tcW w:w="3240" w:type="dxa"/>
            <w:noWrap/>
            <w:vAlign w:val="center"/>
            <w:hideMark/>
          </w:tcPr>
          <w:p w14:paraId="6D9CCB56"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33319688" w14:textId="51BB0693"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1068B5A7" w14:textId="5CEF14E2"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3A6A27DB"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4C9EA796"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AC-07</w:t>
            </w:r>
          </w:p>
        </w:tc>
        <w:tc>
          <w:tcPr>
            <w:tcW w:w="3240" w:type="dxa"/>
            <w:noWrap/>
            <w:vAlign w:val="center"/>
            <w:hideMark/>
          </w:tcPr>
          <w:p w14:paraId="7D900818"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1993826C" w14:textId="53EA2EE3"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4AFF2CE5" w14:textId="0CC41986"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1220D763"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587CE29"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AC-08</w:t>
            </w:r>
          </w:p>
        </w:tc>
        <w:tc>
          <w:tcPr>
            <w:tcW w:w="3240" w:type="dxa"/>
            <w:noWrap/>
            <w:vAlign w:val="center"/>
            <w:hideMark/>
          </w:tcPr>
          <w:p w14:paraId="15FCA6F5"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189DB0FD" w14:textId="474BD6E0"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749BA549" w14:textId="00AD7109"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2FD26F6D" w14:textId="77777777" w:rsidTr="001D35D0">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0F399CE"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AC-11</w:t>
            </w:r>
          </w:p>
        </w:tc>
        <w:tc>
          <w:tcPr>
            <w:tcW w:w="3240" w:type="dxa"/>
            <w:noWrap/>
            <w:vAlign w:val="center"/>
            <w:hideMark/>
          </w:tcPr>
          <w:p w14:paraId="6C602716"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3FC85A1F" w14:textId="6889C75A"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04363D18" w14:textId="23A40E7E"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447D2380"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7097ACB"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AC-12</w:t>
            </w:r>
          </w:p>
        </w:tc>
        <w:tc>
          <w:tcPr>
            <w:tcW w:w="3240" w:type="dxa"/>
            <w:noWrap/>
            <w:vAlign w:val="center"/>
            <w:hideMark/>
          </w:tcPr>
          <w:p w14:paraId="01B8A18E"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231A75F7" w14:textId="32B2BDD6"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492C531C" w14:textId="69F703AA"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1B172906" w14:textId="77777777" w:rsidTr="001D35D0">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FC7C689"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AC-16</w:t>
            </w:r>
          </w:p>
        </w:tc>
        <w:tc>
          <w:tcPr>
            <w:tcW w:w="3240" w:type="dxa"/>
            <w:noWrap/>
            <w:vAlign w:val="center"/>
            <w:hideMark/>
          </w:tcPr>
          <w:p w14:paraId="7E1831DC"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013DB8B1" w14:textId="7841E1F4"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37E303D7" w14:textId="4559A9BC"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78E74F38"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28D88EB"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AC-17</w:t>
            </w:r>
          </w:p>
        </w:tc>
        <w:tc>
          <w:tcPr>
            <w:tcW w:w="3240" w:type="dxa"/>
            <w:noWrap/>
            <w:vAlign w:val="center"/>
            <w:hideMark/>
          </w:tcPr>
          <w:p w14:paraId="6ACA92FC"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7875B1CC" w14:textId="49BAA9E6"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5632E0CF" w14:textId="4AB471B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3A163C" w:rsidRPr="00E41DFA" w14:paraId="1D69BD76"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CD7185E" w14:textId="77777777" w:rsidR="003A163C" w:rsidRPr="00E41DFA" w:rsidRDefault="003A163C" w:rsidP="001D35D0">
            <w:pPr>
              <w:jc w:val="center"/>
              <w:rPr>
                <w:rFonts w:ascii="Arial" w:hAnsi="Arial" w:cs="Arial"/>
                <w:color w:val="000000"/>
                <w:sz w:val="22"/>
                <w:szCs w:val="22"/>
              </w:rPr>
            </w:pPr>
            <w:r w:rsidRPr="00E41DFA">
              <w:rPr>
                <w:rFonts w:ascii="Arial" w:hAnsi="Arial" w:cs="Arial"/>
                <w:b w:val="0"/>
                <w:bCs w:val="0"/>
                <w:color w:val="000000"/>
                <w:sz w:val="22"/>
                <w:szCs w:val="22"/>
              </w:rPr>
              <w:t>AC-18</w:t>
            </w:r>
          </w:p>
        </w:tc>
        <w:tc>
          <w:tcPr>
            <w:tcW w:w="3240" w:type="dxa"/>
            <w:noWrap/>
            <w:vAlign w:val="center"/>
            <w:hideMark/>
          </w:tcPr>
          <w:p w14:paraId="42CEC642" w14:textId="77777777" w:rsidR="003A163C" w:rsidRPr="00E41DFA" w:rsidRDefault="003A163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1198B256" w14:textId="4C53E83E" w:rsidR="003A163C" w:rsidRPr="00E41DFA" w:rsidRDefault="003A163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29FE5759" w14:textId="32D806C5" w:rsidR="003A163C" w:rsidRPr="00E41DFA" w:rsidRDefault="003A163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28DC5CA5"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C962052"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AC-19</w:t>
            </w:r>
          </w:p>
        </w:tc>
        <w:tc>
          <w:tcPr>
            <w:tcW w:w="3240" w:type="dxa"/>
            <w:noWrap/>
            <w:vAlign w:val="center"/>
            <w:hideMark/>
          </w:tcPr>
          <w:p w14:paraId="2662DC6E"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39AF3E81" w14:textId="23BAAF4F"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12FDACD7" w14:textId="0BE95A5F"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7F72DD58"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8DAE3AF"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AC-20</w:t>
            </w:r>
          </w:p>
        </w:tc>
        <w:tc>
          <w:tcPr>
            <w:tcW w:w="3240" w:type="dxa"/>
            <w:noWrap/>
            <w:vAlign w:val="center"/>
            <w:hideMark/>
          </w:tcPr>
          <w:p w14:paraId="705D7DD3"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4DB0EBE8" w14:textId="3E2A3589"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1756FE9F" w14:textId="6D39F47D"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6547AD74"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4A27306"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IA-02</w:t>
            </w:r>
          </w:p>
        </w:tc>
        <w:tc>
          <w:tcPr>
            <w:tcW w:w="3240" w:type="dxa"/>
            <w:noWrap/>
            <w:vAlign w:val="center"/>
            <w:hideMark/>
          </w:tcPr>
          <w:p w14:paraId="1723A957"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4E242155" w14:textId="41AD6BD2"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5B1F9298" w14:textId="79915269"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624EB2E5" w14:textId="77777777" w:rsidTr="001D35D0">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9D62BFC"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IA-03</w:t>
            </w:r>
          </w:p>
        </w:tc>
        <w:tc>
          <w:tcPr>
            <w:tcW w:w="3240" w:type="dxa"/>
            <w:noWrap/>
            <w:vAlign w:val="center"/>
            <w:hideMark/>
          </w:tcPr>
          <w:p w14:paraId="78622B26"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691E5161" w14:textId="233B3453"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4B24EAC0" w14:textId="5CBF75F9"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20E2007C"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031F1A8"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IA-04</w:t>
            </w:r>
          </w:p>
        </w:tc>
        <w:tc>
          <w:tcPr>
            <w:tcW w:w="3240" w:type="dxa"/>
            <w:noWrap/>
            <w:vAlign w:val="center"/>
            <w:hideMark/>
          </w:tcPr>
          <w:p w14:paraId="1710742E"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6D45BA63" w14:textId="67C8172E"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270C6095" w14:textId="424B71B5"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5F8DF870" w14:textId="77777777" w:rsidTr="001D35D0">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9394C0C"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IA-05</w:t>
            </w:r>
          </w:p>
        </w:tc>
        <w:tc>
          <w:tcPr>
            <w:tcW w:w="3240" w:type="dxa"/>
            <w:noWrap/>
            <w:vAlign w:val="center"/>
            <w:hideMark/>
          </w:tcPr>
          <w:p w14:paraId="46272846"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6740DCF2" w14:textId="76283F50"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3E690FBF" w14:textId="2573A6D9"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6FC2D872"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480C9A9"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IA-06</w:t>
            </w:r>
          </w:p>
        </w:tc>
        <w:tc>
          <w:tcPr>
            <w:tcW w:w="3240" w:type="dxa"/>
            <w:noWrap/>
            <w:vAlign w:val="center"/>
            <w:hideMark/>
          </w:tcPr>
          <w:p w14:paraId="3BC54497"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19E539C9" w14:textId="58EB8B6D"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09E6A133" w14:textId="361866A9"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7335E8B3" w14:textId="77777777" w:rsidTr="001D35D0">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0F69317"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IA-08</w:t>
            </w:r>
          </w:p>
        </w:tc>
        <w:tc>
          <w:tcPr>
            <w:tcW w:w="3240" w:type="dxa"/>
            <w:noWrap/>
            <w:vAlign w:val="center"/>
            <w:hideMark/>
          </w:tcPr>
          <w:p w14:paraId="2E758EA2"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6EED95F2" w14:textId="38B3A2FF"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2B9E4E7D" w14:textId="113D4CAE"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153B4654"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62D0C51"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MP-02</w:t>
            </w:r>
          </w:p>
        </w:tc>
        <w:tc>
          <w:tcPr>
            <w:tcW w:w="3240" w:type="dxa"/>
            <w:noWrap/>
            <w:vAlign w:val="center"/>
            <w:hideMark/>
          </w:tcPr>
          <w:p w14:paraId="393E71D8"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2BA22D08" w14:textId="36FAB5D4"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07A66347" w14:textId="644DC8E3"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504C62E0" w14:textId="77777777" w:rsidTr="001D35D0">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E05CC73"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MP-03</w:t>
            </w:r>
          </w:p>
        </w:tc>
        <w:tc>
          <w:tcPr>
            <w:tcW w:w="3240" w:type="dxa"/>
            <w:noWrap/>
            <w:vAlign w:val="center"/>
            <w:hideMark/>
          </w:tcPr>
          <w:p w14:paraId="5F8119A3"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76C17574" w14:textId="5A453C89"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76C3CAEA" w14:textId="2DAB7BD3"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3D0103A2"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D7A0C8F"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MP-04</w:t>
            </w:r>
          </w:p>
        </w:tc>
        <w:tc>
          <w:tcPr>
            <w:tcW w:w="3240" w:type="dxa"/>
            <w:noWrap/>
            <w:vAlign w:val="center"/>
            <w:hideMark/>
          </w:tcPr>
          <w:p w14:paraId="6E4093FA"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3E79C958" w14:textId="4F1997FA"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612E019E" w14:textId="206C1B34"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1CA18F47" w14:textId="77777777" w:rsidTr="001D35D0">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AF533A4"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MP-05</w:t>
            </w:r>
          </w:p>
        </w:tc>
        <w:tc>
          <w:tcPr>
            <w:tcW w:w="3240" w:type="dxa"/>
            <w:noWrap/>
            <w:vAlign w:val="center"/>
            <w:hideMark/>
          </w:tcPr>
          <w:p w14:paraId="5BCB19F4"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19AF9DC1" w14:textId="66501DF9"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0143AF1D" w14:textId="0F7512E6"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62953263"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D0262EB"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MP-06</w:t>
            </w:r>
          </w:p>
        </w:tc>
        <w:tc>
          <w:tcPr>
            <w:tcW w:w="3240" w:type="dxa"/>
            <w:noWrap/>
            <w:vAlign w:val="center"/>
            <w:hideMark/>
          </w:tcPr>
          <w:p w14:paraId="5F99CBB1"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2A282057" w14:textId="7E4E5CF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606D77AE" w14:textId="13BB6481"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37D765DF"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0BAFA8D"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MP-07</w:t>
            </w:r>
          </w:p>
        </w:tc>
        <w:tc>
          <w:tcPr>
            <w:tcW w:w="3240" w:type="dxa"/>
            <w:noWrap/>
            <w:vAlign w:val="center"/>
            <w:hideMark/>
          </w:tcPr>
          <w:p w14:paraId="702AACFD"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303B67D6" w14:textId="29D3E7ED"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720B5561" w14:textId="48C17049"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18A63911"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D6BEAC3"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SC-03</w:t>
            </w:r>
          </w:p>
        </w:tc>
        <w:tc>
          <w:tcPr>
            <w:tcW w:w="3240" w:type="dxa"/>
            <w:noWrap/>
            <w:vAlign w:val="center"/>
            <w:hideMark/>
          </w:tcPr>
          <w:p w14:paraId="101A1103"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530B4F38" w14:textId="7AD30703"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73EAFAD8" w14:textId="628F38ED"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2F3B7121"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BE7F9BF"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SC-04</w:t>
            </w:r>
          </w:p>
        </w:tc>
        <w:tc>
          <w:tcPr>
            <w:tcW w:w="3240" w:type="dxa"/>
            <w:noWrap/>
            <w:vAlign w:val="center"/>
            <w:hideMark/>
          </w:tcPr>
          <w:p w14:paraId="4D64F38C"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34E00F90" w14:textId="123014C8"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12C1C8A7" w14:textId="045E5A58"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5D73428C"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66FDD40"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SC-07</w:t>
            </w:r>
          </w:p>
        </w:tc>
        <w:tc>
          <w:tcPr>
            <w:tcW w:w="3240" w:type="dxa"/>
            <w:noWrap/>
            <w:vAlign w:val="center"/>
            <w:hideMark/>
          </w:tcPr>
          <w:p w14:paraId="5C87A70E"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5B20B6E0" w14:textId="05D83DF2"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111493B5" w14:textId="00324490"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733D343D"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9CCCCC0"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SC-08</w:t>
            </w:r>
          </w:p>
        </w:tc>
        <w:tc>
          <w:tcPr>
            <w:tcW w:w="3240" w:type="dxa"/>
            <w:noWrap/>
            <w:vAlign w:val="center"/>
            <w:hideMark/>
          </w:tcPr>
          <w:p w14:paraId="30D7BE10"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5FA33D42" w14:textId="0DABDC5C"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1471F7D4" w14:textId="25555CED"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5077C5B8"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E09F928"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SC-10</w:t>
            </w:r>
          </w:p>
        </w:tc>
        <w:tc>
          <w:tcPr>
            <w:tcW w:w="3240" w:type="dxa"/>
            <w:noWrap/>
            <w:vAlign w:val="center"/>
            <w:hideMark/>
          </w:tcPr>
          <w:p w14:paraId="2FA823B6"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606ECF16" w14:textId="1D7727EE"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160B7442" w14:textId="5E2E023E"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656F7D93"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DE8F119"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SC-12</w:t>
            </w:r>
          </w:p>
        </w:tc>
        <w:tc>
          <w:tcPr>
            <w:tcW w:w="3240" w:type="dxa"/>
            <w:noWrap/>
            <w:vAlign w:val="center"/>
            <w:hideMark/>
          </w:tcPr>
          <w:p w14:paraId="0C7609FA"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276970A6" w14:textId="27FCAF13"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131345F5" w14:textId="4301D3D3"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39C0B778"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1316BBD"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lastRenderedPageBreak/>
              <w:t>SC-13</w:t>
            </w:r>
          </w:p>
        </w:tc>
        <w:tc>
          <w:tcPr>
            <w:tcW w:w="3240" w:type="dxa"/>
            <w:noWrap/>
            <w:vAlign w:val="center"/>
            <w:hideMark/>
          </w:tcPr>
          <w:p w14:paraId="5FFEE463"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508C82AE" w14:textId="740E104F"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397E34EA" w14:textId="10CBA096"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609F4517" w14:textId="77777777" w:rsidTr="001D35D0">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14B54DB"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SC-17</w:t>
            </w:r>
          </w:p>
        </w:tc>
        <w:tc>
          <w:tcPr>
            <w:tcW w:w="3240" w:type="dxa"/>
            <w:noWrap/>
            <w:vAlign w:val="center"/>
            <w:hideMark/>
          </w:tcPr>
          <w:p w14:paraId="32031C5E"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3C640E93" w14:textId="15A7C942"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659001BB" w14:textId="2657435D"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3A53A313"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92A5B3F"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SC-23</w:t>
            </w:r>
          </w:p>
        </w:tc>
        <w:tc>
          <w:tcPr>
            <w:tcW w:w="3240" w:type="dxa"/>
            <w:noWrap/>
            <w:vAlign w:val="center"/>
            <w:hideMark/>
          </w:tcPr>
          <w:p w14:paraId="48FB5C33"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6E0CE1F9" w14:textId="6DFBD679"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7F45F84D" w14:textId="02EB7BE4"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5AE6FEC8" w14:textId="77777777" w:rsidTr="001D35D0">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5A3E88B"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SC-28</w:t>
            </w:r>
          </w:p>
        </w:tc>
        <w:tc>
          <w:tcPr>
            <w:tcW w:w="3240" w:type="dxa"/>
            <w:noWrap/>
            <w:vAlign w:val="center"/>
            <w:hideMark/>
          </w:tcPr>
          <w:p w14:paraId="6C1CF1C3"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2D73BACE" w14:textId="5A66B3C4"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4BD23924" w14:textId="1AEEF1C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737F12ED"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AC91D4A"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SC-38</w:t>
            </w:r>
          </w:p>
        </w:tc>
        <w:tc>
          <w:tcPr>
            <w:tcW w:w="3240" w:type="dxa"/>
            <w:noWrap/>
            <w:vAlign w:val="center"/>
            <w:hideMark/>
          </w:tcPr>
          <w:p w14:paraId="40758988"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782A04BD" w14:textId="28D6DF3A"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7F04BACC" w14:textId="3752E6C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02A2423D"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D0600CF"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SC-39</w:t>
            </w:r>
          </w:p>
        </w:tc>
        <w:tc>
          <w:tcPr>
            <w:tcW w:w="3240" w:type="dxa"/>
            <w:noWrap/>
            <w:vAlign w:val="center"/>
            <w:hideMark/>
          </w:tcPr>
          <w:p w14:paraId="1A5A0900"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0B180BF6" w14:textId="0A10BDC8"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348F905E" w14:textId="14ED405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69F1D1DA"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5D3DAB4"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SC-40</w:t>
            </w:r>
          </w:p>
        </w:tc>
        <w:tc>
          <w:tcPr>
            <w:tcW w:w="3240" w:type="dxa"/>
            <w:noWrap/>
            <w:vAlign w:val="center"/>
            <w:hideMark/>
          </w:tcPr>
          <w:p w14:paraId="4B79FC3D"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21CEA0A1" w14:textId="1BBFA326"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0EF50C9E" w14:textId="0F97B08D"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573BE813" w14:textId="77777777" w:rsidTr="001D35D0">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D0C8AD5"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SI-02</w:t>
            </w:r>
          </w:p>
        </w:tc>
        <w:tc>
          <w:tcPr>
            <w:tcW w:w="3240" w:type="dxa"/>
            <w:noWrap/>
            <w:vAlign w:val="center"/>
            <w:hideMark/>
          </w:tcPr>
          <w:p w14:paraId="65370A22"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0B8CA4D4" w14:textId="0AB2ED82"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2D9C10C4" w14:textId="0FC28ED3"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374B695B"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042F593"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SI-03</w:t>
            </w:r>
          </w:p>
        </w:tc>
        <w:tc>
          <w:tcPr>
            <w:tcW w:w="3240" w:type="dxa"/>
            <w:noWrap/>
            <w:vAlign w:val="center"/>
            <w:hideMark/>
          </w:tcPr>
          <w:p w14:paraId="13D3C59F"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3E512799" w14:textId="02C6CD7A"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4A68F352" w14:textId="72332968"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7C1F76A5"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315965B"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SI-04</w:t>
            </w:r>
          </w:p>
        </w:tc>
        <w:tc>
          <w:tcPr>
            <w:tcW w:w="3240" w:type="dxa"/>
            <w:noWrap/>
            <w:vAlign w:val="center"/>
            <w:hideMark/>
          </w:tcPr>
          <w:p w14:paraId="4E361A24"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0C95C54D" w14:textId="365CE72A"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68BED5DD" w14:textId="643F2070"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6CF7F0C4"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E177F57"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SI-05</w:t>
            </w:r>
          </w:p>
        </w:tc>
        <w:tc>
          <w:tcPr>
            <w:tcW w:w="3240" w:type="dxa"/>
            <w:noWrap/>
            <w:vAlign w:val="center"/>
            <w:hideMark/>
          </w:tcPr>
          <w:p w14:paraId="467D1FEC"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493E691D" w14:textId="0CE4526A"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7A536934" w14:textId="11363013"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18B4CF59"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EDC7939"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SI-06</w:t>
            </w:r>
          </w:p>
        </w:tc>
        <w:tc>
          <w:tcPr>
            <w:tcW w:w="3240" w:type="dxa"/>
            <w:noWrap/>
            <w:vAlign w:val="center"/>
            <w:hideMark/>
          </w:tcPr>
          <w:p w14:paraId="6B2380CE" w14:textId="77777777"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4C115DD7" w14:textId="14C9B84D"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5149D673" w14:textId="12565869" w:rsidR="001C6EEC" w:rsidRPr="00E41DFA" w:rsidRDefault="001C6EEC"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1C6EEC" w:rsidRPr="00E41DFA" w14:paraId="5CCB009C"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6B834D71" w14:textId="77777777" w:rsidR="001C6EEC" w:rsidRPr="00E41DFA" w:rsidRDefault="001C6EEC" w:rsidP="001D35D0">
            <w:pPr>
              <w:jc w:val="center"/>
              <w:rPr>
                <w:rFonts w:ascii="Arial" w:hAnsi="Arial" w:cs="Arial"/>
                <w:color w:val="000000"/>
                <w:sz w:val="22"/>
                <w:szCs w:val="22"/>
              </w:rPr>
            </w:pPr>
            <w:r w:rsidRPr="00E41DFA">
              <w:rPr>
                <w:rFonts w:ascii="Arial" w:hAnsi="Arial" w:cs="Arial"/>
                <w:b w:val="0"/>
                <w:bCs w:val="0"/>
                <w:color w:val="000000"/>
                <w:sz w:val="22"/>
                <w:szCs w:val="22"/>
              </w:rPr>
              <w:t>SI-07</w:t>
            </w:r>
          </w:p>
        </w:tc>
        <w:tc>
          <w:tcPr>
            <w:tcW w:w="3240" w:type="dxa"/>
            <w:noWrap/>
            <w:vAlign w:val="center"/>
            <w:hideMark/>
          </w:tcPr>
          <w:p w14:paraId="273EC62A" w14:textId="77777777"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2E44F221" w14:textId="7B345F3B"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2609B0A9" w14:textId="758824D2" w:rsidR="001C6EEC" w:rsidRPr="00E41DFA" w:rsidRDefault="001C6EEC"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6A10EB" w:rsidRPr="00E41DFA" w14:paraId="6F54A92E"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72E349DE" w14:textId="77777777" w:rsidR="006A10EB" w:rsidRPr="00E41DFA" w:rsidRDefault="006A10EB" w:rsidP="001D35D0">
            <w:pPr>
              <w:jc w:val="center"/>
              <w:rPr>
                <w:rFonts w:ascii="Arial" w:hAnsi="Arial" w:cs="Arial"/>
                <w:color w:val="000000"/>
                <w:sz w:val="22"/>
                <w:szCs w:val="22"/>
              </w:rPr>
            </w:pPr>
            <w:r w:rsidRPr="00E41DFA">
              <w:rPr>
                <w:rFonts w:ascii="Arial" w:hAnsi="Arial" w:cs="Arial"/>
                <w:b w:val="0"/>
                <w:bCs w:val="0"/>
                <w:color w:val="000000"/>
                <w:sz w:val="22"/>
                <w:szCs w:val="22"/>
              </w:rPr>
              <w:t>SI-08</w:t>
            </w:r>
          </w:p>
        </w:tc>
        <w:tc>
          <w:tcPr>
            <w:tcW w:w="3240" w:type="dxa"/>
            <w:noWrap/>
            <w:vAlign w:val="center"/>
            <w:hideMark/>
          </w:tcPr>
          <w:p w14:paraId="1495CAC1" w14:textId="77777777" w:rsidR="006A10EB" w:rsidRPr="00E41DFA" w:rsidRDefault="006A10EB"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51900064" w14:textId="4EE042FD" w:rsidR="006A10EB" w:rsidRPr="00E41DFA" w:rsidRDefault="006A10EB"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1C6BD199" w14:textId="40AB13D2" w:rsidR="006A10EB" w:rsidRPr="00E41DFA" w:rsidRDefault="006A10EB"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AC467A" w:rsidRPr="00E41DFA" w14:paraId="44C31906"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1DEB384F" w14:textId="77777777" w:rsidR="00AC467A" w:rsidRPr="00E41DFA" w:rsidRDefault="00AC467A" w:rsidP="001D35D0">
            <w:pPr>
              <w:jc w:val="center"/>
              <w:rPr>
                <w:rFonts w:ascii="Arial" w:hAnsi="Arial" w:cs="Arial"/>
                <w:color w:val="000000"/>
                <w:sz w:val="22"/>
                <w:szCs w:val="22"/>
              </w:rPr>
            </w:pPr>
            <w:r w:rsidRPr="00E41DFA">
              <w:rPr>
                <w:rFonts w:ascii="Arial" w:hAnsi="Arial" w:cs="Arial"/>
                <w:b w:val="0"/>
                <w:bCs w:val="0"/>
                <w:color w:val="000000"/>
                <w:sz w:val="22"/>
                <w:szCs w:val="22"/>
              </w:rPr>
              <w:t>SI-10</w:t>
            </w:r>
          </w:p>
        </w:tc>
        <w:tc>
          <w:tcPr>
            <w:tcW w:w="3240" w:type="dxa"/>
            <w:noWrap/>
            <w:vAlign w:val="center"/>
            <w:hideMark/>
          </w:tcPr>
          <w:p w14:paraId="63DBE612" w14:textId="77777777" w:rsidR="00AC467A" w:rsidRPr="00E41DFA" w:rsidRDefault="00AC467A"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0616234C" w14:textId="3C3EE4D3" w:rsidR="00AC467A" w:rsidRPr="00E41DFA" w:rsidRDefault="00AC467A"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1A54DD86" w14:textId="6A6ABF5A" w:rsidR="00AC467A" w:rsidRPr="00E41DFA" w:rsidRDefault="00AC467A"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AC467A" w:rsidRPr="00E41DFA" w14:paraId="49ADA836"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0BA3CFA1" w14:textId="77777777" w:rsidR="00AC467A" w:rsidRPr="00E41DFA" w:rsidRDefault="00AC467A" w:rsidP="001D35D0">
            <w:pPr>
              <w:jc w:val="center"/>
              <w:rPr>
                <w:rFonts w:ascii="Arial" w:hAnsi="Arial" w:cs="Arial"/>
                <w:color w:val="000000"/>
                <w:sz w:val="22"/>
                <w:szCs w:val="22"/>
              </w:rPr>
            </w:pPr>
            <w:r w:rsidRPr="00E41DFA">
              <w:rPr>
                <w:rFonts w:ascii="Arial" w:hAnsi="Arial" w:cs="Arial"/>
                <w:b w:val="0"/>
                <w:bCs w:val="0"/>
                <w:color w:val="000000"/>
                <w:sz w:val="22"/>
                <w:szCs w:val="22"/>
              </w:rPr>
              <w:t>SI-11</w:t>
            </w:r>
          </w:p>
        </w:tc>
        <w:tc>
          <w:tcPr>
            <w:tcW w:w="3240" w:type="dxa"/>
            <w:noWrap/>
            <w:vAlign w:val="center"/>
            <w:hideMark/>
          </w:tcPr>
          <w:p w14:paraId="2660FBCD" w14:textId="77777777" w:rsidR="00AC467A" w:rsidRPr="00E41DFA" w:rsidRDefault="00AC467A"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71A8B6AB" w14:textId="3B71A11F" w:rsidR="00AC467A" w:rsidRPr="00E41DFA" w:rsidRDefault="00AC467A"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7074BE19" w14:textId="37EA2829" w:rsidR="00AC467A" w:rsidRPr="00E41DFA" w:rsidRDefault="00AC467A"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AC467A" w:rsidRPr="00E41DFA" w14:paraId="1C618534" w14:textId="77777777" w:rsidTr="00B3138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261B0572" w14:textId="77777777" w:rsidR="00AC467A" w:rsidRPr="00E41DFA" w:rsidRDefault="00AC467A" w:rsidP="001D35D0">
            <w:pPr>
              <w:jc w:val="center"/>
              <w:rPr>
                <w:rFonts w:ascii="Arial" w:hAnsi="Arial" w:cs="Arial"/>
                <w:color w:val="000000"/>
                <w:sz w:val="22"/>
                <w:szCs w:val="22"/>
              </w:rPr>
            </w:pPr>
            <w:r w:rsidRPr="00E41DFA">
              <w:rPr>
                <w:rFonts w:ascii="Arial" w:hAnsi="Arial" w:cs="Arial"/>
                <w:b w:val="0"/>
                <w:bCs w:val="0"/>
                <w:color w:val="000000"/>
                <w:sz w:val="22"/>
                <w:szCs w:val="22"/>
              </w:rPr>
              <w:t>SI-12</w:t>
            </w:r>
          </w:p>
        </w:tc>
        <w:tc>
          <w:tcPr>
            <w:tcW w:w="3240" w:type="dxa"/>
            <w:noWrap/>
            <w:vAlign w:val="center"/>
            <w:hideMark/>
          </w:tcPr>
          <w:p w14:paraId="75ACBA7B" w14:textId="77777777" w:rsidR="00AC467A" w:rsidRPr="00E41DFA" w:rsidRDefault="00AC467A"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7E7AF93D" w14:textId="622A4033" w:rsidR="00AC467A" w:rsidRPr="00E41DFA" w:rsidRDefault="00AC467A"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4EB8A367" w14:textId="01E63FBA" w:rsidR="00AC467A" w:rsidRPr="00E41DFA" w:rsidRDefault="00AC467A"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AC467A" w:rsidRPr="00E41DFA" w14:paraId="570969EE" w14:textId="77777777" w:rsidTr="00B3138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643FED1C" w14:textId="77777777" w:rsidR="00AC467A" w:rsidRPr="00E41DFA" w:rsidRDefault="00AC467A" w:rsidP="001D35D0">
            <w:pPr>
              <w:jc w:val="center"/>
              <w:rPr>
                <w:rFonts w:ascii="Arial" w:hAnsi="Arial" w:cs="Arial"/>
                <w:color w:val="000000"/>
                <w:sz w:val="22"/>
                <w:szCs w:val="22"/>
              </w:rPr>
            </w:pPr>
            <w:r w:rsidRPr="00E41DFA">
              <w:rPr>
                <w:rFonts w:ascii="Arial" w:hAnsi="Arial" w:cs="Arial"/>
                <w:b w:val="0"/>
                <w:bCs w:val="0"/>
                <w:color w:val="000000"/>
                <w:sz w:val="22"/>
                <w:szCs w:val="22"/>
              </w:rPr>
              <w:t>SI-15</w:t>
            </w:r>
          </w:p>
        </w:tc>
        <w:tc>
          <w:tcPr>
            <w:tcW w:w="3240" w:type="dxa"/>
            <w:noWrap/>
            <w:vAlign w:val="center"/>
            <w:hideMark/>
          </w:tcPr>
          <w:p w14:paraId="0378477B" w14:textId="77777777" w:rsidR="00AC467A" w:rsidRPr="00E41DFA" w:rsidRDefault="00AC467A"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385AFA46" w14:textId="7B838989" w:rsidR="00AC467A" w:rsidRPr="00E41DFA" w:rsidRDefault="00AC467A"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154018F0" w14:textId="3F232F34" w:rsidR="00AC467A" w:rsidRPr="00E41DFA" w:rsidRDefault="00AC467A" w:rsidP="001D35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AC467A" w:rsidRPr="00E41DFA" w14:paraId="7DCC7E4F" w14:textId="77777777" w:rsidTr="001D35D0">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1F31B8E3" w14:textId="77777777" w:rsidR="00AC467A" w:rsidRPr="00E41DFA" w:rsidRDefault="00AC467A" w:rsidP="001D35D0">
            <w:pPr>
              <w:jc w:val="center"/>
              <w:rPr>
                <w:rFonts w:ascii="Arial" w:hAnsi="Arial" w:cs="Arial"/>
                <w:color w:val="000000"/>
                <w:sz w:val="22"/>
                <w:szCs w:val="22"/>
              </w:rPr>
            </w:pPr>
            <w:r w:rsidRPr="00E41DFA">
              <w:rPr>
                <w:rFonts w:ascii="Arial" w:hAnsi="Arial" w:cs="Arial"/>
                <w:b w:val="0"/>
                <w:bCs w:val="0"/>
                <w:color w:val="000000"/>
                <w:sz w:val="22"/>
                <w:szCs w:val="22"/>
              </w:rPr>
              <w:t>SI-16</w:t>
            </w:r>
          </w:p>
        </w:tc>
        <w:tc>
          <w:tcPr>
            <w:tcW w:w="3240" w:type="dxa"/>
            <w:noWrap/>
            <w:vAlign w:val="center"/>
            <w:hideMark/>
          </w:tcPr>
          <w:p w14:paraId="518EA5BE" w14:textId="77777777" w:rsidR="00AC467A" w:rsidRPr="00E41DFA" w:rsidRDefault="00AC467A"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Q1 Activity</w:t>
            </w:r>
          </w:p>
        </w:tc>
        <w:tc>
          <w:tcPr>
            <w:tcW w:w="2880" w:type="dxa"/>
            <w:noWrap/>
            <w:vAlign w:val="center"/>
            <w:hideMark/>
          </w:tcPr>
          <w:p w14:paraId="68795C96" w14:textId="1DA71443" w:rsidR="00AC467A" w:rsidRPr="00E41DFA" w:rsidRDefault="00AC467A"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12E1DC48" w14:textId="656EA70C" w:rsidR="00AC467A" w:rsidRPr="00E41DFA" w:rsidRDefault="00AC467A" w:rsidP="001D35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bl>
    <w:p w14:paraId="5454E582" w14:textId="77777777" w:rsidR="001272B8" w:rsidRPr="00947CDB" w:rsidRDefault="001272B8" w:rsidP="001272B8">
      <w:pPr>
        <w:pStyle w:val="Caption"/>
        <w:jc w:val="center"/>
        <w:rPr>
          <w:rFonts w:ascii="Arial" w:hAnsi="Arial" w:cs="Arial"/>
        </w:rPr>
      </w:pPr>
      <w:bookmarkStart w:id="33" w:name="_Toc479053418"/>
      <w:bookmarkStart w:id="34" w:name="_Toc489019029"/>
      <w:r w:rsidRPr="00947CDB">
        <w:rPr>
          <w:rFonts w:ascii="Arial" w:hAnsi="Arial" w:cs="Arial"/>
        </w:rPr>
        <w:t>Table 2: Common Control Selection for Quarter 1, 2017</w:t>
      </w:r>
      <w:bookmarkEnd w:id="33"/>
      <w:bookmarkEnd w:id="34"/>
    </w:p>
    <w:p w14:paraId="4C556049" w14:textId="77777777" w:rsidR="008F6CAF" w:rsidRPr="00053BBA" w:rsidRDefault="008F6CAF">
      <w:pPr>
        <w:rPr>
          <w:rFonts w:ascii="Arial" w:eastAsiaTheme="minorHAnsi" w:hAnsi="Arial" w:cs="Arial"/>
          <w:color w:val="E48312" w:themeColor="accent1"/>
          <w:sz w:val="40"/>
          <w:szCs w:val="40"/>
        </w:rPr>
      </w:pPr>
      <w:r w:rsidRPr="00053BBA">
        <w:rPr>
          <w:rFonts w:ascii="Arial" w:hAnsi="Arial" w:cs="Arial"/>
          <w:color w:val="E48312" w:themeColor="accent1"/>
          <w:sz w:val="40"/>
          <w:szCs w:val="40"/>
        </w:rPr>
        <w:br w:type="page"/>
      </w:r>
    </w:p>
    <w:p w14:paraId="218EC485" w14:textId="25B6F54D" w:rsidR="009C3E46" w:rsidRPr="00053BBA" w:rsidRDefault="008F6CAF" w:rsidP="008F6CAF">
      <w:pPr>
        <w:pStyle w:val="Heading1"/>
        <w:rPr>
          <w:rFonts w:ascii="Arial" w:hAnsi="Arial"/>
        </w:rPr>
      </w:pPr>
      <w:bookmarkStart w:id="35" w:name="_Toc489019009"/>
      <w:r w:rsidRPr="00053BBA">
        <w:rPr>
          <w:rFonts w:ascii="Arial" w:hAnsi="Arial"/>
        </w:rPr>
        <w:lastRenderedPageBreak/>
        <w:t>APPENDIX II</w:t>
      </w:r>
      <w:bookmarkEnd w:id="35"/>
    </w:p>
    <w:p w14:paraId="09E85623" w14:textId="2EF3483F" w:rsidR="008F6CAF" w:rsidRDefault="008F6CAF" w:rsidP="008F6CAF">
      <w:pPr>
        <w:pStyle w:val="Heading2"/>
        <w:rPr>
          <w:rFonts w:ascii="Arial" w:hAnsi="Arial" w:cs="Arial"/>
        </w:rPr>
      </w:pPr>
      <w:bookmarkStart w:id="36" w:name="_Toc489019010"/>
      <w:r w:rsidRPr="00053BBA">
        <w:rPr>
          <w:rFonts w:ascii="Arial" w:hAnsi="Arial" w:cs="Arial"/>
        </w:rPr>
        <w:t>Control Testing – Quarter 2</w:t>
      </w:r>
      <w:bookmarkEnd w:id="36"/>
    </w:p>
    <w:p w14:paraId="53065790" w14:textId="77777777" w:rsidR="00E63C18" w:rsidRPr="00E63C18" w:rsidRDefault="00E63C18" w:rsidP="00E63C18"/>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0B7455" w:rsidRPr="00053BBA" w14:paraId="317937B1" w14:textId="77777777" w:rsidTr="008C6558">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18479553" w14:textId="77777777" w:rsidR="000B7455" w:rsidRPr="00053BBA" w:rsidRDefault="000B7455" w:rsidP="008C6558">
            <w:pPr>
              <w:jc w:val="center"/>
              <w:rPr>
                <w:rFonts w:ascii="Arial" w:hAnsi="Arial" w:cs="Arial"/>
                <w:color w:val="000000"/>
              </w:rPr>
            </w:pPr>
            <w:r w:rsidRPr="00053BBA">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0D383E44" w14:textId="77777777" w:rsidR="000B7455" w:rsidRPr="00053BBA" w:rsidRDefault="000B7455" w:rsidP="008C655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41B95CA8" w14:textId="77777777" w:rsidR="000B7455" w:rsidRPr="00053BBA" w:rsidRDefault="000B7455" w:rsidP="008C655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Answered this Quarter</w:t>
            </w:r>
          </w:p>
        </w:tc>
        <w:tc>
          <w:tcPr>
            <w:tcW w:w="2697" w:type="dxa"/>
            <w:tcBorders>
              <w:top w:val="none" w:sz="0" w:space="0" w:color="auto"/>
              <w:left w:val="none" w:sz="0" w:space="0" w:color="auto"/>
              <w:bottom w:val="none" w:sz="0" w:space="0" w:color="auto"/>
            </w:tcBorders>
            <w:vAlign w:val="center"/>
          </w:tcPr>
          <w:p w14:paraId="7F245FB9" w14:textId="77777777" w:rsidR="000B7455" w:rsidRPr="00053BBA" w:rsidRDefault="000B7455" w:rsidP="008C655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Rating</w:t>
            </w:r>
          </w:p>
        </w:tc>
      </w:tr>
      <w:tr w:rsidR="001272B8" w:rsidRPr="00053BBA" w14:paraId="1A29871C"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25A41F8" w14:textId="7AFCDD2A" w:rsidR="001272B8" w:rsidRPr="00053BBA" w:rsidRDefault="001272B8" w:rsidP="008C6558">
            <w:pPr>
              <w:jc w:val="center"/>
              <w:rPr>
                <w:rFonts w:ascii="Arial" w:hAnsi="Arial" w:cs="Arial"/>
                <w:b w:val="0"/>
                <w:bCs w:val="0"/>
                <w:color w:val="000000"/>
                <w:sz w:val="22"/>
                <w:szCs w:val="22"/>
              </w:rPr>
            </w:pPr>
            <w:r w:rsidRPr="00053BBA">
              <w:rPr>
                <w:rFonts w:ascii="Arial" w:hAnsi="Arial" w:cs="Arial"/>
                <w:b w:val="0"/>
                <w:bCs w:val="0"/>
                <w:color w:val="000000"/>
                <w:sz w:val="22"/>
                <w:szCs w:val="22"/>
              </w:rPr>
              <w:t>AP-02</w:t>
            </w:r>
          </w:p>
        </w:tc>
        <w:tc>
          <w:tcPr>
            <w:tcW w:w="3240" w:type="dxa"/>
            <w:noWrap/>
            <w:vAlign w:val="center"/>
          </w:tcPr>
          <w:p w14:paraId="2BA17134" w14:textId="51BD8EFD"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B80B4E0" w14:textId="6337468E"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3A7DF2D" w14:textId="17B70493"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272B8" w:rsidRPr="00053BBA" w14:paraId="0369D585"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630F4C5" w14:textId="70236E21"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AR-01</w:t>
            </w:r>
          </w:p>
        </w:tc>
        <w:tc>
          <w:tcPr>
            <w:tcW w:w="3240" w:type="dxa"/>
            <w:noWrap/>
            <w:vAlign w:val="center"/>
          </w:tcPr>
          <w:p w14:paraId="5F2AFADD" w14:textId="1A44C93F"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EE6CD33" w14:textId="6767F3FD"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75AD9FF" w14:textId="2486EE12"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00C153E2"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E31068B" w14:textId="5BE94708"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AR-03</w:t>
            </w:r>
          </w:p>
        </w:tc>
        <w:tc>
          <w:tcPr>
            <w:tcW w:w="3240" w:type="dxa"/>
            <w:noWrap/>
            <w:vAlign w:val="center"/>
          </w:tcPr>
          <w:p w14:paraId="09D4B0F5" w14:textId="1F56F33F"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F954BCB" w14:textId="0131C00C"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D898BB4" w14:textId="25C7E891"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3FD4A7D2"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3BBB043" w14:textId="65BE7C98"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AR-04</w:t>
            </w:r>
          </w:p>
        </w:tc>
        <w:tc>
          <w:tcPr>
            <w:tcW w:w="3240" w:type="dxa"/>
            <w:noWrap/>
            <w:vAlign w:val="center"/>
          </w:tcPr>
          <w:p w14:paraId="2265C5CC" w14:textId="57BEC2B6"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561DEB7" w14:textId="07404E47"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6A9EC23" w14:textId="5BF2A8BD"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7186FD51"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C370A77" w14:textId="4C40A4BF"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AR-07</w:t>
            </w:r>
          </w:p>
        </w:tc>
        <w:tc>
          <w:tcPr>
            <w:tcW w:w="3240" w:type="dxa"/>
            <w:noWrap/>
            <w:vAlign w:val="center"/>
          </w:tcPr>
          <w:p w14:paraId="469955A4" w14:textId="66FD0B0D"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3774953" w14:textId="19001223"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244B957" w14:textId="577E07DA"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5C42B27C"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2B10DE6" w14:textId="149DDF7F"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CP-02</w:t>
            </w:r>
          </w:p>
        </w:tc>
        <w:tc>
          <w:tcPr>
            <w:tcW w:w="3240" w:type="dxa"/>
            <w:noWrap/>
            <w:vAlign w:val="center"/>
          </w:tcPr>
          <w:p w14:paraId="3D6F2BF6" w14:textId="0793C296"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CF65C6C" w14:textId="270C9361"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2449631" w14:textId="5F785974"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04BAEE48"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5C63357" w14:textId="4A9CB7DA"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CP-04</w:t>
            </w:r>
          </w:p>
        </w:tc>
        <w:tc>
          <w:tcPr>
            <w:tcW w:w="3240" w:type="dxa"/>
            <w:noWrap/>
            <w:vAlign w:val="center"/>
          </w:tcPr>
          <w:p w14:paraId="1FAC407D" w14:textId="79460B58"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E32B183" w14:textId="08E6946D"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9D0A79C" w14:textId="171B2EFE"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272B8" w:rsidRPr="00053BBA" w14:paraId="57B53756"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253F522" w14:textId="0F2E376B"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CP-06</w:t>
            </w:r>
          </w:p>
        </w:tc>
        <w:tc>
          <w:tcPr>
            <w:tcW w:w="3240" w:type="dxa"/>
            <w:noWrap/>
            <w:vAlign w:val="center"/>
          </w:tcPr>
          <w:p w14:paraId="39EFDCF0" w14:textId="7B10AE81"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1FBB6E2" w14:textId="6F2573CF"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0A3D1D1" w14:textId="012B248A"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110A2B87"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E18B42F" w14:textId="4A037244"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CP-07</w:t>
            </w:r>
          </w:p>
        </w:tc>
        <w:tc>
          <w:tcPr>
            <w:tcW w:w="3240" w:type="dxa"/>
            <w:noWrap/>
            <w:vAlign w:val="center"/>
          </w:tcPr>
          <w:p w14:paraId="74C55606" w14:textId="014367A9"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182140C" w14:textId="4902995D"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647F18C" w14:textId="37F18EDE"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2592E65D"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E349F34" w14:textId="11EC606A"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CP-08</w:t>
            </w:r>
          </w:p>
        </w:tc>
        <w:tc>
          <w:tcPr>
            <w:tcW w:w="3240" w:type="dxa"/>
            <w:noWrap/>
            <w:vAlign w:val="center"/>
          </w:tcPr>
          <w:p w14:paraId="53CC5A77" w14:textId="343B87D2"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1B7797F" w14:textId="78D7682B"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6BCD70D" w14:textId="555A00A4"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75E5E6D0"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F9C530F" w14:textId="6AD642F0"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CP-09</w:t>
            </w:r>
          </w:p>
        </w:tc>
        <w:tc>
          <w:tcPr>
            <w:tcW w:w="3240" w:type="dxa"/>
            <w:noWrap/>
            <w:vAlign w:val="center"/>
          </w:tcPr>
          <w:p w14:paraId="7B2B0EAF" w14:textId="38D2E9DC"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DDF3E2B" w14:textId="1022AC19"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860D55B" w14:textId="4C310892"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3548B514"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FD4A2D7" w14:textId="0E62781D"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CP-10</w:t>
            </w:r>
          </w:p>
        </w:tc>
        <w:tc>
          <w:tcPr>
            <w:tcW w:w="3240" w:type="dxa"/>
            <w:noWrap/>
            <w:vAlign w:val="center"/>
          </w:tcPr>
          <w:p w14:paraId="6B77CD85" w14:textId="72A6A62E"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E146917" w14:textId="500B49DA"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0108846" w14:textId="1737BAF0"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8C6558" w:rsidRPr="00053BBA" w14:paraId="72820A23"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FE54D8B" w14:textId="03A55F68" w:rsidR="008C6558" w:rsidRPr="00053BBA" w:rsidRDefault="008C6558" w:rsidP="008C6558">
            <w:pPr>
              <w:jc w:val="center"/>
              <w:rPr>
                <w:rFonts w:ascii="Arial" w:hAnsi="Arial" w:cs="Arial"/>
                <w:b w:val="0"/>
                <w:bCs w:val="0"/>
                <w:color w:val="000000"/>
                <w:sz w:val="22"/>
                <w:szCs w:val="22"/>
              </w:rPr>
            </w:pPr>
            <w:r>
              <w:rPr>
                <w:rFonts w:ascii="Arial" w:hAnsi="Arial" w:cs="Arial"/>
                <w:b w:val="0"/>
                <w:bCs w:val="0"/>
                <w:color w:val="000000"/>
                <w:sz w:val="22"/>
                <w:szCs w:val="22"/>
              </w:rPr>
              <w:t>CP-11</w:t>
            </w:r>
          </w:p>
        </w:tc>
        <w:tc>
          <w:tcPr>
            <w:tcW w:w="3240" w:type="dxa"/>
            <w:noWrap/>
            <w:vAlign w:val="center"/>
          </w:tcPr>
          <w:p w14:paraId="0ADC9355" w14:textId="68619BDD" w:rsidR="008C6558" w:rsidRPr="00053BBA" w:rsidRDefault="008C655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B0CE272" w14:textId="77777777" w:rsidR="008C6558" w:rsidRPr="00053BBA" w:rsidRDefault="008C655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857FC97" w14:textId="77777777" w:rsidR="008C6558" w:rsidRPr="00053BBA" w:rsidRDefault="008C655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272B8" w:rsidRPr="00053BBA" w14:paraId="2DBE289C"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1579D54" w14:textId="7E423502"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DM-01</w:t>
            </w:r>
          </w:p>
        </w:tc>
        <w:tc>
          <w:tcPr>
            <w:tcW w:w="3240" w:type="dxa"/>
            <w:noWrap/>
            <w:vAlign w:val="center"/>
          </w:tcPr>
          <w:p w14:paraId="593B69EB" w14:textId="4CF88922"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75B445F" w14:textId="67BD4C6E"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35ACED8" w14:textId="6A5F5E9B"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55BBD42C"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328B0FA" w14:textId="75B1BD7B"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DM-02</w:t>
            </w:r>
          </w:p>
        </w:tc>
        <w:tc>
          <w:tcPr>
            <w:tcW w:w="3240" w:type="dxa"/>
            <w:noWrap/>
            <w:vAlign w:val="center"/>
          </w:tcPr>
          <w:p w14:paraId="7B1A4B85" w14:textId="3EBF199C"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AD03251" w14:textId="2D4357C2"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02710C9" w14:textId="0C5B7FD2"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3992CF6C"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1C77E11" w14:textId="44464E50"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DM-03</w:t>
            </w:r>
          </w:p>
        </w:tc>
        <w:tc>
          <w:tcPr>
            <w:tcW w:w="3240" w:type="dxa"/>
            <w:noWrap/>
            <w:vAlign w:val="center"/>
          </w:tcPr>
          <w:p w14:paraId="7D3C2318" w14:textId="58372854"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71B5685" w14:textId="5EDD6CFE"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ED2D71A" w14:textId="75587DC2"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674FC127"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02C26F1" w14:textId="5713137A"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IR-02</w:t>
            </w:r>
          </w:p>
        </w:tc>
        <w:tc>
          <w:tcPr>
            <w:tcW w:w="3240" w:type="dxa"/>
            <w:noWrap/>
            <w:vAlign w:val="center"/>
          </w:tcPr>
          <w:p w14:paraId="48DEDB0B" w14:textId="11DF1DEB"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88619A0" w14:textId="3CD67560"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B91E6CB" w14:textId="3963984C"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272B8" w:rsidRPr="00053BBA" w14:paraId="639B1DED"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9B1D2FA" w14:textId="378B77BE"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IR-03</w:t>
            </w:r>
          </w:p>
        </w:tc>
        <w:tc>
          <w:tcPr>
            <w:tcW w:w="3240" w:type="dxa"/>
            <w:noWrap/>
            <w:vAlign w:val="center"/>
          </w:tcPr>
          <w:p w14:paraId="35F7AA8C" w14:textId="7C7D96C7"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9567BB9" w14:textId="3DEA9F37"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5D55143" w14:textId="409C0EA5"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0DCD2097" w14:textId="77777777" w:rsidTr="008C6558">
        <w:trPr>
          <w:cnfStyle w:val="000000100000" w:firstRow="0" w:lastRow="0" w:firstColumn="0" w:lastColumn="0" w:oddVBand="0" w:evenVBand="0" w:oddHBand="1" w:evenHBand="0" w:firstRowFirstColumn="0" w:firstRowLastColumn="0" w:lastRowFirstColumn="0" w:lastRowLastColumn="0"/>
          <w:cantSplit/>
          <w:trHeight w:val="346"/>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0D7FBD7" w14:textId="790E3990"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IR-04</w:t>
            </w:r>
          </w:p>
        </w:tc>
        <w:tc>
          <w:tcPr>
            <w:tcW w:w="3240" w:type="dxa"/>
            <w:noWrap/>
            <w:vAlign w:val="center"/>
          </w:tcPr>
          <w:p w14:paraId="08E552C8" w14:textId="31C35175"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0A576CE" w14:textId="4DA1C3F3"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6CBA6DC" w14:textId="5F369FEA"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7D847080"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167EC18" w14:textId="2D18D0FE"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IR-05</w:t>
            </w:r>
          </w:p>
        </w:tc>
        <w:tc>
          <w:tcPr>
            <w:tcW w:w="3240" w:type="dxa"/>
            <w:noWrap/>
            <w:vAlign w:val="center"/>
          </w:tcPr>
          <w:p w14:paraId="5AD900C6" w14:textId="2C1671CC"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1FFA4A3" w14:textId="313DB9B7"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75BF2F4" w14:textId="6CF294A7"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2AE83DE3"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CDCD3FC" w14:textId="74186A8F"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IR-06</w:t>
            </w:r>
          </w:p>
        </w:tc>
        <w:tc>
          <w:tcPr>
            <w:tcW w:w="3240" w:type="dxa"/>
            <w:noWrap/>
            <w:vAlign w:val="center"/>
          </w:tcPr>
          <w:p w14:paraId="1EBD638F" w14:textId="67BCECC7"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2A125D6" w14:textId="7C7EA0A9"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B35681E" w14:textId="25F67F4E"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4F26BA95"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A9AF207" w14:textId="55D47FCF"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IR-07</w:t>
            </w:r>
          </w:p>
        </w:tc>
        <w:tc>
          <w:tcPr>
            <w:tcW w:w="3240" w:type="dxa"/>
            <w:noWrap/>
            <w:vAlign w:val="center"/>
          </w:tcPr>
          <w:p w14:paraId="1543B1BD" w14:textId="54380928"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106662A" w14:textId="4AE6B6B4"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D8A568A" w14:textId="6D43537C"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692A5EBE"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BD0C6CA" w14:textId="04C41F06"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IR-08</w:t>
            </w:r>
          </w:p>
        </w:tc>
        <w:tc>
          <w:tcPr>
            <w:tcW w:w="3240" w:type="dxa"/>
            <w:noWrap/>
            <w:vAlign w:val="center"/>
          </w:tcPr>
          <w:p w14:paraId="3366F2FF" w14:textId="72E6D456"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F8502A5" w14:textId="5D3FCDD8"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CC33DE4" w14:textId="32B823BD"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7312AEC4"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981963D" w14:textId="1C6CD910"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IR-10</w:t>
            </w:r>
          </w:p>
        </w:tc>
        <w:tc>
          <w:tcPr>
            <w:tcW w:w="3240" w:type="dxa"/>
            <w:noWrap/>
            <w:vAlign w:val="center"/>
          </w:tcPr>
          <w:p w14:paraId="1B6D5544" w14:textId="16CFEAFF"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C6CC088" w14:textId="2A7268A2"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3230F68" w14:textId="5B822280"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6EBA2965"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EC798EE" w14:textId="4176E43F"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PL-02</w:t>
            </w:r>
          </w:p>
        </w:tc>
        <w:tc>
          <w:tcPr>
            <w:tcW w:w="3240" w:type="dxa"/>
            <w:noWrap/>
            <w:vAlign w:val="center"/>
          </w:tcPr>
          <w:p w14:paraId="3A42B974" w14:textId="091F13CA"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CD16C8F" w14:textId="186E5ABA"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93E867C" w14:textId="3DFC7056"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272B8" w:rsidRPr="00053BBA" w14:paraId="0BB3755E"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6D30CB0" w14:textId="0846EA21"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PL-04</w:t>
            </w:r>
          </w:p>
        </w:tc>
        <w:tc>
          <w:tcPr>
            <w:tcW w:w="3240" w:type="dxa"/>
            <w:noWrap/>
            <w:vAlign w:val="center"/>
          </w:tcPr>
          <w:p w14:paraId="199AA5AA" w14:textId="23909AE1"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CD2299F" w14:textId="4D90B270"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593A1D1" w14:textId="51D40355"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08164289"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EAA5197" w14:textId="7D9267A0"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PL-08</w:t>
            </w:r>
          </w:p>
        </w:tc>
        <w:tc>
          <w:tcPr>
            <w:tcW w:w="3240" w:type="dxa"/>
            <w:noWrap/>
            <w:vAlign w:val="center"/>
          </w:tcPr>
          <w:p w14:paraId="670901C4" w14:textId="749E66AC"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F95BC67" w14:textId="1DEC2A2A"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E69B375" w14:textId="00281CF9"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8C6558" w:rsidRPr="00053BBA" w14:paraId="33017636"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7253428" w14:textId="67D84450" w:rsidR="008C6558" w:rsidRPr="00053BBA" w:rsidRDefault="008C6558" w:rsidP="008C6558">
            <w:pPr>
              <w:jc w:val="center"/>
              <w:rPr>
                <w:rFonts w:ascii="Arial" w:hAnsi="Arial" w:cs="Arial"/>
                <w:b w:val="0"/>
                <w:bCs w:val="0"/>
                <w:color w:val="000000"/>
                <w:sz w:val="22"/>
                <w:szCs w:val="22"/>
              </w:rPr>
            </w:pPr>
            <w:r>
              <w:rPr>
                <w:rFonts w:ascii="Arial" w:hAnsi="Arial" w:cs="Arial"/>
                <w:b w:val="0"/>
                <w:bCs w:val="0"/>
                <w:color w:val="000000"/>
                <w:sz w:val="22"/>
                <w:szCs w:val="22"/>
              </w:rPr>
              <w:t>PL-09</w:t>
            </w:r>
          </w:p>
        </w:tc>
        <w:tc>
          <w:tcPr>
            <w:tcW w:w="3240" w:type="dxa"/>
            <w:noWrap/>
            <w:vAlign w:val="center"/>
          </w:tcPr>
          <w:p w14:paraId="794EAC7B" w14:textId="2EFE2B84" w:rsidR="008C6558" w:rsidRPr="00053BBA" w:rsidRDefault="008C655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A3BF599" w14:textId="77777777" w:rsidR="008C6558" w:rsidRPr="00053BBA" w:rsidRDefault="008C655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949E5CB" w14:textId="77777777" w:rsidR="008C6558" w:rsidRPr="00053BBA" w:rsidRDefault="008C655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425CB9F0"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90329A1" w14:textId="7BD5D6EE"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PM-01</w:t>
            </w:r>
          </w:p>
        </w:tc>
        <w:tc>
          <w:tcPr>
            <w:tcW w:w="3240" w:type="dxa"/>
            <w:noWrap/>
            <w:vAlign w:val="center"/>
          </w:tcPr>
          <w:p w14:paraId="6960F79A" w14:textId="55A371CE"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807C149" w14:textId="293F3D7D"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C8EEE66" w14:textId="2B6DAAD3"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272B8" w:rsidRPr="00053BBA" w14:paraId="72B9C287"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A5601D4" w14:textId="7A51C3B9"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PM-02</w:t>
            </w:r>
          </w:p>
        </w:tc>
        <w:tc>
          <w:tcPr>
            <w:tcW w:w="3240" w:type="dxa"/>
            <w:noWrap/>
            <w:vAlign w:val="center"/>
          </w:tcPr>
          <w:p w14:paraId="50911375" w14:textId="2DCE92E2"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8A449A4" w14:textId="25604833"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1AA0621" w14:textId="2BE25840"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0E334C8C"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B68AB21" w14:textId="68E5B98C"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PM-03</w:t>
            </w:r>
          </w:p>
        </w:tc>
        <w:tc>
          <w:tcPr>
            <w:tcW w:w="3240" w:type="dxa"/>
            <w:noWrap/>
            <w:vAlign w:val="center"/>
          </w:tcPr>
          <w:p w14:paraId="597A008E" w14:textId="500C1AB5"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874332F" w14:textId="66E6C83A"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CDC659E" w14:textId="6D40B82F"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7ACAA51F"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10C4AC8" w14:textId="7B696C57"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PM-05</w:t>
            </w:r>
          </w:p>
        </w:tc>
        <w:tc>
          <w:tcPr>
            <w:tcW w:w="3240" w:type="dxa"/>
            <w:noWrap/>
            <w:vAlign w:val="center"/>
          </w:tcPr>
          <w:p w14:paraId="2F9DD624" w14:textId="166E369A"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52CE3BE" w14:textId="6A6E58DC"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629C07F" w14:textId="17B3DE93"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053BBA" w14:paraId="35ACA1A6"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B6B4083" w14:textId="3AC22ADB" w:rsidR="008C6558" w:rsidRPr="00053BBA" w:rsidRDefault="008C6558" w:rsidP="008C6558">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PM-07</w:t>
            </w:r>
          </w:p>
        </w:tc>
        <w:tc>
          <w:tcPr>
            <w:tcW w:w="3240" w:type="dxa"/>
            <w:noWrap/>
            <w:vAlign w:val="center"/>
          </w:tcPr>
          <w:p w14:paraId="0C96DBF4" w14:textId="7B936A69" w:rsidR="008C6558" w:rsidRPr="00053BBA" w:rsidRDefault="008C655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280D2F8" w14:textId="77777777" w:rsidR="008C6558" w:rsidRPr="00053BBA" w:rsidRDefault="008C655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32A37D3" w14:textId="77777777" w:rsidR="008C6558" w:rsidRPr="00053BBA" w:rsidRDefault="008C655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4C9A7B85"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B2D800F" w14:textId="1D316220"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PM-08</w:t>
            </w:r>
          </w:p>
        </w:tc>
        <w:tc>
          <w:tcPr>
            <w:tcW w:w="3240" w:type="dxa"/>
            <w:noWrap/>
            <w:vAlign w:val="center"/>
          </w:tcPr>
          <w:p w14:paraId="2B96AB93" w14:textId="0A8E379A"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E40DE00" w14:textId="4CD1E8FB"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991774D" w14:textId="2A92624D"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625CA2A2"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D818025" w14:textId="0CF7B77C"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PM-09</w:t>
            </w:r>
          </w:p>
        </w:tc>
        <w:tc>
          <w:tcPr>
            <w:tcW w:w="3240" w:type="dxa"/>
            <w:noWrap/>
            <w:vAlign w:val="center"/>
          </w:tcPr>
          <w:p w14:paraId="4C1DFBAF" w14:textId="1646CDCA"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54D4629" w14:textId="443954EE"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08967B6" w14:textId="4222984B"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6F78D37E"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6D801E3" w14:textId="35518BA3"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PM-10</w:t>
            </w:r>
          </w:p>
        </w:tc>
        <w:tc>
          <w:tcPr>
            <w:tcW w:w="3240" w:type="dxa"/>
            <w:noWrap/>
            <w:vAlign w:val="center"/>
          </w:tcPr>
          <w:p w14:paraId="77CD1D8E" w14:textId="1466AA1C"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2F3C45A" w14:textId="64B15870"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CC07C99" w14:textId="297766D9"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36959319"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95687C8" w14:textId="4198A8FF"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PM-11</w:t>
            </w:r>
          </w:p>
        </w:tc>
        <w:tc>
          <w:tcPr>
            <w:tcW w:w="3240" w:type="dxa"/>
            <w:noWrap/>
            <w:vAlign w:val="center"/>
          </w:tcPr>
          <w:p w14:paraId="57A3B2A3" w14:textId="18981AA7"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E08ECC9" w14:textId="45C42C7C"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7709F20" w14:textId="11D22438"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4191C4F0"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3390551" w14:textId="1E432E3E"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PM-15</w:t>
            </w:r>
          </w:p>
        </w:tc>
        <w:tc>
          <w:tcPr>
            <w:tcW w:w="3240" w:type="dxa"/>
            <w:noWrap/>
            <w:vAlign w:val="center"/>
          </w:tcPr>
          <w:p w14:paraId="5D8DC918" w14:textId="1251D57F"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368814D" w14:textId="0A775FA0"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B3529CE" w14:textId="4660CBCD"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517DC482"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03D03D5" w14:textId="68781BDC"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SE-01</w:t>
            </w:r>
          </w:p>
        </w:tc>
        <w:tc>
          <w:tcPr>
            <w:tcW w:w="3240" w:type="dxa"/>
            <w:noWrap/>
            <w:vAlign w:val="center"/>
          </w:tcPr>
          <w:p w14:paraId="0FC8B14A" w14:textId="62D1C600"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1460C1F" w14:textId="7175907C"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74BC97F" w14:textId="7CE828E3"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272B8" w:rsidRPr="00053BBA" w14:paraId="24B62990"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0E891FB" w14:textId="24A5CA3D"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SE-02</w:t>
            </w:r>
          </w:p>
        </w:tc>
        <w:tc>
          <w:tcPr>
            <w:tcW w:w="3240" w:type="dxa"/>
            <w:noWrap/>
            <w:vAlign w:val="center"/>
          </w:tcPr>
          <w:p w14:paraId="55353375" w14:textId="074C50A5"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503F135" w14:textId="46AEE591"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3497910" w14:textId="5D1340EE"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6C61F337"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B654F7A" w14:textId="15BE6C30"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TR-01</w:t>
            </w:r>
          </w:p>
        </w:tc>
        <w:tc>
          <w:tcPr>
            <w:tcW w:w="3240" w:type="dxa"/>
            <w:noWrap/>
            <w:vAlign w:val="center"/>
          </w:tcPr>
          <w:p w14:paraId="78A6F72C" w14:textId="4549214A"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8655CEE" w14:textId="0D131466"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3AAD960" w14:textId="60C55321"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2342B0B5" w14:textId="77777777" w:rsidTr="008C655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4BC7FCB" w14:textId="218EE209"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UL-01</w:t>
            </w:r>
          </w:p>
        </w:tc>
        <w:tc>
          <w:tcPr>
            <w:tcW w:w="3240" w:type="dxa"/>
            <w:noWrap/>
            <w:vAlign w:val="center"/>
          </w:tcPr>
          <w:p w14:paraId="4E7F3722" w14:textId="0182380F"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172E986" w14:textId="2A78BF16"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07568D0" w14:textId="3F89F495" w:rsidR="001272B8" w:rsidRPr="00053BBA" w:rsidRDefault="001272B8" w:rsidP="008C655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455D9664" w14:textId="77777777" w:rsidTr="008C655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081D71F" w14:textId="7BAD412E" w:rsidR="001272B8" w:rsidRPr="00053BBA" w:rsidRDefault="001272B8" w:rsidP="008C6558">
            <w:pPr>
              <w:jc w:val="center"/>
              <w:rPr>
                <w:rFonts w:ascii="Arial" w:hAnsi="Arial" w:cs="Arial"/>
                <w:color w:val="000000"/>
                <w:sz w:val="22"/>
                <w:szCs w:val="22"/>
              </w:rPr>
            </w:pPr>
            <w:r w:rsidRPr="00053BBA">
              <w:rPr>
                <w:rFonts w:ascii="Arial" w:hAnsi="Arial" w:cs="Arial"/>
                <w:b w:val="0"/>
                <w:bCs w:val="0"/>
                <w:color w:val="000000"/>
                <w:sz w:val="22"/>
                <w:szCs w:val="22"/>
              </w:rPr>
              <w:t>UL-02</w:t>
            </w:r>
          </w:p>
        </w:tc>
        <w:tc>
          <w:tcPr>
            <w:tcW w:w="3240" w:type="dxa"/>
            <w:noWrap/>
            <w:vAlign w:val="center"/>
          </w:tcPr>
          <w:p w14:paraId="2026ADC6" w14:textId="40AA8895"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6E53723" w14:textId="5E21610C"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280E1A7" w14:textId="7EDC226B" w:rsidR="001272B8" w:rsidRPr="00053BBA" w:rsidRDefault="001272B8" w:rsidP="008C655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bl>
    <w:p w14:paraId="4478F398" w14:textId="77777777" w:rsidR="001272B8" w:rsidRPr="00947CDB" w:rsidRDefault="001272B8" w:rsidP="001272B8">
      <w:pPr>
        <w:pStyle w:val="Caption"/>
        <w:jc w:val="center"/>
        <w:rPr>
          <w:rFonts w:ascii="Arial" w:hAnsi="Arial" w:cs="Arial"/>
        </w:rPr>
      </w:pPr>
      <w:bookmarkStart w:id="37" w:name="_Toc479053419"/>
      <w:bookmarkStart w:id="38" w:name="_Toc489019030"/>
      <w:r w:rsidRPr="00947CDB">
        <w:rPr>
          <w:rFonts w:ascii="Arial" w:hAnsi="Arial" w:cs="Arial"/>
        </w:rPr>
        <w:t>Table 3: Common Control Selection for Quarter 2, 2017</w:t>
      </w:r>
      <w:bookmarkEnd w:id="37"/>
      <w:bookmarkEnd w:id="38"/>
    </w:p>
    <w:p w14:paraId="01183220" w14:textId="5203175A" w:rsidR="0043496B" w:rsidRPr="00053BBA" w:rsidRDefault="0043496B">
      <w:pPr>
        <w:rPr>
          <w:rFonts w:ascii="Arial" w:hAnsi="Arial" w:cs="Arial"/>
        </w:rPr>
      </w:pPr>
      <w:r w:rsidRPr="00053BBA">
        <w:rPr>
          <w:rFonts w:ascii="Arial" w:hAnsi="Arial" w:cs="Arial"/>
        </w:rPr>
        <w:br w:type="page"/>
      </w:r>
    </w:p>
    <w:p w14:paraId="0DF75852" w14:textId="6443DF1B" w:rsidR="0043496B" w:rsidRPr="00053BBA" w:rsidRDefault="0043496B" w:rsidP="0043496B">
      <w:pPr>
        <w:pStyle w:val="Heading1"/>
        <w:rPr>
          <w:rFonts w:ascii="Arial" w:hAnsi="Arial"/>
        </w:rPr>
      </w:pPr>
      <w:bookmarkStart w:id="39" w:name="_Toc489019011"/>
      <w:r w:rsidRPr="00053BBA">
        <w:rPr>
          <w:rFonts w:ascii="Arial" w:hAnsi="Arial"/>
        </w:rPr>
        <w:lastRenderedPageBreak/>
        <w:t>APPENDIX III</w:t>
      </w:r>
      <w:bookmarkEnd w:id="39"/>
    </w:p>
    <w:p w14:paraId="6503F7BC" w14:textId="2AC07C9F" w:rsidR="0043496B" w:rsidRDefault="0043496B" w:rsidP="0043496B">
      <w:pPr>
        <w:pStyle w:val="Heading2"/>
        <w:rPr>
          <w:rFonts w:ascii="Arial" w:hAnsi="Arial" w:cs="Arial"/>
        </w:rPr>
      </w:pPr>
      <w:bookmarkStart w:id="40" w:name="_Toc489019012"/>
      <w:r w:rsidRPr="00053BBA">
        <w:rPr>
          <w:rFonts w:ascii="Arial" w:hAnsi="Arial" w:cs="Arial"/>
        </w:rPr>
        <w:t>Control Testing – Quarter 3</w:t>
      </w:r>
      <w:bookmarkEnd w:id="40"/>
    </w:p>
    <w:p w14:paraId="67D78B42" w14:textId="77777777" w:rsidR="00E63C18" w:rsidRPr="00E63C18" w:rsidRDefault="00E63C18" w:rsidP="00E63C18"/>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407878" w:rsidRPr="00053BBA" w14:paraId="5695F67E" w14:textId="77777777" w:rsidTr="00D16774">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6595229F" w14:textId="77777777" w:rsidR="00407878" w:rsidRPr="00053BBA" w:rsidRDefault="00407878" w:rsidP="00D16774">
            <w:pPr>
              <w:jc w:val="center"/>
              <w:rPr>
                <w:rFonts w:ascii="Arial" w:hAnsi="Arial" w:cs="Arial"/>
                <w:color w:val="000000"/>
              </w:rPr>
            </w:pPr>
            <w:r w:rsidRPr="00053BBA">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255E0F52" w14:textId="77777777" w:rsidR="00407878" w:rsidRPr="00053BBA" w:rsidRDefault="00407878" w:rsidP="00D1677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247E834C" w14:textId="77777777" w:rsidR="00407878" w:rsidRPr="00053BBA" w:rsidRDefault="00407878" w:rsidP="00D1677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Answered this Quarter</w:t>
            </w:r>
          </w:p>
        </w:tc>
        <w:tc>
          <w:tcPr>
            <w:tcW w:w="2697" w:type="dxa"/>
            <w:tcBorders>
              <w:top w:val="none" w:sz="0" w:space="0" w:color="auto"/>
              <w:left w:val="none" w:sz="0" w:space="0" w:color="auto"/>
              <w:bottom w:val="none" w:sz="0" w:space="0" w:color="auto"/>
            </w:tcBorders>
            <w:vAlign w:val="center"/>
          </w:tcPr>
          <w:p w14:paraId="247FD187" w14:textId="77777777" w:rsidR="00407878" w:rsidRPr="00053BBA" w:rsidRDefault="00407878" w:rsidP="00D1677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Rating</w:t>
            </w:r>
          </w:p>
        </w:tc>
      </w:tr>
      <w:tr w:rsidR="00407878" w:rsidRPr="00053BBA" w14:paraId="5C81F173"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21E206E" w14:textId="65B06062" w:rsidR="00407878" w:rsidRPr="00053BBA" w:rsidRDefault="00407878" w:rsidP="00D16774">
            <w:pPr>
              <w:jc w:val="center"/>
              <w:rPr>
                <w:rFonts w:ascii="Arial" w:hAnsi="Arial" w:cs="Arial"/>
                <w:b w:val="0"/>
                <w:bCs w:val="0"/>
                <w:color w:val="000000"/>
                <w:sz w:val="22"/>
                <w:szCs w:val="22"/>
              </w:rPr>
            </w:pPr>
            <w:r w:rsidRPr="00053BBA">
              <w:rPr>
                <w:rFonts w:ascii="Arial" w:hAnsi="Arial" w:cs="Arial"/>
                <w:b w:val="0"/>
                <w:bCs w:val="0"/>
                <w:color w:val="000000"/>
                <w:sz w:val="22"/>
                <w:szCs w:val="22"/>
              </w:rPr>
              <w:t>AU-02</w:t>
            </w:r>
          </w:p>
        </w:tc>
        <w:tc>
          <w:tcPr>
            <w:tcW w:w="3240" w:type="dxa"/>
            <w:noWrap/>
            <w:vAlign w:val="center"/>
          </w:tcPr>
          <w:p w14:paraId="68CF01F0" w14:textId="3A6E80BE"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88A3631" w14:textId="70177F0A"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94DE61F" w14:textId="11C93C35"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2BB1E611"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018BFD8" w14:textId="3C4DDD81"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AU-03</w:t>
            </w:r>
          </w:p>
        </w:tc>
        <w:tc>
          <w:tcPr>
            <w:tcW w:w="3240" w:type="dxa"/>
            <w:noWrap/>
            <w:vAlign w:val="center"/>
          </w:tcPr>
          <w:p w14:paraId="508466A2" w14:textId="12376799"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0262324B" w14:textId="6EF9ADBB"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C301568" w14:textId="7AC83DD9"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3738536B"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2D3D5E2" w14:textId="728E01DD"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AU-04</w:t>
            </w:r>
          </w:p>
        </w:tc>
        <w:tc>
          <w:tcPr>
            <w:tcW w:w="3240" w:type="dxa"/>
            <w:noWrap/>
            <w:vAlign w:val="center"/>
          </w:tcPr>
          <w:p w14:paraId="73C12723" w14:textId="4CEA7EB5"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54075EC0" w14:textId="23E33F89"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9CAE177" w14:textId="4F87B2CD"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66C53D73"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6E50AC3" w14:textId="5B0BD6AB"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AU-05</w:t>
            </w:r>
          </w:p>
        </w:tc>
        <w:tc>
          <w:tcPr>
            <w:tcW w:w="3240" w:type="dxa"/>
            <w:noWrap/>
            <w:vAlign w:val="center"/>
          </w:tcPr>
          <w:p w14:paraId="1BDA9AFB" w14:textId="7037540E"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C78553E" w14:textId="2920E8E1"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F6AFEFF" w14:textId="147D61E2"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390F5133"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7D34330" w14:textId="15A0998B"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AU-06</w:t>
            </w:r>
          </w:p>
        </w:tc>
        <w:tc>
          <w:tcPr>
            <w:tcW w:w="3240" w:type="dxa"/>
            <w:noWrap/>
            <w:vAlign w:val="center"/>
          </w:tcPr>
          <w:p w14:paraId="3EC55D2F" w14:textId="4D2F3818"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34949843" w14:textId="7A41CC0A"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3A2010E" w14:textId="7ED2DBA9"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3E1B70D3"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BAAE693" w14:textId="2787DF51"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AU-07</w:t>
            </w:r>
          </w:p>
        </w:tc>
        <w:tc>
          <w:tcPr>
            <w:tcW w:w="3240" w:type="dxa"/>
            <w:noWrap/>
            <w:vAlign w:val="center"/>
          </w:tcPr>
          <w:p w14:paraId="065C4F1A" w14:textId="228EDDCD"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1E5346AE" w14:textId="13ABACD7"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BCB3775" w14:textId="1E6E9736"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4D8ACA84"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DC42917" w14:textId="5DDFBDDD"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AU-08</w:t>
            </w:r>
          </w:p>
        </w:tc>
        <w:tc>
          <w:tcPr>
            <w:tcW w:w="3240" w:type="dxa"/>
            <w:noWrap/>
            <w:vAlign w:val="center"/>
          </w:tcPr>
          <w:p w14:paraId="29693A6A" w14:textId="6B83B08F"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44F2ACEE" w14:textId="22D64781"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CE0F7AF" w14:textId="00E66C52"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17B94E01"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08810E7" w14:textId="36193FA8"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AU-09</w:t>
            </w:r>
          </w:p>
        </w:tc>
        <w:tc>
          <w:tcPr>
            <w:tcW w:w="3240" w:type="dxa"/>
            <w:noWrap/>
            <w:vAlign w:val="center"/>
          </w:tcPr>
          <w:p w14:paraId="5EFD5DC9" w14:textId="01ABE47B"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903C921" w14:textId="775BC180"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147BA0C" w14:textId="38823C9A"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4B055DF0"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AF24891" w14:textId="3A68EAFF"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AU-10</w:t>
            </w:r>
          </w:p>
        </w:tc>
        <w:tc>
          <w:tcPr>
            <w:tcW w:w="3240" w:type="dxa"/>
            <w:noWrap/>
            <w:vAlign w:val="center"/>
          </w:tcPr>
          <w:p w14:paraId="7BD6B219" w14:textId="660C07D6"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67B5799" w14:textId="0893EBB2"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4DC85C9" w14:textId="347F0948"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14B8A7D9"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7F1AC03" w14:textId="76958D5B"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AU-11</w:t>
            </w:r>
          </w:p>
        </w:tc>
        <w:tc>
          <w:tcPr>
            <w:tcW w:w="3240" w:type="dxa"/>
            <w:noWrap/>
            <w:vAlign w:val="center"/>
          </w:tcPr>
          <w:p w14:paraId="7D60B12C" w14:textId="625CDC7C"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179ED22" w14:textId="19D2692B"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D8AE67A" w14:textId="040047E2"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645CDBCD"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B0BE064" w14:textId="1F8367C7"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AU-12</w:t>
            </w:r>
          </w:p>
        </w:tc>
        <w:tc>
          <w:tcPr>
            <w:tcW w:w="3240" w:type="dxa"/>
            <w:noWrap/>
            <w:vAlign w:val="center"/>
          </w:tcPr>
          <w:p w14:paraId="61AC046A" w14:textId="0F30F1E5"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F32372B" w14:textId="6E5EC584"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47B2C3C" w14:textId="17AD4C8F"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020C13B7"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96937CA" w14:textId="63BCA54C"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MA-02</w:t>
            </w:r>
          </w:p>
        </w:tc>
        <w:tc>
          <w:tcPr>
            <w:tcW w:w="3240" w:type="dxa"/>
            <w:noWrap/>
            <w:vAlign w:val="center"/>
          </w:tcPr>
          <w:p w14:paraId="348E24F0" w14:textId="571E3CE9"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4C2BDBE3" w14:textId="1E6B7F79"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99F5EFE" w14:textId="2312AC5F"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40AFB3CC" w14:textId="77777777" w:rsidTr="006A3E88">
        <w:trPr>
          <w:cnfStyle w:val="000000100000" w:firstRow="0" w:lastRow="0" w:firstColumn="0" w:lastColumn="0" w:oddVBand="0" w:evenVBand="0" w:oddHBand="1" w:evenHBand="0" w:firstRowFirstColumn="0" w:firstRowLastColumn="0" w:lastRowFirstColumn="0" w:lastRowLastColumn="0"/>
          <w:cantSplit/>
          <w:trHeight w:val="427"/>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45CF400" w14:textId="3E138A7D"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MA-03</w:t>
            </w:r>
          </w:p>
        </w:tc>
        <w:tc>
          <w:tcPr>
            <w:tcW w:w="3240" w:type="dxa"/>
            <w:noWrap/>
            <w:vAlign w:val="center"/>
          </w:tcPr>
          <w:p w14:paraId="1D097766" w14:textId="0EB4C111"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0F3654E8" w14:textId="1FF4FF31"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263FB62" w14:textId="11AC7444"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508C3D29"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F9160BE" w14:textId="475F72FB"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MA-04</w:t>
            </w:r>
          </w:p>
        </w:tc>
        <w:tc>
          <w:tcPr>
            <w:tcW w:w="3240" w:type="dxa"/>
            <w:noWrap/>
            <w:vAlign w:val="center"/>
          </w:tcPr>
          <w:p w14:paraId="7739255F" w14:textId="33CADDCD"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665BB13C" w14:textId="1F0589FA"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6AB3139" w14:textId="3E7EBC2B"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729B261C"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F13257D" w14:textId="08ABDA6B"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MA-05</w:t>
            </w:r>
          </w:p>
        </w:tc>
        <w:tc>
          <w:tcPr>
            <w:tcW w:w="3240" w:type="dxa"/>
            <w:noWrap/>
            <w:vAlign w:val="center"/>
          </w:tcPr>
          <w:p w14:paraId="0C91ECDA" w14:textId="43E6DF49"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553822C3" w14:textId="447E019D"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59A7C30" w14:textId="5C36FC68"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34626536"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511F6DC" w14:textId="0B10D800"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MA-06</w:t>
            </w:r>
          </w:p>
        </w:tc>
        <w:tc>
          <w:tcPr>
            <w:tcW w:w="3240" w:type="dxa"/>
            <w:noWrap/>
            <w:vAlign w:val="center"/>
          </w:tcPr>
          <w:p w14:paraId="5D3824F8" w14:textId="203B41BB"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DEF3022" w14:textId="790F0206"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C1673B9" w14:textId="791D6DEC"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7A37132C"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DD19CC3" w14:textId="1C557296"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PE-02</w:t>
            </w:r>
          </w:p>
        </w:tc>
        <w:tc>
          <w:tcPr>
            <w:tcW w:w="3240" w:type="dxa"/>
            <w:noWrap/>
            <w:vAlign w:val="center"/>
          </w:tcPr>
          <w:p w14:paraId="2D77BE02" w14:textId="15199B31"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5C10C0B" w14:textId="1775B558"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9F8007A" w14:textId="029B3610"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170F0C15"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DE76A6F" w14:textId="12637135"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PE-03</w:t>
            </w:r>
          </w:p>
        </w:tc>
        <w:tc>
          <w:tcPr>
            <w:tcW w:w="3240" w:type="dxa"/>
            <w:noWrap/>
            <w:vAlign w:val="center"/>
          </w:tcPr>
          <w:p w14:paraId="21EAEA16" w14:textId="0BFABFE5"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C230597" w14:textId="3488D4F4"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69A4326" w14:textId="7A5BF311"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7AA45AE3"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74F3E19" w14:textId="2DA06C2A"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PE-04</w:t>
            </w:r>
          </w:p>
        </w:tc>
        <w:tc>
          <w:tcPr>
            <w:tcW w:w="3240" w:type="dxa"/>
            <w:noWrap/>
            <w:vAlign w:val="center"/>
          </w:tcPr>
          <w:p w14:paraId="760E0EF5" w14:textId="7E625508"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460D0F5" w14:textId="50E6A106"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13CF588" w14:textId="4C32B8C1"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24253458"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E3FB9AB" w14:textId="1D650294"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PE-05</w:t>
            </w:r>
          </w:p>
        </w:tc>
        <w:tc>
          <w:tcPr>
            <w:tcW w:w="3240" w:type="dxa"/>
            <w:noWrap/>
            <w:vAlign w:val="center"/>
          </w:tcPr>
          <w:p w14:paraId="3DC28AB2" w14:textId="4720A62E"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B4FA3A1" w14:textId="1E6AED08"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94556F0" w14:textId="3D69C9AE"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5F69E9A2"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255D0D0" w14:textId="4A941850"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PE-06</w:t>
            </w:r>
          </w:p>
        </w:tc>
        <w:tc>
          <w:tcPr>
            <w:tcW w:w="3240" w:type="dxa"/>
            <w:noWrap/>
            <w:vAlign w:val="center"/>
          </w:tcPr>
          <w:p w14:paraId="713881EB" w14:textId="2E759A97"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FDD03B8" w14:textId="410EC897"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CE45A52" w14:textId="3B1C2045"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6C202176"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D34D0C7" w14:textId="70B8716A"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PE-08</w:t>
            </w:r>
          </w:p>
        </w:tc>
        <w:tc>
          <w:tcPr>
            <w:tcW w:w="3240" w:type="dxa"/>
            <w:noWrap/>
            <w:vAlign w:val="center"/>
          </w:tcPr>
          <w:p w14:paraId="6E3A55D4" w14:textId="6EE3D230"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EFBA9D0" w14:textId="24C291F7"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7AE7DE2" w14:textId="4FCDC9C6"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223194AB"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7B0AE52" w14:textId="35035DD2"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PE-09</w:t>
            </w:r>
          </w:p>
        </w:tc>
        <w:tc>
          <w:tcPr>
            <w:tcW w:w="3240" w:type="dxa"/>
            <w:noWrap/>
            <w:vAlign w:val="center"/>
          </w:tcPr>
          <w:p w14:paraId="401C3C68" w14:textId="5D3307CC"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646399A" w14:textId="186D9FF5"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F1C77ED" w14:textId="6360ECE9"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35F1E587" w14:textId="77777777" w:rsidTr="003A225A">
        <w:trPr>
          <w:cantSplit/>
          <w:trHeight w:val="373"/>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321283B" w14:textId="09BEF408"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PE-10</w:t>
            </w:r>
          </w:p>
        </w:tc>
        <w:tc>
          <w:tcPr>
            <w:tcW w:w="3240" w:type="dxa"/>
            <w:noWrap/>
            <w:vAlign w:val="center"/>
          </w:tcPr>
          <w:p w14:paraId="0A113D8C" w14:textId="7DA47EFD"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272DCBB" w14:textId="6DCD6EE8"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B8AC69B" w14:textId="7C19332E"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1B3803ED"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BFF2EE2" w14:textId="2AA8B6EF"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PE-11</w:t>
            </w:r>
          </w:p>
        </w:tc>
        <w:tc>
          <w:tcPr>
            <w:tcW w:w="3240" w:type="dxa"/>
            <w:noWrap/>
            <w:vAlign w:val="center"/>
          </w:tcPr>
          <w:p w14:paraId="27B6487A" w14:textId="257EAE97"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70748E3" w14:textId="486BCF76"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D83FAC5" w14:textId="5392F91E"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26E16E14"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EFB62F4" w14:textId="07FCA070"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PE-12</w:t>
            </w:r>
          </w:p>
        </w:tc>
        <w:tc>
          <w:tcPr>
            <w:tcW w:w="3240" w:type="dxa"/>
            <w:noWrap/>
            <w:vAlign w:val="center"/>
          </w:tcPr>
          <w:p w14:paraId="1D100BE6" w14:textId="01A3AA67"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0BA5478E" w14:textId="06B1AA7D"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EB6D39F" w14:textId="33A61CF5"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18953BD8"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148BDA6" w14:textId="7ECCF05B"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PE-13</w:t>
            </w:r>
          </w:p>
        </w:tc>
        <w:tc>
          <w:tcPr>
            <w:tcW w:w="3240" w:type="dxa"/>
            <w:noWrap/>
            <w:vAlign w:val="center"/>
          </w:tcPr>
          <w:p w14:paraId="4EA04E9D" w14:textId="172DC315"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76F4B78C" w14:textId="097C45A4"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5325FE3" w14:textId="712DEA23"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5C65A512"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0257FAC" w14:textId="51A1AA8F"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PE-14</w:t>
            </w:r>
          </w:p>
        </w:tc>
        <w:tc>
          <w:tcPr>
            <w:tcW w:w="3240" w:type="dxa"/>
            <w:noWrap/>
            <w:vAlign w:val="center"/>
          </w:tcPr>
          <w:p w14:paraId="299FB7C9" w14:textId="4219170D"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6F5A6CBD" w14:textId="1FF73BF3"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B0A7CE0" w14:textId="4A57A8E5"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045560E8"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27A7B94" w14:textId="5796252A"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PE-15</w:t>
            </w:r>
          </w:p>
        </w:tc>
        <w:tc>
          <w:tcPr>
            <w:tcW w:w="3240" w:type="dxa"/>
            <w:noWrap/>
            <w:vAlign w:val="center"/>
          </w:tcPr>
          <w:p w14:paraId="6FE3C703" w14:textId="361C9520"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056ADA9" w14:textId="68714D36"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850F1B3" w14:textId="0DF0C2E4"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01C3B9CA"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A7367F1" w14:textId="0191B070"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PE-16</w:t>
            </w:r>
          </w:p>
        </w:tc>
        <w:tc>
          <w:tcPr>
            <w:tcW w:w="3240" w:type="dxa"/>
            <w:noWrap/>
            <w:vAlign w:val="center"/>
          </w:tcPr>
          <w:p w14:paraId="18676337" w14:textId="4D2A7AEC"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51560694" w14:textId="2B2845C5"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C472E2F" w14:textId="758C871C"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23E7B8E5"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CBB1F79" w14:textId="71BA9F73"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PE-17</w:t>
            </w:r>
          </w:p>
        </w:tc>
        <w:tc>
          <w:tcPr>
            <w:tcW w:w="3240" w:type="dxa"/>
            <w:noWrap/>
            <w:vAlign w:val="center"/>
          </w:tcPr>
          <w:p w14:paraId="41B33B6D" w14:textId="1F8403C7"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13FBA69B" w14:textId="528A939A"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8335243" w14:textId="13B2EF14"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41255D36"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BACF9E5" w14:textId="2691ACA8"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lastRenderedPageBreak/>
              <w:t>PS-02</w:t>
            </w:r>
          </w:p>
        </w:tc>
        <w:tc>
          <w:tcPr>
            <w:tcW w:w="3240" w:type="dxa"/>
            <w:noWrap/>
            <w:vAlign w:val="center"/>
          </w:tcPr>
          <w:p w14:paraId="05FB6B5C" w14:textId="3D9967D2"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19525F7F" w14:textId="70369414"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8265206" w14:textId="311E3DD3"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33FE1D95"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175C0D3" w14:textId="4130C55F"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PS-03</w:t>
            </w:r>
          </w:p>
        </w:tc>
        <w:tc>
          <w:tcPr>
            <w:tcW w:w="3240" w:type="dxa"/>
            <w:noWrap/>
            <w:vAlign w:val="center"/>
          </w:tcPr>
          <w:p w14:paraId="2D73412F" w14:textId="07109E70"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39987C72" w14:textId="427A8B47"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9EAE91F" w14:textId="69E99EB6"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2B11BC37"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6C1B65F" w14:textId="239AE8C2"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PS-04</w:t>
            </w:r>
          </w:p>
        </w:tc>
        <w:tc>
          <w:tcPr>
            <w:tcW w:w="3240" w:type="dxa"/>
            <w:noWrap/>
            <w:vAlign w:val="center"/>
          </w:tcPr>
          <w:p w14:paraId="407E1ACD" w14:textId="08E02B8D"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0D6FE78" w14:textId="39FCF9EB"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2ED0CD3" w14:textId="2A527FC9"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1F21880B"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26E6158" w14:textId="1AF3883B"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PS-05</w:t>
            </w:r>
          </w:p>
        </w:tc>
        <w:tc>
          <w:tcPr>
            <w:tcW w:w="3240" w:type="dxa"/>
            <w:noWrap/>
            <w:vAlign w:val="center"/>
          </w:tcPr>
          <w:p w14:paraId="3F99653B" w14:textId="0BBE0844"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ACD505D" w14:textId="1D107728"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190E803" w14:textId="262CBB0C"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5BE0A96E"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46CD660" w14:textId="144FE176"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PS-06</w:t>
            </w:r>
          </w:p>
        </w:tc>
        <w:tc>
          <w:tcPr>
            <w:tcW w:w="3240" w:type="dxa"/>
            <w:noWrap/>
            <w:vAlign w:val="center"/>
          </w:tcPr>
          <w:p w14:paraId="3E690C8C" w14:textId="57892DA7"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F13315F" w14:textId="2CD44772"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E59F388" w14:textId="0E8F5C4A"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47DC0C15"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4D0D912" w14:textId="44A94BF0"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PS-07</w:t>
            </w:r>
          </w:p>
        </w:tc>
        <w:tc>
          <w:tcPr>
            <w:tcW w:w="3240" w:type="dxa"/>
            <w:noWrap/>
            <w:vAlign w:val="center"/>
          </w:tcPr>
          <w:p w14:paraId="6B2467E5" w14:textId="2DD32216"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6EB2ACA8" w14:textId="1C3383F1"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7969B98" w14:textId="0E9599A2"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26DBF5FA"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FC850C0" w14:textId="17CF6F0D"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PS-08</w:t>
            </w:r>
          </w:p>
        </w:tc>
        <w:tc>
          <w:tcPr>
            <w:tcW w:w="3240" w:type="dxa"/>
            <w:noWrap/>
            <w:vAlign w:val="center"/>
          </w:tcPr>
          <w:p w14:paraId="22CECEC3" w14:textId="0BE3FD06"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72DECFBA" w14:textId="6A1A1E0F"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8D3F7F2" w14:textId="4815097F"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6A094931"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F784359" w14:textId="446E849B"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SA-02</w:t>
            </w:r>
          </w:p>
        </w:tc>
        <w:tc>
          <w:tcPr>
            <w:tcW w:w="3240" w:type="dxa"/>
            <w:noWrap/>
            <w:vAlign w:val="center"/>
          </w:tcPr>
          <w:p w14:paraId="23BC8AC5" w14:textId="5EE1F557"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3246E74" w14:textId="7CD899E3"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7AE052B" w14:textId="26B8065B"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5F190B88"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149BF56" w14:textId="1D8DEBF1"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SA-03</w:t>
            </w:r>
          </w:p>
        </w:tc>
        <w:tc>
          <w:tcPr>
            <w:tcW w:w="3240" w:type="dxa"/>
            <w:noWrap/>
            <w:vAlign w:val="center"/>
          </w:tcPr>
          <w:p w14:paraId="053DF441" w14:textId="68A12E27"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4D002F5" w14:textId="2761CF9A"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B0E4FD3" w14:textId="42D603EF"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113920F5"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EDC599A" w14:textId="0A747174"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SA-04</w:t>
            </w:r>
          </w:p>
        </w:tc>
        <w:tc>
          <w:tcPr>
            <w:tcW w:w="3240" w:type="dxa"/>
            <w:noWrap/>
            <w:vAlign w:val="center"/>
          </w:tcPr>
          <w:p w14:paraId="46664E66" w14:textId="3031161B"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DDA76A5" w14:textId="672E2AFD"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1067EBF" w14:textId="76F319B5"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4BD47F7F"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7B219FD" w14:textId="6629CEAA"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SA-05</w:t>
            </w:r>
          </w:p>
        </w:tc>
        <w:tc>
          <w:tcPr>
            <w:tcW w:w="3240" w:type="dxa"/>
            <w:noWrap/>
            <w:vAlign w:val="center"/>
          </w:tcPr>
          <w:p w14:paraId="669BE795" w14:textId="6CEA4D2F"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061035D2" w14:textId="1A8A99DE"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6ED61FA" w14:textId="3B49D559"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6789D124"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22C1683" w14:textId="73A006D2"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SA-08</w:t>
            </w:r>
          </w:p>
        </w:tc>
        <w:tc>
          <w:tcPr>
            <w:tcW w:w="3240" w:type="dxa"/>
            <w:noWrap/>
            <w:vAlign w:val="center"/>
          </w:tcPr>
          <w:p w14:paraId="60685E3A" w14:textId="5D32A524"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1EF3D195" w14:textId="683F1E6C"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ABBF3EF" w14:textId="5224C8FB"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33B819FE"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D29508F" w14:textId="7AF643D8"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SA-09</w:t>
            </w:r>
          </w:p>
        </w:tc>
        <w:tc>
          <w:tcPr>
            <w:tcW w:w="3240" w:type="dxa"/>
            <w:noWrap/>
            <w:vAlign w:val="center"/>
          </w:tcPr>
          <w:p w14:paraId="250448CE" w14:textId="5495B9A4"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3069CBEC" w14:textId="601151A5"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5C0E257" w14:textId="6F350518"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527EE2E6" w14:textId="77777777" w:rsidTr="00407878">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8C9FED0" w14:textId="0EFFB24E"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SA-10</w:t>
            </w:r>
          </w:p>
        </w:tc>
        <w:tc>
          <w:tcPr>
            <w:tcW w:w="3240" w:type="dxa"/>
            <w:noWrap/>
            <w:vAlign w:val="center"/>
          </w:tcPr>
          <w:p w14:paraId="38414DBA" w14:textId="02681921"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3C4F9C15" w14:textId="03657906"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5239E5B" w14:textId="70799567" w:rsidR="00407878" w:rsidRPr="00053BBA" w:rsidRDefault="00407878"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09C8EBF0" w14:textId="77777777" w:rsidTr="00407878">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8D36339" w14:textId="6E98C2B4" w:rsidR="00407878" w:rsidRPr="00053BBA" w:rsidRDefault="00407878" w:rsidP="00D16774">
            <w:pPr>
              <w:jc w:val="center"/>
              <w:rPr>
                <w:rFonts w:ascii="Arial" w:hAnsi="Arial" w:cs="Arial"/>
                <w:color w:val="000000"/>
                <w:sz w:val="22"/>
                <w:szCs w:val="22"/>
              </w:rPr>
            </w:pPr>
            <w:r w:rsidRPr="00053BBA">
              <w:rPr>
                <w:rFonts w:ascii="Arial" w:hAnsi="Arial" w:cs="Arial"/>
                <w:b w:val="0"/>
                <w:bCs w:val="0"/>
                <w:color w:val="000000"/>
                <w:sz w:val="22"/>
                <w:szCs w:val="22"/>
              </w:rPr>
              <w:t>SA-11</w:t>
            </w:r>
          </w:p>
        </w:tc>
        <w:tc>
          <w:tcPr>
            <w:tcW w:w="3240" w:type="dxa"/>
            <w:noWrap/>
            <w:vAlign w:val="center"/>
          </w:tcPr>
          <w:p w14:paraId="10928177" w14:textId="75726AAD"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tcPr>
          <w:p w14:paraId="5F7D5A17" w14:textId="66E65845"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6F61678" w14:textId="584B96D5" w:rsidR="00407878" w:rsidRPr="00053BBA" w:rsidRDefault="00407878"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bl>
    <w:p w14:paraId="3E5A4E8F" w14:textId="77777777" w:rsidR="00407878" w:rsidRPr="00947CDB" w:rsidRDefault="00407878" w:rsidP="00407878">
      <w:pPr>
        <w:pStyle w:val="Caption"/>
        <w:jc w:val="center"/>
        <w:rPr>
          <w:rFonts w:ascii="Arial" w:hAnsi="Arial" w:cs="Arial"/>
        </w:rPr>
      </w:pPr>
      <w:bookmarkStart w:id="41" w:name="_Toc479053420"/>
      <w:bookmarkStart w:id="42" w:name="_Toc489019031"/>
      <w:r w:rsidRPr="00947CDB">
        <w:rPr>
          <w:rFonts w:ascii="Arial" w:hAnsi="Arial" w:cs="Arial"/>
        </w:rPr>
        <w:t>Table 4: Common Control Selection for Quarter 3, 2017</w:t>
      </w:r>
      <w:bookmarkEnd w:id="41"/>
      <w:bookmarkEnd w:id="42"/>
    </w:p>
    <w:p w14:paraId="5BA3B5F4" w14:textId="29849DF1" w:rsidR="00407878" w:rsidRPr="00053BBA" w:rsidRDefault="00407878">
      <w:pPr>
        <w:rPr>
          <w:rFonts w:ascii="Arial" w:hAnsi="Arial" w:cs="Arial"/>
        </w:rPr>
      </w:pPr>
      <w:r w:rsidRPr="00053BBA">
        <w:rPr>
          <w:rFonts w:ascii="Arial" w:hAnsi="Arial" w:cs="Arial"/>
        </w:rPr>
        <w:br w:type="page"/>
      </w:r>
    </w:p>
    <w:p w14:paraId="4B1AE6D3" w14:textId="71883C0E" w:rsidR="00407878" w:rsidRPr="00053BBA" w:rsidRDefault="00407878" w:rsidP="00407878">
      <w:pPr>
        <w:pStyle w:val="Heading1"/>
        <w:rPr>
          <w:rFonts w:ascii="Arial" w:hAnsi="Arial"/>
        </w:rPr>
      </w:pPr>
      <w:bookmarkStart w:id="43" w:name="_Toc489019013"/>
      <w:r w:rsidRPr="00053BBA">
        <w:rPr>
          <w:rFonts w:ascii="Arial" w:hAnsi="Arial"/>
        </w:rPr>
        <w:lastRenderedPageBreak/>
        <w:t>APPENDIX IV</w:t>
      </w:r>
      <w:bookmarkEnd w:id="43"/>
    </w:p>
    <w:p w14:paraId="62161147" w14:textId="2A2572B4" w:rsidR="00407878" w:rsidRDefault="00407878" w:rsidP="00407878">
      <w:pPr>
        <w:pStyle w:val="Heading2"/>
        <w:rPr>
          <w:rFonts w:ascii="Arial" w:hAnsi="Arial" w:cs="Arial"/>
        </w:rPr>
      </w:pPr>
      <w:bookmarkStart w:id="44" w:name="_Toc489019014"/>
      <w:r w:rsidRPr="00053BBA">
        <w:rPr>
          <w:rFonts w:ascii="Arial" w:hAnsi="Arial" w:cs="Arial"/>
        </w:rPr>
        <w:t>Control Testing – Quarter 4</w:t>
      </w:r>
      <w:bookmarkEnd w:id="44"/>
    </w:p>
    <w:p w14:paraId="1B88BD6C" w14:textId="77777777" w:rsidR="00E63C18" w:rsidRPr="00E63C18" w:rsidRDefault="00E63C18" w:rsidP="00E63C18"/>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2060"/>
        <w:gridCol w:w="3330"/>
        <w:gridCol w:w="2880"/>
        <w:gridCol w:w="2524"/>
      </w:tblGrid>
      <w:tr w:rsidR="00007552" w:rsidRPr="00007552" w14:paraId="7D10EA97" w14:textId="77777777" w:rsidTr="00A47C16">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60" w:type="dxa"/>
            <w:tcBorders>
              <w:top w:val="none" w:sz="0" w:space="0" w:color="auto"/>
              <w:bottom w:val="none" w:sz="0" w:space="0" w:color="auto"/>
              <w:right w:val="none" w:sz="0" w:space="0" w:color="auto"/>
            </w:tcBorders>
            <w:noWrap/>
            <w:vAlign w:val="center"/>
            <w:hideMark/>
          </w:tcPr>
          <w:p w14:paraId="399BCA2C" w14:textId="7F0CE464" w:rsidR="00007552" w:rsidRPr="00007552" w:rsidRDefault="00007552" w:rsidP="00D16774">
            <w:pPr>
              <w:jc w:val="center"/>
              <w:rPr>
                <w:rFonts w:ascii="Arial" w:hAnsi="Arial" w:cs="Arial"/>
                <w:color w:val="000000"/>
                <w:sz w:val="22"/>
              </w:rPr>
            </w:pPr>
            <w:r w:rsidRPr="00007552">
              <w:rPr>
                <w:rFonts w:ascii="Arial" w:hAnsi="Arial" w:cs="Arial"/>
                <w:bCs w:val="0"/>
                <w:color w:val="000000"/>
              </w:rPr>
              <w:t>Control Number</w:t>
            </w:r>
          </w:p>
        </w:tc>
        <w:tc>
          <w:tcPr>
            <w:tcW w:w="3330" w:type="dxa"/>
            <w:tcBorders>
              <w:top w:val="none" w:sz="0" w:space="0" w:color="auto"/>
              <w:left w:val="none" w:sz="0" w:space="0" w:color="auto"/>
              <w:bottom w:val="none" w:sz="0" w:space="0" w:color="auto"/>
              <w:right w:val="none" w:sz="0" w:space="0" w:color="auto"/>
            </w:tcBorders>
            <w:noWrap/>
            <w:vAlign w:val="center"/>
            <w:hideMark/>
          </w:tcPr>
          <w:p w14:paraId="28A7DB2B" w14:textId="7EA23214" w:rsidR="00007552" w:rsidRPr="00007552" w:rsidRDefault="00007552" w:rsidP="00D16774">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2"/>
              </w:rPr>
            </w:pPr>
            <w:r w:rsidRPr="00007552">
              <w:rPr>
                <w:rFonts w:ascii="Arial" w:hAnsi="Arial" w:cs="Arial"/>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4A8FCAA6" w14:textId="49FD5310" w:rsidR="00007552" w:rsidRPr="00007552" w:rsidRDefault="00007552" w:rsidP="00D16774">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2"/>
              </w:rPr>
            </w:pPr>
            <w:r w:rsidRPr="00007552">
              <w:rPr>
                <w:rFonts w:ascii="Arial" w:hAnsi="Arial" w:cs="Arial"/>
                <w:bCs w:val="0"/>
                <w:color w:val="000000"/>
              </w:rPr>
              <w:t>Answered this Quarter</w:t>
            </w:r>
          </w:p>
        </w:tc>
        <w:tc>
          <w:tcPr>
            <w:tcW w:w="2524" w:type="dxa"/>
            <w:tcBorders>
              <w:top w:val="none" w:sz="0" w:space="0" w:color="auto"/>
              <w:left w:val="none" w:sz="0" w:space="0" w:color="auto"/>
              <w:bottom w:val="none" w:sz="0" w:space="0" w:color="auto"/>
            </w:tcBorders>
            <w:vAlign w:val="center"/>
          </w:tcPr>
          <w:p w14:paraId="095E2DD5" w14:textId="3D930DB6" w:rsidR="00007552" w:rsidRPr="00007552" w:rsidRDefault="00007552" w:rsidP="00D16774">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2"/>
              </w:rPr>
            </w:pPr>
            <w:r w:rsidRPr="00007552">
              <w:rPr>
                <w:rFonts w:ascii="Arial" w:hAnsi="Arial" w:cs="Arial"/>
                <w:bCs w:val="0"/>
                <w:color w:val="000000"/>
              </w:rPr>
              <w:t>Control Rating</w:t>
            </w:r>
          </w:p>
        </w:tc>
      </w:tr>
      <w:tr w:rsidR="00007552" w:rsidRPr="00053BBA" w14:paraId="22884C84"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0D049520" w14:textId="44D7C69B" w:rsidR="00007552" w:rsidRPr="00053BBA" w:rsidRDefault="00007552" w:rsidP="00D16774">
            <w:pPr>
              <w:jc w:val="center"/>
              <w:rPr>
                <w:rFonts w:ascii="Arial" w:hAnsi="Arial" w:cs="Arial"/>
                <w:b w:val="0"/>
                <w:bCs w:val="0"/>
                <w:color w:val="000000"/>
                <w:sz w:val="22"/>
                <w:szCs w:val="22"/>
              </w:rPr>
            </w:pPr>
            <w:r w:rsidRPr="00053BBA">
              <w:rPr>
                <w:rFonts w:ascii="Arial" w:hAnsi="Arial" w:cs="Arial"/>
                <w:b w:val="0"/>
                <w:bCs w:val="0"/>
                <w:color w:val="000000"/>
                <w:sz w:val="22"/>
                <w:szCs w:val="22"/>
              </w:rPr>
              <w:t>AC-01</w:t>
            </w:r>
          </w:p>
        </w:tc>
        <w:tc>
          <w:tcPr>
            <w:tcW w:w="3330" w:type="dxa"/>
            <w:noWrap/>
            <w:vAlign w:val="center"/>
          </w:tcPr>
          <w:p w14:paraId="03D9A041" w14:textId="6822AD70"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EE596DC" w14:textId="13A61DF2"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524" w:type="dxa"/>
            <w:vAlign w:val="center"/>
          </w:tcPr>
          <w:p w14:paraId="58D94711" w14:textId="3010E822"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07552" w:rsidRPr="00053BBA" w14:paraId="78C2305E"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61EC28A9" w14:textId="4EBACF7C"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AT-01</w:t>
            </w:r>
          </w:p>
        </w:tc>
        <w:tc>
          <w:tcPr>
            <w:tcW w:w="3330" w:type="dxa"/>
            <w:noWrap/>
            <w:vAlign w:val="center"/>
          </w:tcPr>
          <w:p w14:paraId="3BE0CAE3" w14:textId="4DDD4295"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39D44B18" w14:textId="40365DAA"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524" w:type="dxa"/>
            <w:vAlign w:val="center"/>
          </w:tcPr>
          <w:p w14:paraId="2051AF63" w14:textId="7CE38A1C"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07552" w:rsidRPr="00053BBA" w14:paraId="76088A79"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4CC68A52" w14:textId="6B7E96BA"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AT-02</w:t>
            </w:r>
          </w:p>
        </w:tc>
        <w:tc>
          <w:tcPr>
            <w:tcW w:w="3330" w:type="dxa"/>
            <w:noWrap/>
            <w:vAlign w:val="center"/>
          </w:tcPr>
          <w:p w14:paraId="77B55583" w14:textId="4D569CA9"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29E67BF" w14:textId="5DD67E88"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524" w:type="dxa"/>
            <w:vAlign w:val="center"/>
          </w:tcPr>
          <w:p w14:paraId="11FEC642" w14:textId="1B852483"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007552" w:rsidRPr="00053BBA" w14:paraId="73BE9169"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40B53327" w14:textId="334CC7C2"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AT-03</w:t>
            </w:r>
          </w:p>
        </w:tc>
        <w:tc>
          <w:tcPr>
            <w:tcW w:w="3330" w:type="dxa"/>
            <w:noWrap/>
            <w:vAlign w:val="center"/>
          </w:tcPr>
          <w:p w14:paraId="027827ED" w14:textId="225DE6CA"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6A070E2" w14:textId="656A28D0"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524" w:type="dxa"/>
            <w:vAlign w:val="center"/>
          </w:tcPr>
          <w:p w14:paraId="64177A60" w14:textId="035EC2F7"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07552" w:rsidRPr="00053BBA" w14:paraId="1039CB39"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70DD4F7E" w14:textId="449726C8"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AT-04</w:t>
            </w:r>
          </w:p>
        </w:tc>
        <w:tc>
          <w:tcPr>
            <w:tcW w:w="3330" w:type="dxa"/>
            <w:noWrap/>
            <w:vAlign w:val="center"/>
          </w:tcPr>
          <w:p w14:paraId="753F99C5" w14:textId="20B77842"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3FB044B" w14:textId="789494A3"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524" w:type="dxa"/>
            <w:vAlign w:val="center"/>
          </w:tcPr>
          <w:p w14:paraId="6FE0701C" w14:textId="60FD82EC"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007552" w:rsidRPr="00053BBA" w14:paraId="4C46D466"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143616A9" w14:textId="7C6D1840"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AU-01</w:t>
            </w:r>
          </w:p>
        </w:tc>
        <w:tc>
          <w:tcPr>
            <w:tcW w:w="3330" w:type="dxa"/>
            <w:noWrap/>
            <w:vAlign w:val="center"/>
          </w:tcPr>
          <w:p w14:paraId="7A1019C6" w14:textId="72EE91EF"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6B9AC9A" w14:textId="09B0990E"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524" w:type="dxa"/>
            <w:vAlign w:val="center"/>
          </w:tcPr>
          <w:p w14:paraId="2C1F6A89" w14:textId="317FAA2F"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007552" w:rsidRPr="00053BBA" w14:paraId="71170E4A"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544F2399" w14:textId="46D6A1FE"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CA-01</w:t>
            </w:r>
          </w:p>
        </w:tc>
        <w:tc>
          <w:tcPr>
            <w:tcW w:w="3330" w:type="dxa"/>
            <w:noWrap/>
            <w:vAlign w:val="center"/>
          </w:tcPr>
          <w:p w14:paraId="7B15768D" w14:textId="3BA54C9E"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171F47D" w14:textId="14B9167A"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524" w:type="dxa"/>
            <w:vAlign w:val="center"/>
          </w:tcPr>
          <w:p w14:paraId="0BBD1D3B" w14:textId="31BF58A9"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07552" w:rsidRPr="00053BBA" w14:paraId="3C24812D"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1C8C1885" w14:textId="72053277"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CA-02</w:t>
            </w:r>
          </w:p>
        </w:tc>
        <w:tc>
          <w:tcPr>
            <w:tcW w:w="3330" w:type="dxa"/>
            <w:noWrap/>
          </w:tcPr>
          <w:p w14:paraId="45956A47" w14:textId="2E9A68F0"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11D3C">
              <w:rPr>
                <w:rFonts w:ascii="Arial" w:hAnsi="Arial" w:cs="Arial"/>
                <w:color w:val="000000"/>
                <w:sz w:val="22"/>
                <w:szCs w:val="22"/>
              </w:rPr>
              <w:t>Planned Q4 Activity</w:t>
            </w:r>
          </w:p>
        </w:tc>
        <w:tc>
          <w:tcPr>
            <w:tcW w:w="2880" w:type="dxa"/>
            <w:noWrap/>
            <w:vAlign w:val="center"/>
          </w:tcPr>
          <w:p w14:paraId="101AF5F8" w14:textId="55311CFD"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524" w:type="dxa"/>
            <w:vAlign w:val="center"/>
          </w:tcPr>
          <w:p w14:paraId="755AEC34" w14:textId="599C1DD3"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007552" w:rsidRPr="00053BBA" w14:paraId="7124009D"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5F7C5F9B" w14:textId="6727267B"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CA-03</w:t>
            </w:r>
          </w:p>
        </w:tc>
        <w:tc>
          <w:tcPr>
            <w:tcW w:w="3330" w:type="dxa"/>
            <w:noWrap/>
          </w:tcPr>
          <w:p w14:paraId="416CA95B" w14:textId="5EB2E265"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11D3C">
              <w:rPr>
                <w:rFonts w:ascii="Arial" w:hAnsi="Arial" w:cs="Arial"/>
                <w:color w:val="000000"/>
                <w:sz w:val="22"/>
                <w:szCs w:val="22"/>
              </w:rPr>
              <w:t>Planned Q4 Activity</w:t>
            </w:r>
          </w:p>
        </w:tc>
        <w:tc>
          <w:tcPr>
            <w:tcW w:w="2880" w:type="dxa"/>
            <w:noWrap/>
            <w:vAlign w:val="center"/>
          </w:tcPr>
          <w:p w14:paraId="00A9DF0E" w14:textId="2444F8FD"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524" w:type="dxa"/>
            <w:vAlign w:val="center"/>
          </w:tcPr>
          <w:p w14:paraId="0FDECB25" w14:textId="268DAD7A"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007552" w:rsidRPr="00053BBA" w14:paraId="34594F70"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0D3878E4" w14:textId="262C23A1"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CA-05</w:t>
            </w:r>
          </w:p>
        </w:tc>
        <w:tc>
          <w:tcPr>
            <w:tcW w:w="3330" w:type="dxa"/>
            <w:noWrap/>
          </w:tcPr>
          <w:p w14:paraId="4A8289A3" w14:textId="1F148159"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11D3C">
              <w:rPr>
                <w:rFonts w:ascii="Arial" w:hAnsi="Arial" w:cs="Arial"/>
                <w:color w:val="000000"/>
                <w:sz w:val="22"/>
                <w:szCs w:val="22"/>
              </w:rPr>
              <w:t>Planned Q4 Activity</w:t>
            </w:r>
          </w:p>
        </w:tc>
        <w:tc>
          <w:tcPr>
            <w:tcW w:w="2880" w:type="dxa"/>
            <w:noWrap/>
            <w:vAlign w:val="center"/>
          </w:tcPr>
          <w:p w14:paraId="0CE6FEA5" w14:textId="0F1A748C"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524" w:type="dxa"/>
            <w:vAlign w:val="center"/>
          </w:tcPr>
          <w:p w14:paraId="14C3BDE9" w14:textId="7EE41584"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07552" w:rsidRPr="00053BBA" w14:paraId="7EA69351"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61495394" w14:textId="1ACBDF2F"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CA-06</w:t>
            </w:r>
          </w:p>
        </w:tc>
        <w:tc>
          <w:tcPr>
            <w:tcW w:w="3330" w:type="dxa"/>
            <w:noWrap/>
          </w:tcPr>
          <w:p w14:paraId="55183114" w14:textId="4FBDFE4E"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11D3C">
              <w:rPr>
                <w:rFonts w:ascii="Arial" w:hAnsi="Arial" w:cs="Arial"/>
                <w:color w:val="000000"/>
                <w:sz w:val="22"/>
                <w:szCs w:val="22"/>
              </w:rPr>
              <w:t>Planned Q4 Activity</w:t>
            </w:r>
          </w:p>
        </w:tc>
        <w:tc>
          <w:tcPr>
            <w:tcW w:w="2880" w:type="dxa"/>
            <w:noWrap/>
            <w:vAlign w:val="center"/>
          </w:tcPr>
          <w:p w14:paraId="1C1F9DB7" w14:textId="00FF70A6"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524" w:type="dxa"/>
            <w:vAlign w:val="center"/>
          </w:tcPr>
          <w:p w14:paraId="03F239F8" w14:textId="33669218"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007552" w:rsidRPr="00053BBA" w14:paraId="766F7B3B"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576E7B6B" w14:textId="7C59C6ED"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CA-07</w:t>
            </w:r>
          </w:p>
        </w:tc>
        <w:tc>
          <w:tcPr>
            <w:tcW w:w="3330" w:type="dxa"/>
            <w:noWrap/>
          </w:tcPr>
          <w:p w14:paraId="44818E6A" w14:textId="53D53BE4"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11D3C">
              <w:rPr>
                <w:rFonts w:ascii="Arial" w:hAnsi="Arial" w:cs="Arial"/>
                <w:color w:val="000000"/>
                <w:sz w:val="22"/>
                <w:szCs w:val="22"/>
              </w:rPr>
              <w:t>Planned Q4 Activity</w:t>
            </w:r>
          </w:p>
        </w:tc>
        <w:tc>
          <w:tcPr>
            <w:tcW w:w="2880" w:type="dxa"/>
            <w:noWrap/>
            <w:vAlign w:val="center"/>
          </w:tcPr>
          <w:p w14:paraId="39414A7B" w14:textId="61389123"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524" w:type="dxa"/>
            <w:vAlign w:val="center"/>
          </w:tcPr>
          <w:p w14:paraId="18D31F96" w14:textId="45F19D9E"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007552" w:rsidRPr="00053BBA" w14:paraId="5C13C8FB"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2DD77A0D" w14:textId="39D5D868"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CA-09</w:t>
            </w:r>
          </w:p>
        </w:tc>
        <w:tc>
          <w:tcPr>
            <w:tcW w:w="3330" w:type="dxa"/>
            <w:noWrap/>
          </w:tcPr>
          <w:p w14:paraId="3E7202B0" w14:textId="1C66068D"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11D3C">
              <w:rPr>
                <w:rFonts w:ascii="Arial" w:hAnsi="Arial" w:cs="Arial"/>
                <w:color w:val="000000"/>
                <w:sz w:val="22"/>
                <w:szCs w:val="22"/>
              </w:rPr>
              <w:t>Planned Q4 Activity</w:t>
            </w:r>
          </w:p>
        </w:tc>
        <w:tc>
          <w:tcPr>
            <w:tcW w:w="2880" w:type="dxa"/>
            <w:noWrap/>
            <w:vAlign w:val="center"/>
          </w:tcPr>
          <w:p w14:paraId="36DDFC18" w14:textId="6F34B3ED"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524" w:type="dxa"/>
            <w:vAlign w:val="center"/>
          </w:tcPr>
          <w:p w14:paraId="7D1CFC9B" w14:textId="52D27739"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07552" w:rsidRPr="00053BBA" w14:paraId="033863FB"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7E123CFE" w14:textId="16806709"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CM-01</w:t>
            </w:r>
          </w:p>
        </w:tc>
        <w:tc>
          <w:tcPr>
            <w:tcW w:w="3330" w:type="dxa"/>
            <w:noWrap/>
            <w:vAlign w:val="center"/>
          </w:tcPr>
          <w:p w14:paraId="1CBAC720" w14:textId="56CD7634"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475CB00" w14:textId="556D8C4B"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524" w:type="dxa"/>
            <w:vAlign w:val="center"/>
          </w:tcPr>
          <w:p w14:paraId="75F99790" w14:textId="3058B03B"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007552" w:rsidRPr="00053BBA" w14:paraId="51CB7629"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2560409E" w14:textId="627BBC99"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CM-03</w:t>
            </w:r>
          </w:p>
        </w:tc>
        <w:tc>
          <w:tcPr>
            <w:tcW w:w="3330" w:type="dxa"/>
            <w:noWrap/>
            <w:vAlign w:val="center"/>
          </w:tcPr>
          <w:p w14:paraId="789BBC39" w14:textId="38484005"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990CAD9" w14:textId="168C9388"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524" w:type="dxa"/>
            <w:vAlign w:val="center"/>
          </w:tcPr>
          <w:p w14:paraId="12C2AF4A" w14:textId="408A5931"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007552" w:rsidRPr="00053BBA" w14:paraId="5BF17535"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0580D94A" w14:textId="38881914"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CM-04</w:t>
            </w:r>
          </w:p>
        </w:tc>
        <w:tc>
          <w:tcPr>
            <w:tcW w:w="3330" w:type="dxa"/>
            <w:noWrap/>
            <w:vAlign w:val="center"/>
          </w:tcPr>
          <w:p w14:paraId="3B1CAFEB" w14:textId="4E8A3148"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695A183" w14:textId="0DCAEA0F"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524" w:type="dxa"/>
            <w:vAlign w:val="center"/>
          </w:tcPr>
          <w:p w14:paraId="456201F2" w14:textId="708DDFAD"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07552" w:rsidRPr="00053BBA" w14:paraId="54AEFE9A"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592A595B" w14:textId="35974D93"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CM-05</w:t>
            </w:r>
          </w:p>
        </w:tc>
        <w:tc>
          <w:tcPr>
            <w:tcW w:w="3330" w:type="dxa"/>
            <w:noWrap/>
            <w:vAlign w:val="center"/>
          </w:tcPr>
          <w:p w14:paraId="48B2CF80" w14:textId="5F36A969"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ECF3A5E" w14:textId="3AC086FF"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524" w:type="dxa"/>
            <w:vAlign w:val="center"/>
          </w:tcPr>
          <w:p w14:paraId="3EFEEBF5" w14:textId="03D26D8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007552" w:rsidRPr="00053BBA" w14:paraId="4EF4280A"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586A49AA" w14:textId="66768650"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CM-06</w:t>
            </w:r>
          </w:p>
        </w:tc>
        <w:tc>
          <w:tcPr>
            <w:tcW w:w="3330" w:type="dxa"/>
            <w:noWrap/>
            <w:vAlign w:val="center"/>
          </w:tcPr>
          <w:p w14:paraId="0098D1EF" w14:textId="125233F2"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1BA62C5" w14:textId="0AC391B3"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524" w:type="dxa"/>
            <w:vAlign w:val="center"/>
          </w:tcPr>
          <w:p w14:paraId="666BC1BC" w14:textId="3D5897C7"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007552" w:rsidRPr="00053BBA" w14:paraId="1A90742F"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07B0F7F4" w14:textId="5FB51484"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CM-07</w:t>
            </w:r>
          </w:p>
        </w:tc>
        <w:tc>
          <w:tcPr>
            <w:tcW w:w="3330" w:type="dxa"/>
            <w:noWrap/>
            <w:vAlign w:val="center"/>
          </w:tcPr>
          <w:p w14:paraId="2B2509D5" w14:textId="1149527D"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6F70114" w14:textId="612AEE7B"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524" w:type="dxa"/>
            <w:vAlign w:val="center"/>
          </w:tcPr>
          <w:p w14:paraId="0CF127CC" w14:textId="179F9BDB"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07552" w:rsidRPr="00053BBA" w14:paraId="36E2E362"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32C5F5F5" w14:textId="00CCFC5E"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CM-08</w:t>
            </w:r>
          </w:p>
        </w:tc>
        <w:tc>
          <w:tcPr>
            <w:tcW w:w="3330" w:type="dxa"/>
            <w:noWrap/>
            <w:vAlign w:val="center"/>
          </w:tcPr>
          <w:p w14:paraId="6F798B66" w14:textId="679439BA"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4E5A844" w14:textId="3104024D"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524" w:type="dxa"/>
            <w:vAlign w:val="center"/>
          </w:tcPr>
          <w:p w14:paraId="1974F4E0" w14:textId="6D4FFF5A"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007552" w:rsidRPr="00053BBA" w14:paraId="49736A86"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3939EE4F" w14:textId="52BE5FA9"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CM-09</w:t>
            </w:r>
          </w:p>
        </w:tc>
        <w:tc>
          <w:tcPr>
            <w:tcW w:w="3330" w:type="dxa"/>
            <w:noWrap/>
            <w:vAlign w:val="center"/>
          </w:tcPr>
          <w:p w14:paraId="7E782004" w14:textId="09688683"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6171390E" w14:textId="131BABB8"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524" w:type="dxa"/>
            <w:vAlign w:val="center"/>
          </w:tcPr>
          <w:p w14:paraId="4FA6B4D0" w14:textId="7FFFCB00"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07552" w:rsidRPr="00053BBA" w14:paraId="279C18F5"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6BCA8426" w14:textId="4BE6E3C7"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CM-10</w:t>
            </w:r>
          </w:p>
        </w:tc>
        <w:tc>
          <w:tcPr>
            <w:tcW w:w="3330" w:type="dxa"/>
            <w:noWrap/>
            <w:vAlign w:val="center"/>
          </w:tcPr>
          <w:p w14:paraId="533C8E1B" w14:textId="38DFEDB3"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52475A7" w14:textId="276A4CC4"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524" w:type="dxa"/>
            <w:vAlign w:val="center"/>
          </w:tcPr>
          <w:p w14:paraId="72C26B52" w14:textId="2C7BE0C2"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007552" w:rsidRPr="00053BBA" w14:paraId="12D159B2"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2A7645B3" w14:textId="2620C765"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CM-11</w:t>
            </w:r>
          </w:p>
        </w:tc>
        <w:tc>
          <w:tcPr>
            <w:tcW w:w="3330" w:type="dxa"/>
            <w:noWrap/>
            <w:vAlign w:val="center"/>
          </w:tcPr>
          <w:p w14:paraId="165C9D93" w14:textId="3538EDA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A15D70E" w14:textId="0536400B"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524" w:type="dxa"/>
            <w:vAlign w:val="center"/>
          </w:tcPr>
          <w:p w14:paraId="32E83F4E" w14:textId="6D6CE265"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007552" w:rsidRPr="00053BBA" w14:paraId="2F251FFE"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046ACAA6" w14:textId="3BBC572A"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CM-2</w:t>
            </w:r>
          </w:p>
        </w:tc>
        <w:tc>
          <w:tcPr>
            <w:tcW w:w="3330" w:type="dxa"/>
            <w:noWrap/>
            <w:vAlign w:val="center"/>
          </w:tcPr>
          <w:p w14:paraId="0FECF2A3" w14:textId="2508ABF9"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102510C3" w14:textId="54EBCE6E"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524" w:type="dxa"/>
            <w:vAlign w:val="center"/>
          </w:tcPr>
          <w:p w14:paraId="7900CF7E" w14:textId="3559E67B"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07552" w:rsidRPr="00053BBA" w14:paraId="19FE1270"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3E4919A2" w14:textId="77EF1B96"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CP-01</w:t>
            </w:r>
          </w:p>
        </w:tc>
        <w:tc>
          <w:tcPr>
            <w:tcW w:w="3330" w:type="dxa"/>
            <w:noWrap/>
            <w:vAlign w:val="center"/>
          </w:tcPr>
          <w:p w14:paraId="156924D6" w14:textId="132DD3B1"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DB6D611" w14:textId="3016601E"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524" w:type="dxa"/>
            <w:vAlign w:val="center"/>
          </w:tcPr>
          <w:p w14:paraId="6A3F5072" w14:textId="72A14664"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007552" w:rsidRPr="00053BBA" w14:paraId="5A65E83B"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4316112E" w14:textId="1B93A49D"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IA-01</w:t>
            </w:r>
          </w:p>
        </w:tc>
        <w:tc>
          <w:tcPr>
            <w:tcW w:w="3330" w:type="dxa"/>
            <w:noWrap/>
            <w:vAlign w:val="center"/>
          </w:tcPr>
          <w:p w14:paraId="409DD7EB" w14:textId="5DEA8679"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27133C8" w14:textId="23290F71"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524" w:type="dxa"/>
            <w:vAlign w:val="center"/>
          </w:tcPr>
          <w:p w14:paraId="4BDC383A" w14:textId="2D800413"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007552" w:rsidRPr="00053BBA" w14:paraId="4AF4B717"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128B0424" w14:textId="6B46E2B3"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IR-01</w:t>
            </w:r>
          </w:p>
        </w:tc>
        <w:tc>
          <w:tcPr>
            <w:tcW w:w="3330" w:type="dxa"/>
            <w:noWrap/>
            <w:vAlign w:val="center"/>
          </w:tcPr>
          <w:p w14:paraId="7A2A9159" w14:textId="0F07A61E"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E16ECFB" w14:textId="5CE37DDF"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524" w:type="dxa"/>
            <w:vAlign w:val="center"/>
          </w:tcPr>
          <w:p w14:paraId="608E3784" w14:textId="0123FE68"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07552" w:rsidRPr="00053BBA" w14:paraId="4628CCF8"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2920DC07" w14:textId="4C2A3F77"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MA-01</w:t>
            </w:r>
          </w:p>
        </w:tc>
        <w:tc>
          <w:tcPr>
            <w:tcW w:w="3330" w:type="dxa"/>
            <w:noWrap/>
            <w:vAlign w:val="center"/>
          </w:tcPr>
          <w:p w14:paraId="6CA5B6E2" w14:textId="049DCE88"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C65DABD" w14:textId="2451ED40"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524" w:type="dxa"/>
            <w:vAlign w:val="center"/>
          </w:tcPr>
          <w:p w14:paraId="5A854805" w14:textId="1E7FB510"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007552" w:rsidRPr="00053BBA" w14:paraId="3BD0148F"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264C282D" w14:textId="3041E7A1"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MP-01</w:t>
            </w:r>
          </w:p>
        </w:tc>
        <w:tc>
          <w:tcPr>
            <w:tcW w:w="3330" w:type="dxa"/>
            <w:noWrap/>
            <w:vAlign w:val="center"/>
          </w:tcPr>
          <w:p w14:paraId="52AE1745" w14:textId="59BF6FBF"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BBF927F" w14:textId="15B7319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524" w:type="dxa"/>
            <w:vAlign w:val="center"/>
          </w:tcPr>
          <w:p w14:paraId="7F640992" w14:textId="622A8EDA"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007552" w:rsidRPr="00053BBA" w14:paraId="1DA40DDB"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38B188CB" w14:textId="3F3814EA" w:rsidR="00007552" w:rsidRPr="00053BBA" w:rsidRDefault="00007552" w:rsidP="00D16774">
            <w:pPr>
              <w:jc w:val="center"/>
              <w:rPr>
                <w:rFonts w:ascii="Arial" w:hAnsi="Arial" w:cs="Arial"/>
                <w:color w:val="000000"/>
                <w:sz w:val="22"/>
                <w:szCs w:val="22"/>
              </w:rPr>
            </w:pPr>
            <w:r w:rsidRPr="00053BBA">
              <w:rPr>
                <w:rFonts w:ascii="Arial" w:hAnsi="Arial" w:cs="Arial"/>
                <w:b w:val="0"/>
                <w:bCs w:val="0"/>
                <w:color w:val="000000"/>
                <w:sz w:val="22"/>
                <w:szCs w:val="22"/>
              </w:rPr>
              <w:t>PE-01</w:t>
            </w:r>
          </w:p>
        </w:tc>
        <w:tc>
          <w:tcPr>
            <w:tcW w:w="3330" w:type="dxa"/>
            <w:noWrap/>
            <w:vAlign w:val="center"/>
          </w:tcPr>
          <w:p w14:paraId="0DD99B3B" w14:textId="0D1A5826"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024E4D9" w14:textId="0F6F3A1E"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524" w:type="dxa"/>
            <w:vAlign w:val="center"/>
          </w:tcPr>
          <w:p w14:paraId="526C3E6F" w14:textId="650517CF"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07552" w:rsidRPr="00053BBA" w14:paraId="45315133"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55053D22" w14:textId="46B45018" w:rsidR="00007552" w:rsidRPr="00053BBA" w:rsidRDefault="00007552" w:rsidP="00D16774">
            <w:pPr>
              <w:jc w:val="center"/>
              <w:rPr>
                <w:rFonts w:ascii="Arial" w:hAnsi="Arial" w:cs="Arial"/>
                <w:b w:val="0"/>
                <w:bCs w:val="0"/>
                <w:color w:val="000000"/>
                <w:sz w:val="22"/>
                <w:szCs w:val="22"/>
              </w:rPr>
            </w:pPr>
            <w:r w:rsidRPr="00053BBA">
              <w:rPr>
                <w:rFonts w:ascii="Arial" w:hAnsi="Arial" w:cs="Arial"/>
                <w:b w:val="0"/>
                <w:bCs w:val="0"/>
                <w:color w:val="000000"/>
                <w:sz w:val="22"/>
                <w:szCs w:val="22"/>
              </w:rPr>
              <w:t>PL-01</w:t>
            </w:r>
          </w:p>
        </w:tc>
        <w:tc>
          <w:tcPr>
            <w:tcW w:w="3330" w:type="dxa"/>
            <w:noWrap/>
            <w:vAlign w:val="center"/>
          </w:tcPr>
          <w:p w14:paraId="45071173" w14:textId="0E717B98"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3B354949" w14:textId="7777777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524" w:type="dxa"/>
            <w:vAlign w:val="center"/>
          </w:tcPr>
          <w:p w14:paraId="06494D90" w14:textId="7777777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07552" w:rsidRPr="00053BBA" w14:paraId="5A508486"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1004DABC" w14:textId="329F25A6" w:rsidR="00007552" w:rsidRPr="00053BBA" w:rsidRDefault="00007552" w:rsidP="00D16774">
            <w:pPr>
              <w:jc w:val="center"/>
              <w:rPr>
                <w:rFonts w:ascii="Arial" w:hAnsi="Arial" w:cs="Arial"/>
                <w:b w:val="0"/>
                <w:bCs w:val="0"/>
                <w:color w:val="000000"/>
                <w:sz w:val="22"/>
                <w:szCs w:val="22"/>
              </w:rPr>
            </w:pPr>
            <w:r w:rsidRPr="00053BBA">
              <w:rPr>
                <w:rFonts w:ascii="Arial" w:hAnsi="Arial" w:cs="Arial"/>
                <w:b w:val="0"/>
                <w:bCs w:val="0"/>
                <w:color w:val="000000"/>
                <w:sz w:val="22"/>
                <w:szCs w:val="22"/>
              </w:rPr>
              <w:lastRenderedPageBreak/>
              <w:t>PS-01</w:t>
            </w:r>
          </w:p>
        </w:tc>
        <w:tc>
          <w:tcPr>
            <w:tcW w:w="3330" w:type="dxa"/>
            <w:noWrap/>
            <w:vAlign w:val="center"/>
          </w:tcPr>
          <w:p w14:paraId="25482388" w14:textId="1E742A52"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B87EBF3" w14:textId="77777777"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524" w:type="dxa"/>
            <w:vAlign w:val="center"/>
          </w:tcPr>
          <w:p w14:paraId="0873B76D" w14:textId="77777777"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07552" w:rsidRPr="00053BBA" w14:paraId="6533C008"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5DF8DDCC" w14:textId="69885D89" w:rsidR="00007552" w:rsidRPr="00053BBA" w:rsidRDefault="00007552" w:rsidP="00D16774">
            <w:pPr>
              <w:jc w:val="center"/>
              <w:rPr>
                <w:rFonts w:ascii="Arial" w:hAnsi="Arial" w:cs="Arial"/>
                <w:b w:val="0"/>
                <w:bCs w:val="0"/>
                <w:color w:val="000000"/>
                <w:sz w:val="22"/>
                <w:szCs w:val="22"/>
              </w:rPr>
            </w:pPr>
            <w:r w:rsidRPr="00053BBA">
              <w:rPr>
                <w:rFonts w:ascii="Arial" w:hAnsi="Arial" w:cs="Arial"/>
                <w:b w:val="0"/>
                <w:bCs w:val="0"/>
                <w:color w:val="000000"/>
                <w:sz w:val="22"/>
                <w:szCs w:val="22"/>
              </w:rPr>
              <w:t>RA-01</w:t>
            </w:r>
          </w:p>
        </w:tc>
        <w:tc>
          <w:tcPr>
            <w:tcW w:w="3330" w:type="dxa"/>
            <w:noWrap/>
            <w:vAlign w:val="center"/>
          </w:tcPr>
          <w:p w14:paraId="2F61C223" w14:textId="2F793121"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4618930" w14:textId="7777777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524" w:type="dxa"/>
            <w:vAlign w:val="center"/>
          </w:tcPr>
          <w:p w14:paraId="3CD8D36D" w14:textId="7777777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07552" w:rsidRPr="00053BBA" w14:paraId="4086759D"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0D5ADF08" w14:textId="575E8917" w:rsidR="00007552" w:rsidRPr="00053BBA" w:rsidRDefault="00007552" w:rsidP="00D16774">
            <w:pPr>
              <w:jc w:val="center"/>
              <w:rPr>
                <w:rFonts w:ascii="Arial" w:hAnsi="Arial" w:cs="Arial"/>
                <w:b w:val="0"/>
                <w:bCs w:val="0"/>
                <w:color w:val="000000"/>
                <w:sz w:val="22"/>
                <w:szCs w:val="22"/>
              </w:rPr>
            </w:pPr>
            <w:r w:rsidRPr="00053BBA">
              <w:rPr>
                <w:rFonts w:ascii="Arial" w:hAnsi="Arial" w:cs="Arial"/>
                <w:b w:val="0"/>
                <w:bCs w:val="0"/>
                <w:color w:val="000000"/>
                <w:sz w:val="22"/>
                <w:szCs w:val="22"/>
              </w:rPr>
              <w:t>RA-02</w:t>
            </w:r>
          </w:p>
        </w:tc>
        <w:tc>
          <w:tcPr>
            <w:tcW w:w="3330" w:type="dxa"/>
            <w:noWrap/>
          </w:tcPr>
          <w:p w14:paraId="722AED80" w14:textId="60BE29D8"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D444EC">
              <w:rPr>
                <w:rFonts w:ascii="Arial" w:hAnsi="Arial" w:cs="Arial"/>
                <w:color w:val="000000"/>
                <w:sz w:val="22"/>
                <w:szCs w:val="22"/>
              </w:rPr>
              <w:t>Planned Q4 Activity</w:t>
            </w:r>
          </w:p>
        </w:tc>
        <w:tc>
          <w:tcPr>
            <w:tcW w:w="2880" w:type="dxa"/>
            <w:noWrap/>
            <w:vAlign w:val="center"/>
          </w:tcPr>
          <w:p w14:paraId="73E63F28" w14:textId="77777777"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524" w:type="dxa"/>
            <w:vAlign w:val="center"/>
          </w:tcPr>
          <w:p w14:paraId="6311E4E1" w14:textId="77777777"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07552" w:rsidRPr="00053BBA" w14:paraId="722DD926"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015AD4C4" w14:textId="7A583249" w:rsidR="00007552" w:rsidRPr="00053BBA" w:rsidRDefault="00007552" w:rsidP="00D16774">
            <w:pPr>
              <w:jc w:val="center"/>
              <w:rPr>
                <w:rFonts w:ascii="Arial" w:hAnsi="Arial" w:cs="Arial"/>
                <w:b w:val="0"/>
                <w:bCs w:val="0"/>
                <w:color w:val="000000"/>
                <w:sz w:val="22"/>
                <w:szCs w:val="22"/>
              </w:rPr>
            </w:pPr>
            <w:r w:rsidRPr="00053BBA">
              <w:rPr>
                <w:rFonts w:ascii="Arial" w:hAnsi="Arial" w:cs="Arial"/>
                <w:b w:val="0"/>
                <w:bCs w:val="0"/>
                <w:color w:val="000000"/>
                <w:sz w:val="22"/>
                <w:szCs w:val="22"/>
              </w:rPr>
              <w:t>RA-03</w:t>
            </w:r>
          </w:p>
        </w:tc>
        <w:tc>
          <w:tcPr>
            <w:tcW w:w="3330" w:type="dxa"/>
            <w:noWrap/>
          </w:tcPr>
          <w:p w14:paraId="14A116AF" w14:textId="248E0D29"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D444EC">
              <w:rPr>
                <w:rFonts w:ascii="Arial" w:hAnsi="Arial" w:cs="Arial"/>
                <w:color w:val="000000"/>
                <w:sz w:val="22"/>
                <w:szCs w:val="22"/>
              </w:rPr>
              <w:t>Planned Q4 Activity</w:t>
            </w:r>
          </w:p>
        </w:tc>
        <w:tc>
          <w:tcPr>
            <w:tcW w:w="2880" w:type="dxa"/>
            <w:noWrap/>
            <w:vAlign w:val="center"/>
          </w:tcPr>
          <w:p w14:paraId="02EFE2E3" w14:textId="7777777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524" w:type="dxa"/>
            <w:vAlign w:val="center"/>
          </w:tcPr>
          <w:p w14:paraId="47DFDCFE" w14:textId="7777777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07552" w:rsidRPr="00053BBA" w14:paraId="06CA3A5F"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63F069EF" w14:textId="789BB46F" w:rsidR="00007552" w:rsidRPr="00053BBA" w:rsidRDefault="00007552" w:rsidP="00D16774">
            <w:pPr>
              <w:jc w:val="center"/>
              <w:rPr>
                <w:rFonts w:ascii="Arial" w:hAnsi="Arial" w:cs="Arial"/>
                <w:b w:val="0"/>
                <w:bCs w:val="0"/>
                <w:color w:val="000000"/>
                <w:sz w:val="22"/>
                <w:szCs w:val="22"/>
              </w:rPr>
            </w:pPr>
            <w:r w:rsidRPr="00053BBA">
              <w:rPr>
                <w:rFonts w:ascii="Arial" w:hAnsi="Arial" w:cs="Arial"/>
                <w:b w:val="0"/>
                <w:bCs w:val="0"/>
                <w:color w:val="000000"/>
                <w:sz w:val="22"/>
                <w:szCs w:val="22"/>
              </w:rPr>
              <w:t>RA-05</w:t>
            </w:r>
          </w:p>
        </w:tc>
        <w:tc>
          <w:tcPr>
            <w:tcW w:w="3330" w:type="dxa"/>
            <w:noWrap/>
          </w:tcPr>
          <w:p w14:paraId="191CDBA8" w14:textId="0865FEAA"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D444EC">
              <w:rPr>
                <w:rFonts w:ascii="Arial" w:hAnsi="Arial" w:cs="Arial"/>
                <w:color w:val="000000"/>
                <w:sz w:val="22"/>
                <w:szCs w:val="22"/>
              </w:rPr>
              <w:t>Planned Q4 Activity</w:t>
            </w:r>
          </w:p>
        </w:tc>
        <w:tc>
          <w:tcPr>
            <w:tcW w:w="2880" w:type="dxa"/>
            <w:noWrap/>
            <w:vAlign w:val="center"/>
          </w:tcPr>
          <w:p w14:paraId="032369BE" w14:textId="77777777"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524" w:type="dxa"/>
            <w:vAlign w:val="center"/>
          </w:tcPr>
          <w:p w14:paraId="009C49DC" w14:textId="77777777"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07552" w:rsidRPr="00053BBA" w14:paraId="7AF60CAA"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172DF087" w14:textId="4BE76872" w:rsidR="00007552" w:rsidRPr="00053BBA" w:rsidRDefault="00007552" w:rsidP="00D16774">
            <w:pPr>
              <w:jc w:val="center"/>
              <w:rPr>
                <w:rFonts w:ascii="Arial" w:hAnsi="Arial" w:cs="Arial"/>
                <w:b w:val="0"/>
                <w:bCs w:val="0"/>
                <w:color w:val="000000"/>
                <w:sz w:val="22"/>
                <w:szCs w:val="22"/>
              </w:rPr>
            </w:pPr>
            <w:r w:rsidRPr="00053BBA">
              <w:rPr>
                <w:rFonts w:ascii="Arial" w:hAnsi="Arial" w:cs="Arial"/>
                <w:b w:val="0"/>
                <w:bCs w:val="0"/>
                <w:color w:val="000000"/>
                <w:sz w:val="22"/>
                <w:szCs w:val="22"/>
              </w:rPr>
              <w:t>SA-01</w:t>
            </w:r>
          </w:p>
        </w:tc>
        <w:tc>
          <w:tcPr>
            <w:tcW w:w="3330" w:type="dxa"/>
            <w:noWrap/>
            <w:vAlign w:val="center"/>
          </w:tcPr>
          <w:p w14:paraId="58711D3A" w14:textId="079EA918"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67B1039" w14:textId="7777777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524" w:type="dxa"/>
            <w:vAlign w:val="center"/>
          </w:tcPr>
          <w:p w14:paraId="3A2A11B5" w14:textId="7777777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07552" w:rsidRPr="00053BBA" w14:paraId="70AEE218" w14:textId="77777777" w:rsidTr="00A47C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4C50D3A3" w14:textId="6CC9C2BA" w:rsidR="00007552" w:rsidRPr="00053BBA" w:rsidRDefault="00007552" w:rsidP="00D16774">
            <w:pPr>
              <w:jc w:val="center"/>
              <w:rPr>
                <w:rFonts w:ascii="Arial" w:hAnsi="Arial" w:cs="Arial"/>
                <w:b w:val="0"/>
                <w:bCs w:val="0"/>
                <w:color w:val="000000"/>
                <w:sz w:val="22"/>
                <w:szCs w:val="22"/>
              </w:rPr>
            </w:pPr>
            <w:r w:rsidRPr="00053BBA">
              <w:rPr>
                <w:rFonts w:ascii="Arial" w:hAnsi="Arial" w:cs="Arial"/>
                <w:b w:val="0"/>
                <w:bCs w:val="0"/>
                <w:color w:val="000000"/>
                <w:sz w:val="22"/>
                <w:szCs w:val="22"/>
              </w:rPr>
              <w:t>SC-01</w:t>
            </w:r>
          </w:p>
        </w:tc>
        <w:tc>
          <w:tcPr>
            <w:tcW w:w="3330" w:type="dxa"/>
            <w:noWrap/>
            <w:vAlign w:val="center"/>
          </w:tcPr>
          <w:p w14:paraId="53D3F40C" w14:textId="13403E94"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546566A" w14:textId="77777777"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524" w:type="dxa"/>
            <w:vAlign w:val="center"/>
          </w:tcPr>
          <w:p w14:paraId="766DE31E" w14:textId="77777777" w:rsidR="00007552" w:rsidRPr="00053BBA" w:rsidRDefault="00007552" w:rsidP="00D1677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07552" w:rsidRPr="00053BBA" w14:paraId="0E889A7B" w14:textId="77777777" w:rsidTr="00A47C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60" w:type="dxa"/>
            <w:vAlign w:val="center"/>
          </w:tcPr>
          <w:p w14:paraId="002497A7" w14:textId="22AD618D" w:rsidR="00007552" w:rsidRPr="00053BBA" w:rsidRDefault="00007552" w:rsidP="00D16774">
            <w:pPr>
              <w:jc w:val="center"/>
              <w:rPr>
                <w:rFonts w:ascii="Arial" w:hAnsi="Arial" w:cs="Arial"/>
                <w:b w:val="0"/>
                <w:bCs w:val="0"/>
                <w:color w:val="000000"/>
                <w:sz w:val="22"/>
                <w:szCs w:val="22"/>
              </w:rPr>
            </w:pPr>
            <w:r w:rsidRPr="00053BBA">
              <w:rPr>
                <w:rFonts w:ascii="Arial" w:hAnsi="Arial" w:cs="Arial"/>
                <w:b w:val="0"/>
                <w:bCs w:val="0"/>
                <w:color w:val="000000"/>
                <w:sz w:val="22"/>
                <w:szCs w:val="22"/>
              </w:rPr>
              <w:t>SI-01</w:t>
            </w:r>
          </w:p>
        </w:tc>
        <w:tc>
          <w:tcPr>
            <w:tcW w:w="3330" w:type="dxa"/>
            <w:noWrap/>
            <w:vAlign w:val="center"/>
          </w:tcPr>
          <w:p w14:paraId="16DA888F" w14:textId="70841105"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8B593D7" w14:textId="7777777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524" w:type="dxa"/>
            <w:vAlign w:val="center"/>
          </w:tcPr>
          <w:p w14:paraId="48F588A9" w14:textId="77777777" w:rsidR="00007552" w:rsidRPr="00053BBA" w:rsidRDefault="00007552" w:rsidP="00D1677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bl>
    <w:p w14:paraId="42D2F4F6" w14:textId="77777777" w:rsidR="00437084" w:rsidRPr="00947CDB" w:rsidRDefault="00437084" w:rsidP="00437084">
      <w:pPr>
        <w:pStyle w:val="Caption"/>
        <w:jc w:val="center"/>
        <w:rPr>
          <w:rFonts w:ascii="Arial" w:hAnsi="Arial" w:cs="Arial"/>
        </w:rPr>
      </w:pPr>
      <w:bookmarkStart w:id="45" w:name="_Toc479053421"/>
      <w:bookmarkStart w:id="46" w:name="_Toc489019032"/>
      <w:r w:rsidRPr="00947CDB">
        <w:rPr>
          <w:rFonts w:ascii="Arial" w:hAnsi="Arial" w:cs="Arial"/>
        </w:rPr>
        <w:t>Table 5: Common Control Selection for Quarter 4, 2017</w:t>
      </w:r>
      <w:bookmarkEnd w:id="45"/>
      <w:bookmarkEnd w:id="46"/>
    </w:p>
    <w:p w14:paraId="5FABDFCB" w14:textId="286D3078" w:rsidR="00811D4F" w:rsidRPr="00053BBA" w:rsidRDefault="00811D4F">
      <w:pPr>
        <w:rPr>
          <w:rFonts w:ascii="Arial" w:hAnsi="Arial" w:cs="Arial"/>
        </w:rPr>
      </w:pPr>
      <w:r w:rsidRPr="00053BBA">
        <w:rPr>
          <w:rFonts w:ascii="Arial" w:hAnsi="Arial" w:cs="Arial"/>
        </w:rPr>
        <w:br w:type="page"/>
      </w:r>
    </w:p>
    <w:p w14:paraId="55BB7473" w14:textId="77777777" w:rsidR="004561D6" w:rsidRPr="00053BBA" w:rsidRDefault="004561D6" w:rsidP="004561D6">
      <w:pPr>
        <w:pStyle w:val="Heading1"/>
        <w:rPr>
          <w:rFonts w:ascii="Arial" w:hAnsi="Arial"/>
        </w:rPr>
      </w:pPr>
      <w:bookmarkStart w:id="47" w:name="_Toc487534024"/>
      <w:bookmarkStart w:id="48" w:name="_Toc489019015"/>
      <w:r w:rsidRPr="00053BBA">
        <w:rPr>
          <w:rFonts w:ascii="Arial" w:hAnsi="Arial"/>
        </w:rPr>
        <w:lastRenderedPageBreak/>
        <w:t>APPENDIX V</w:t>
      </w:r>
      <w:bookmarkEnd w:id="47"/>
      <w:bookmarkEnd w:id="48"/>
    </w:p>
    <w:p w14:paraId="136F3E7D" w14:textId="77777777" w:rsidR="004561D6" w:rsidRPr="00A45C0C" w:rsidRDefault="004561D6" w:rsidP="004561D6">
      <w:pPr>
        <w:pStyle w:val="Heading2"/>
        <w:rPr>
          <w:rFonts w:ascii="Arial" w:hAnsi="Arial" w:cs="Arial"/>
        </w:rPr>
      </w:pPr>
      <w:bookmarkStart w:id="49" w:name="_Toc487534025"/>
      <w:bookmarkStart w:id="50" w:name="_Toc489019016"/>
      <w:r w:rsidRPr="00A45C0C">
        <w:rPr>
          <w:rFonts w:ascii="Arial" w:hAnsi="Arial" w:cs="Arial"/>
        </w:rPr>
        <w:t>Control Testing – 2017</w:t>
      </w:r>
      <w:bookmarkEnd w:id="49"/>
      <w:bookmarkEnd w:id="50"/>
    </w:p>
    <w:p w14:paraId="2DBD0BAA" w14:textId="77777777" w:rsidR="004561D6" w:rsidRPr="00053BBA" w:rsidRDefault="004561D6" w:rsidP="004561D6">
      <w:pPr>
        <w:rPr>
          <w:rFonts w:ascii="Arial" w:hAnsi="Arial" w:cs="Arial"/>
        </w:rPr>
      </w:pPr>
    </w:p>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4561D6" w:rsidRPr="00E63C18" w14:paraId="07DAD2B8" w14:textId="77777777" w:rsidTr="004561D6">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487552D2" w14:textId="77777777" w:rsidR="004561D6" w:rsidRPr="00E63C18" w:rsidRDefault="004561D6" w:rsidP="004561D6">
            <w:pPr>
              <w:jc w:val="center"/>
              <w:rPr>
                <w:rFonts w:ascii="Arial" w:hAnsi="Arial" w:cs="Arial"/>
                <w:color w:val="000000"/>
                <w:sz w:val="22"/>
                <w:szCs w:val="22"/>
              </w:rPr>
            </w:pPr>
            <w:r w:rsidRPr="00E63C18">
              <w:rPr>
                <w:rFonts w:ascii="Arial" w:hAnsi="Arial" w:cs="Arial"/>
                <w:bCs w:val="0"/>
                <w:color w:val="000000"/>
                <w:sz w:val="22"/>
                <w:szCs w:val="22"/>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57F728DD" w14:textId="77777777" w:rsidR="004561D6" w:rsidRPr="00E63C18" w:rsidRDefault="004561D6" w:rsidP="004561D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2"/>
                <w:szCs w:val="22"/>
              </w:rPr>
            </w:pPr>
            <w:r w:rsidRPr="00E63C18">
              <w:rPr>
                <w:rFonts w:ascii="Arial" w:hAnsi="Arial" w:cs="Arial"/>
                <w:bCs w:val="0"/>
                <w:color w:val="000000"/>
                <w:sz w:val="22"/>
                <w:szCs w:val="22"/>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3FE799AD" w14:textId="77777777" w:rsidR="004561D6" w:rsidRPr="00E63C18" w:rsidRDefault="004561D6" w:rsidP="004561D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2"/>
                <w:szCs w:val="22"/>
              </w:rPr>
            </w:pPr>
            <w:r w:rsidRPr="00E63C18">
              <w:rPr>
                <w:rFonts w:ascii="Arial" w:hAnsi="Arial" w:cs="Arial"/>
                <w:bCs w:val="0"/>
                <w:color w:val="000000"/>
                <w:sz w:val="22"/>
                <w:szCs w:val="22"/>
              </w:rPr>
              <w:t>Answered this Quarter</w:t>
            </w:r>
          </w:p>
        </w:tc>
        <w:tc>
          <w:tcPr>
            <w:tcW w:w="2697" w:type="dxa"/>
            <w:tcBorders>
              <w:top w:val="none" w:sz="0" w:space="0" w:color="auto"/>
              <w:left w:val="none" w:sz="0" w:space="0" w:color="auto"/>
              <w:bottom w:val="none" w:sz="0" w:space="0" w:color="auto"/>
            </w:tcBorders>
            <w:vAlign w:val="center"/>
          </w:tcPr>
          <w:p w14:paraId="32FF5133" w14:textId="77777777" w:rsidR="004561D6" w:rsidRPr="00E63C18" w:rsidRDefault="004561D6" w:rsidP="004561D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2"/>
                <w:szCs w:val="22"/>
              </w:rPr>
            </w:pPr>
            <w:r w:rsidRPr="00E63C18">
              <w:rPr>
                <w:rFonts w:ascii="Arial" w:hAnsi="Arial" w:cs="Arial"/>
                <w:bCs w:val="0"/>
                <w:color w:val="000000"/>
                <w:sz w:val="22"/>
                <w:szCs w:val="22"/>
              </w:rPr>
              <w:t>Control Rating</w:t>
            </w:r>
          </w:p>
        </w:tc>
      </w:tr>
      <w:tr w:rsidR="004561D6" w:rsidRPr="00E63C18" w14:paraId="3458E6CF"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0D2915E" w14:textId="77777777" w:rsidR="004561D6" w:rsidRPr="00E63C18" w:rsidRDefault="004561D6"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AC-01</w:t>
            </w:r>
          </w:p>
        </w:tc>
        <w:tc>
          <w:tcPr>
            <w:tcW w:w="3240" w:type="dxa"/>
            <w:noWrap/>
            <w:vAlign w:val="center"/>
          </w:tcPr>
          <w:p w14:paraId="591FA9A6"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2EBC31BA"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4CC800B"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AC467A" w:rsidRPr="00E63C18" w14:paraId="73AAAB71"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19B719C" w14:textId="77777777" w:rsidR="00AC467A" w:rsidRPr="00E63C18" w:rsidRDefault="00AC467A" w:rsidP="004561D6">
            <w:pPr>
              <w:jc w:val="center"/>
              <w:rPr>
                <w:rFonts w:ascii="Arial" w:hAnsi="Arial" w:cs="Arial"/>
                <w:color w:val="000000"/>
                <w:sz w:val="22"/>
                <w:szCs w:val="22"/>
              </w:rPr>
            </w:pPr>
            <w:r w:rsidRPr="00E63C18">
              <w:rPr>
                <w:rFonts w:ascii="Arial" w:hAnsi="Arial" w:cs="Arial"/>
                <w:b w:val="0"/>
                <w:bCs w:val="0"/>
                <w:color w:val="000000"/>
                <w:sz w:val="22"/>
                <w:szCs w:val="22"/>
              </w:rPr>
              <w:t>AC-02</w:t>
            </w:r>
          </w:p>
        </w:tc>
        <w:tc>
          <w:tcPr>
            <w:tcW w:w="3240" w:type="dxa"/>
            <w:noWrap/>
            <w:vAlign w:val="center"/>
          </w:tcPr>
          <w:p w14:paraId="5362426A" w14:textId="77777777" w:rsidR="00AC467A" w:rsidRPr="00E63C18" w:rsidRDefault="00AC467A"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7B9AC70D" w14:textId="4F471EF4" w:rsidR="00AC467A" w:rsidRPr="00E63C18" w:rsidRDefault="00AC467A"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7BD34929" w14:textId="76F02C24" w:rsidR="00AC467A" w:rsidRPr="00E63C18" w:rsidRDefault="00AC467A" w:rsidP="00D96B9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1C6EEC" w:rsidRPr="00E63C18" w14:paraId="4CA80FE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580107F" w14:textId="18E554FC" w:rsidR="001C6EEC" w:rsidRPr="00E63C18" w:rsidRDefault="001C6EEC" w:rsidP="004561D6">
            <w:pPr>
              <w:jc w:val="center"/>
              <w:rPr>
                <w:rFonts w:ascii="Arial" w:hAnsi="Arial" w:cs="Arial"/>
                <w:color w:val="000000"/>
                <w:sz w:val="22"/>
                <w:szCs w:val="22"/>
              </w:rPr>
            </w:pPr>
            <w:r w:rsidRPr="00E63C18">
              <w:rPr>
                <w:rFonts w:ascii="Arial" w:hAnsi="Arial" w:cs="Arial"/>
                <w:b w:val="0"/>
                <w:bCs w:val="0"/>
                <w:color w:val="000000"/>
                <w:sz w:val="22"/>
                <w:szCs w:val="22"/>
              </w:rPr>
              <w:t>AC-03</w:t>
            </w:r>
          </w:p>
        </w:tc>
        <w:tc>
          <w:tcPr>
            <w:tcW w:w="3240" w:type="dxa"/>
            <w:noWrap/>
            <w:vAlign w:val="center"/>
          </w:tcPr>
          <w:p w14:paraId="4D05E17B" w14:textId="77777777"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75A80392" w14:textId="4952E978"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499DFAB7" w14:textId="278E4BB0"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1C6EEC" w:rsidRPr="00E63C18" w14:paraId="73D56B6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677E1F2" w14:textId="77777777" w:rsidR="001C6EEC" w:rsidRPr="00E63C18" w:rsidRDefault="001C6EEC" w:rsidP="004561D6">
            <w:pPr>
              <w:jc w:val="center"/>
              <w:rPr>
                <w:rFonts w:ascii="Arial" w:hAnsi="Arial" w:cs="Arial"/>
                <w:color w:val="000000"/>
                <w:sz w:val="22"/>
                <w:szCs w:val="22"/>
              </w:rPr>
            </w:pPr>
            <w:r w:rsidRPr="00E63C18">
              <w:rPr>
                <w:rFonts w:ascii="Arial" w:hAnsi="Arial" w:cs="Arial"/>
                <w:b w:val="0"/>
                <w:bCs w:val="0"/>
                <w:color w:val="000000"/>
                <w:sz w:val="22"/>
                <w:szCs w:val="22"/>
              </w:rPr>
              <w:t>AC-04</w:t>
            </w:r>
          </w:p>
        </w:tc>
        <w:tc>
          <w:tcPr>
            <w:tcW w:w="3240" w:type="dxa"/>
            <w:noWrap/>
            <w:vAlign w:val="center"/>
          </w:tcPr>
          <w:p w14:paraId="2023DB81" w14:textId="77777777"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1AA8AE7F" w14:textId="5A548ED8"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543AEE51" w14:textId="7FEC51E1"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1C6EEC" w:rsidRPr="00E63C18" w14:paraId="483079F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D85F6F4" w14:textId="77777777" w:rsidR="001C6EEC" w:rsidRPr="00E63C18" w:rsidRDefault="001C6EEC" w:rsidP="004561D6">
            <w:pPr>
              <w:jc w:val="center"/>
              <w:rPr>
                <w:rFonts w:ascii="Arial" w:hAnsi="Arial" w:cs="Arial"/>
                <w:color w:val="000000"/>
                <w:sz w:val="22"/>
                <w:szCs w:val="22"/>
              </w:rPr>
            </w:pPr>
            <w:r w:rsidRPr="00E63C18">
              <w:rPr>
                <w:rFonts w:ascii="Arial" w:hAnsi="Arial" w:cs="Arial"/>
                <w:b w:val="0"/>
                <w:bCs w:val="0"/>
                <w:color w:val="000000"/>
                <w:sz w:val="22"/>
                <w:szCs w:val="22"/>
              </w:rPr>
              <w:t>AC-05</w:t>
            </w:r>
          </w:p>
        </w:tc>
        <w:tc>
          <w:tcPr>
            <w:tcW w:w="3240" w:type="dxa"/>
            <w:noWrap/>
            <w:vAlign w:val="center"/>
          </w:tcPr>
          <w:p w14:paraId="775FD2D1" w14:textId="77777777"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32279682" w14:textId="41E580B6"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33C5D95C" w14:textId="1A2FEA41"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1C6EEC" w:rsidRPr="00E63C18" w14:paraId="0C4681E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6C4910A" w14:textId="77777777" w:rsidR="001C6EEC" w:rsidRPr="00E63C18" w:rsidRDefault="001C6EEC" w:rsidP="004561D6">
            <w:pPr>
              <w:jc w:val="center"/>
              <w:rPr>
                <w:rFonts w:ascii="Arial" w:hAnsi="Arial" w:cs="Arial"/>
                <w:color w:val="000000"/>
                <w:sz w:val="22"/>
                <w:szCs w:val="22"/>
              </w:rPr>
            </w:pPr>
            <w:r w:rsidRPr="00E63C18">
              <w:rPr>
                <w:rFonts w:ascii="Arial" w:hAnsi="Arial" w:cs="Arial"/>
                <w:b w:val="0"/>
                <w:bCs w:val="0"/>
                <w:color w:val="000000"/>
                <w:sz w:val="22"/>
                <w:szCs w:val="22"/>
              </w:rPr>
              <w:t>AC-06</w:t>
            </w:r>
          </w:p>
        </w:tc>
        <w:tc>
          <w:tcPr>
            <w:tcW w:w="3240" w:type="dxa"/>
            <w:noWrap/>
            <w:vAlign w:val="center"/>
          </w:tcPr>
          <w:p w14:paraId="3DFCF3F7" w14:textId="77777777"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2C282193" w14:textId="5101359D"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1A9CCBE3" w14:textId="6A4DD6CA"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1C6EEC" w:rsidRPr="00E63C18" w14:paraId="4D11367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7F17A58" w14:textId="77777777" w:rsidR="001C6EEC" w:rsidRPr="00E63C18" w:rsidRDefault="001C6EEC" w:rsidP="004561D6">
            <w:pPr>
              <w:jc w:val="center"/>
              <w:rPr>
                <w:rFonts w:ascii="Arial" w:hAnsi="Arial" w:cs="Arial"/>
                <w:color w:val="000000"/>
                <w:sz w:val="22"/>
                <w:szCs w:val="22"/>
              </w:rPr>
            </w:pPr>
            <w:r w:rsidRPr="00E63C18">
              <w:rPr>
                <w:rFonts w:ascii="Arial" w:hAnsi="Arial" w:cs="Arial"/>
                <w:b w:val="0"/>
                <w:bCs w:val="0"/>
                <w:color w:val="000000"/>
                <w:sz w:val="22"/>
                <w:szCs w:val="22"/>
              </w:rPr>
              <w:t>AC-07</w:t>
            </w:r>
          </w:p>
        </w:tc>
        <w:tc>
          <w:tcPr>
            <w:tcW w:w="3240" w:type="dxa"/>
            <w:noWrap/>
            <w:vAlign w:val="center"/>
          </w:tcPr>
          <w:p w14:paraId="55EF4122" w14:textId="77777777"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56A293E9" w14:textId="7C9955A7"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36113453" w14:textId="1209B0B0"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1C6EEC" w:rsidRPr="00E63C18" w14:paraId="09D4797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8630C55" w14:textId="77777777" w:rsidR="001C6EEC" w:rsidRPr="00E63C18" w:rsidRDefault="001C6EEC" w:rsidP="004561D6">
            <w:pPr>
              <w:jc w:val="center"/>
              <w:rPr>
                <w:rFonts w:ascii="Arial" w:hAnsi="Arial" w:cs="Arial"/>
                <w:color w:val="000000"/>
                <w:sz w:val="22"/>
                <w:szCs w:val="22"/>
              </w:rPr>
            </w:pPr>
            <w:r w:rsidRPr="00E63C18">
              <w:rPr>
                <w:rFonts w:ascii="Arial" w:hAnsi="Arial" w:cs="Arial"/>
                <w:b w:val="0"/>
                <w:bCs w:val="0"/>
                <w:color w:val="000000"/>
                <w:sz w:val="22"/>
                <w:szCs w:val="22"/>
              </w:rPr>
              <w:t>AC-08</w:t>
            </w:r>
          </w:p>
        </w:tc>
        <w:tc>
          <w:tcPr>
            <w:tcW w:w="3240" w:type="dxa"/>
            <w:noWrap/>
            <w:vAlign w:val="center"/>
          </w:tcPr>
          <w:p w14:paraId="7ADCECF2" w14:textId="77777777"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087AF87A" w14:textId="6660E308"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709B1DD5" w14:textId="4CF9D972"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1C6EEC" w:rsidRPr="00E63C18" w14:paraId="70E64BD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7442165" w14:textId="77777777" w:rsidR="001C6EEC" w:rsidRPr="00E63C18" w:rsidRDefault="001C6EEC" w:rsidP="004561D6">
            <w:pPr>
              <w:jc w:val="center"/>
              <w:rPr>
                <w:rFonts w:ascii="Arial" w:hAnsi="Arial" w:cs="Arial"/>
                <w:color w:val="000000"/>
                <w:sz w:val="22"/>
                <w:szCs w:val="22"/>
              </w:rPr>
            </w:pPr>
            <w:r w:rsidRPr="00E63C18">
              <w:rPr>
                <w:rFonts w:ascii="Arial" w:hAnsi="Arial" w:cs="Arial"/>
                <w:b w:val="0"/>
                <w:bCs w:val="0"/>
                <w:color w:val="000000"/>
                <w:sz w:val="22"/>
                <w:szCs w:val="22"/>
              </w:rPr>
              <w:t>AC-11</w:t>
            </w:r>
          </w:p>
        </w:tc>
        <w:tc>
          <w:tcPr>
            <w:tcW w:w="3240" w:type="dxa"/>
            <w:noWrap/>
            <w:vAlign w:val="center"/>
          </w:tcPr>
          <w:p w14:paraId="4BC1F9C1" w14:textId="77777777"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6B9747B0" w14:textId="31F36D3F"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25A61E54" w14:textId="7F95B941"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1C6EEC" w:rsidRPr="00E63C18" w14:paraId="4590847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DF944D6" w14:textId="77777777" w:rsidR="001C6EEC" w:rsidRPr="00E63C18" w:rsidRDefault="001C6EEC" w:rsidP="004561D6">
            <w:pPr>
              <w:jc w:val="center"/>
              <w:rPr>
                <w:rFonts w:ascii="Arial" w:hAnsi="Arial" w:cs="Arial"/>
                <w:color w:val="000000"/>
                <w:sz w:val="22"/>
                <w:szCs w:val="22"/>
              </w:rPr>
            </w:pPr>
            <w:r w:rsidRPr="00E63C18">
              <w:rPr>
                <w:rFonts w:ascii="Arial" w:hAnsi="Arial" w:cs="Arial"/>
                <w:b w:val="0"/>
                <w:bCs w:val="0"/>
                <w:color w:val="000000"/>
                <w:sz w:val="22"/>
                <w:szCs w:val="22"/>
              </w:rPr>
              <w:t>AC-12</w:t>
            </w:r>
          </w:p>
        </w:tc>
        <w:tc>
          <w:tcPr>
            <w:tcW w:w="3240" w:type="dxa"/>
            <w:noWrap/>
            <w:vAlign w:val="center"/>
          </w:tcPr>
          <w:p w14:paraId="6ED2A0C7" w14:textId="77777777"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216EE6BC" w14:textId="0DE8418A"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36967843" w14:textId="4BC92671"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1C6EEC" w:rsidRPr="00E63C18" w14:paraId="58EE961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437D407" w14:textId="77777777" w:rsidR="001C6EEC" w:rsidRPr="00E63C18" w:rsidRDefault="001C6EEC" w:rsidP="004561D6">
            <w:pPr>
              <w:jc w:val="center"/>
              <w:rPr>
                <w:rFonts w:ascii="Arial" w:hAnsi="Arial" w:cs="Arial"/>
                <w:color w:val="000000"/>
                <w:sz w:val="22"/>
                <w:szCs w:val="22"/>
              </w:rPr>
            </w:pPr>
            <w:r w:rsidRPr="00E63C18">
              <w:rPr>
                <w:rFonts w:ascii="Arial" w:hAnsi="Arial" w:cs="Arial"/>
                <w:b w:val="0"/>
                <w:bCs w:val="0"/>
                <w:color w:val="000000"/>
                <w:sz w:val="22"/>
                <w:szCs w:val="22"/>
              </w:rPr>
              <w:t>AC-16</w:t>
            </w:r>
          </w:p>
        </w:tc>
        <w:tc>
          <w:tcPr>
            <w:tcW w:w="3240" w:type="dxa"/>
            <w:noWrap/>
            <w:vAlign w:val="center"/>
          </w:tcPr>
          <w:p w14:paraId="7CCDECDA" w14:textId="77777777"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03045F02" w14:textId="3AEFEE8C"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59BD9449" w14:textId="74F09E7E"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1C6EEC" w:rsidRPr="00E63C18" w14:paraId="155081D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4005AC6" w14:textId="77777777" w:rsidR="001C6EEC" w:rsidRPr="00E63C18" w:rsidRDefault="001C6EEC" w:rsidP="004561D6">
            <w:pPr>
              <w:jc w:val="center"/>
              <w:rPr>
                <w:rFonts w:ascii="Arial" w:hAnsi="Arial" w:cs="Arial"/>
                <w:color w:val="000000"/>
                <w:sz w:val="22"/>
                <w:szCs w:val="22"/>
              </w:rPr>
            </w:pPr>
            <w:r w:rsidRPr="00E63C18">
              <w:rPr>
                <w:rFonts w:ascii="Arial" w:hAnsi="Arial" w:cs="Arial"/>
                <w:b w:val="0"/>
                <w:bCs w:val="0"/>
                <w:color w:val="000000"/>
                <w:sz w:val="22"/>
                <w:szCs w:val="22"/>
              </w:rPr>
              <w:t>AC-17</w:t>
            </w:r>
          </w:p>
        </w:tc>
        <w:tc>
          <w:tcPr>
            <w:tcW w:w="3240" w:type="dxa"/>
            <w:noWrap/>
            <w:vAlign w:val="center"/>
          </w:tcPr>
          <w:p w14:paraId="2CA75225" w14:textId="77777777"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2A0724B8" w14:textId="0754E3DE"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6F18610F" w14:textId="161FE3D4"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260A08" w:rsidRPr="00E63C18" w14:paraId="587EE806"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C913B6A" w14:textId="77777777" w:rsidR="00260A08" w:rsidRPr="00E63C18" w:rsidRDefault="00260A08" w:rsidP="004561D6">
            <w:pPr>
              <w:jc w:val="center"/>
              <w:rPr>
                <w:rFonts w:ascii="Arial" w:hAnsi="Arial" w:cs="Arial"/>
                <w:color w:val="000000"/>
                <w:sz w:val="22"/>
                <w:szCs w:val="22"/>
              </w:rPr>
            </w:pPr>
            <w:r w:rsidRPr="00E63C18">
              <w:rPr>
                <w:rFonts w:ascii="Arial" w:hAnsi="Arial" w:cs="Arial"/>
                <w:b w:val="0"/>
                <w:bCs w:val="0"/>
                <w:color w:val="000000"/>
                <w:sz w:val="22"/>
                <w:szCs w:val="22"/>
              </w:rPr>
              <w:t>AC-18</w:t>
            </w:r>
          </w:p>
        </w:tc>
        <w:tc>
          <w:tcPr>
            <w:tcW w:w="3240" w:type="dxa"/>
            <w:noWrap/>
            <w:vAlign w:val="center"/>
          </w:tcPr>
          <w:p w14:paraId="7AA14173" w14:textId="77777777" w:rsidR="00260A08" w:rsidRPr="00E63C18" w:rsidRDefault="00260A0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1758C0DB" w14:textId="5E0D0437" w:rsidR="00260A08" w:rsidRPr="00E63C18" w:rsidRDefault="00260A0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42EB5093" w14:textId="0409E1DA" w:rsidR="00260A08" w:rsidRPr="00E63C18" w:rsidRDefault="00260A0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1C6EEC" w:rsidRPr="00E63C18" w14:paraId="710CADE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798191B" w14:textId="77777777" w:rsidR="001C6EEC" w:rsidRPr="00E63C18" w:rsidRDefault="001C6EEC" w:rsidP="004561D6">
            <w:pPr>
              <w:jc w:val="center"/>
              <w:rPr>
                <w:rFonts w:ascii="Arial" w:hAnsi="Arial" w:cs="Arial"/>
                <w:color w:val="000000"/>
                <w:sz w:val="22"/>
                <w:szCs w:val="22"/>
              </w:rPr>
            </w:pPr>
            <w:r w:rsidRPr="00E63C18">
              <w:rPr>
                <w:rFonts w:ascii="Arial" w:hAnsi="Arial" w:cs="Arial"/>
                <w:b w:val="0"/>
                <w:bCs w:val="0"/>
                <w:color w:val="000000"/>
                <w:sz w:val="22"/>
                <w:szCs w:val="22"/>
              </w:rPr>
              <w:t>AC-19</w:t>
            </w:r>
          </w:p>
        </w:tc>
        <w:tc>
          <w:tcPr>
            <w:tcW w:w="3240" w:type="dxa"/>
            <w:noWrap/>
            <w:vAlign w:val="center"/>
          </w:tcPr>
          <w:p w14:paraId="4107DC01" w14:textId="77777777"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658FD8DE" w14:textId="54F32BCB"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5A7FB9ED" w14:textId="3374CF4C" w:rsidR="001C6EEC" w:rsidRPr="00E63C18" w:rsidRDefault="001C6EEC"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1C6EEC" w:rsidRPr="00E63C18" w14:paraId="676EF3EA"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E78A44E" w14:textId="77777777" w:rsidR="001C6EEC" w:rsidRPr="00E63C18" w:rsidRDefault="001C6EEC" w:rsidP="004561D6">
            <w:pPr>
              <w:jc w:val="center"/>
              <w:rPr>
                <w:rFonts w:ascii="Arial" w:hAnsi="Arial" w:cs="Arial"/>
                <w:color w:val="000000"/>
                <w:sz w:val="22"/>
                <w:szCs w:val="22"/>
              </w:rPr>
            </w:pPr>
            <w:r w:rsidRPr="00E63C18">
              <w:rPr>
                <w:rFonts w:ascii="Arial" w:hAnsi="Arial" w:cs="Arial"/>
                <w:b w:val="0"/>
                <w:bCs w:val="0"/>
                <w:color w:val="000000"/>
                <w:sz w:val="22"/>
                <w:szCs w:val="22"/>
              </w:rPr>
              <w:t>AC-20</w:t>
            </w:r>
          </w:p>
        </w:tc>
        <w:tc>
          <w:tcPr>
            <w:tcW w:w="3240" w:type="dxa"/>
            <w:noWrap/>
            <w:vAlign w:val="center"/>
          </w:tcPr>
          <w:p w14:paraId="4544041A" w14:textId="77777777"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5D5E2306" w14:textId="1DF73ACF"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7F728540" w14:textId="4C6C27D1" w:rsidR="001C6EEC" w:rsidRPr="00E63C18" w:rsidRDefault="001C6EEC"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4561D6" w:rsidRPr="00E63C18" w14:paraId="49B4551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6904807"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AP-02</w:t>
            </w:r>
          </w:p>
        </w:tc>
        <w:tc>
          <w:tcPr>
            <w:tcW w:w="3240" w:type="dxa"/>
            <w:noWrap/>
            <w:vAlign w:val="center"/>
          </w:tcPr>
          <w:p w14:paraId="0827FD3A"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012A54E5"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00778DB"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6477A7CF"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630DEAC"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AR-01</w:t>
            </w:r>
          </w:p>
        </w:tc>
        <w:tc>
          <w:tcPr>
            <w:tcW w:w="3240" w:type="dxa"/>
            <w:noWrap/>
            <w:vAlign w:val="center"/>
          </w:tcPr>
          <w:p w14:paraId="3BDB305F"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62DB75B7"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83FD915"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33D003F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D6D9E58"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AR-03</w:t>
            </w:r>
          </w:p>
        </w:tc>
        <w:tc>
          <w:tcPr>
            <w:tcW w:w="3240" w:type="dxa"/>
            <w:noWrap/>
            <w:vAlign w:val="center"/>
          </w:tcPr>
          <w:p w14:paraId="51607042"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7BBF6917"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92FA4BE"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4B333AA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E33CBDA"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AR-04</w:t>
            </w:r>
          </w:p>
        </w:tc>
        <w:tc>
          <w:tcPr>
            <w:tcW w:w="3240" w:type="dxa"/>
            <w:noWrap/>
            <w:vAlign w:val="center"/>
          </w:tcPr>
          <w:p w14:paraId="342056D8"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57B05E7B"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4256F80"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10F3755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75EA2AB"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AR-07</w:t>
            </w:r>
          </w:p>
        </w:tc>
        <w:tc>
          <w:tcPr>
            <w:tcW w:w="3240" w:type="dxa"/>
            <w:noWrap/>
            <w:vAlign w:val="center"/>
          </w:tcPr>
          <w:p w14:paraId="549326DA"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2C4663E5"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37314D8"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1D9BBFD8"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6E96065"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AT-01</w:t>
            </w:r>
          </w:p>
        </w:tc>
        <w:tc>
          <w:tcPr>
            <w:tcW w:w="3240" w:type="dxa"/>
            <w:noWrap/>
            <w:vAlign w:val="center"/>
          </w:tcPr>
          <w:p w14:paraId="22240212"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5A703E49"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F1256E1"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680A388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B1B8D98"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AT-02</w:t>
            </w:r>
          </w:p>
        </w:tc>
        <w:tc>
          <w:tcPr>
            <w:tcW w:w="3240" w:type="dxa"/>
            <w:noWrap/>
            <w:vAlign w:val="center"/>
          </w:tcPr>
          <w:p w14:paraId="6B13EF09"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76C61EFB"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99F86FC"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4827012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B268739"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AT-03</w:t>
            </w:r>
          </w:p>
        </w:tc>
        <w:tc>
          <w:tcPr>
            <w:tcW w:w="3240" w:type="dxa"/>
            <w:noWrap/>
            <w:vAlign w:val="center"/>
          </w:tcPr>
          <w:p w14:paraId="401E9828"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70C01982"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49F8E69"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0AB73ED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B62FE32"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AT-04</w:t>
            </w:r>
          </w:p>
        </w:tc>
        <w:tc>
          <w:tcPr>
            <w:tcW w:w="3240" w:type="dxa"/>
            <w:noWrap/>
            <w:vAlign w:val="center"/>
          </w:tcPr>
          <w:p w14:paraId="3FBE8846"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0B7EC38B"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920645F"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4E5C898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2F1BB82"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AU-01</w:t>
            </w:r>
          </w:p>
        </w:tc>
        <w:tc>
          <w:tcPr>
            <w:tcW w:w="3240" w:type="dxa"/>
            <w:noWrap/>
            <w:vAlign w:val="center"/>
          </w:tcPr>
          <w:p w14:paraId="7EB32D0F"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3AD4998D"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9138EDE"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5ACD175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F15DB2F"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AU-02</w:t>
            </w:r>
          </w:p>
        </w:tc>
        <w:tc>
          <w:tcPr>
            <w:tcW w:w="3240" w:type="dxa"/>
            <w:noWrap/>
            <w:vAlign w:val="center"/>
          </w:tcPr>
          <w:p w14:paraId="148688AC"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0835E5DC"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6BFE551"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4745C096"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9051FF4"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AU-03</w:t>
            </w:r>
          </w:p>
        </w:tc>
        <w:tc>
          <w:tcPr>
            <w:tcW w:w="3240" w:type="dxa"/>
            <w:noWrap/>
            <w:vAlign w:val="center"/>
          </w:tcPr>
          <w:p w14:paraId="24A781B9"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492864E2"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DB3014D"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16B84CB9"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9FA1D9F"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AU-04</w:t>
            </w:r>
          </w:p>
        </w:tc>
        <w:tc>
          <w:tcPr>
            <w:tcW w:w="3240" w:type="dxa"/>
            <w:noWrap/>
            <w:vAlign w:val="center"/>
          </w:tcPr>
          <w:p w14:paraId="6B4F4283"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5AB78F0E"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EF7E27A"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7F3F8548"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76405FC"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AU-05</w:t>
            </w:r>
          </w:p>
        </w:tc>
        <w:tc>
          <w:tcPr>
            <w:tcW w:w="3240" w:type="dxa"/>
            <w:noWrap/>
            <w:vAlign w:val="center"/>
          </w:tcPr>
          <w:p w14:paraId="134677E8"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1172AD37"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76BD7B7"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77E7E09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2E91A76"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AU-06</w:t>
            </w:r>
          </w:p>
        </w:tc>
        <w:tc>
          <w:tcPr>
            <w:tcW w:w="3240" w:type="dxa"/>
            <w:noWrap/>
            <w:vAlign w:val="center"/>
          </w:tcPr>
          <w:p w14:paraId="03A8EBB9"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0267DD4C"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5A14BDA"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53AD876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59FA4AD"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AU-07</w:t>
            </w:r>
          </w:p>
        </w:tc>
        <w:tc>
          <w:tcPr>
            <w:tcW w:w="3240" w:type="dxa"/>
            <w:noWrap/>
            <w:vAlign w:val="center"/>
          </w:tcPr>
          <w:p w14:paraId="287D2DBB"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65503134"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07C82AA"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66DAB66A"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32F62FD"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AU-08</w:t>
            </w:r>
          </w:p>
        </w:tc>
        <w:tc>
          <w:tcPr>
            <w:tcW w:w="3240" w:type="dxa"/>
            <w:noWrap/>
            <w:vAlign w:val="center"/>
          </w:tcPr>
          <w:p w14:paraId="0BF55A15"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5E8D86C2"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677A3FA"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0B9A693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F94DF70"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lastRenderedPageBreak/>
              <w:t>AU-09</w:t>
            </w:r>
          </w:p>
        </w:tc>
        <w:tc>
          <w:tcPr>
            <w:tcW w:w="3240" w:type="dxa"/>
            <w:noWrap/>
            <w:vAlign w:val="center"/>
          </w:tcPr>
          <w:p w14:paraId="3D4CD136"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4702D278"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25114DE"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1D86744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DC3DB71"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AU-10</w:t>
            </w:r>
          </w:p>
        </w:tc>
        <w:tc>
          <w:tcPr>
            <w:tcW w:w="3240" w:type="dxa"/>
            <w:noWrap/>
            <w:vAlign w:val="center"/>
          </w:tcPr>
          <w:p w14:paraId="1DC6642E"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5EFE024A"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1AAB8F5"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47B7A1A9"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A28C45A"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AU-11</w:t>
            </w:r>
          </w:p>
        </w:tc>
        <w:tc>
          <w:tcPr>
            <w:tcW w:w="3240" w:type="dxa"/>
            <w:noWrap/>
            <w:vAlign w:val="center"/>
          </w:tcPr>
          <w:p w14:paraId="19019FBE"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6E59F6D7"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C5F8680"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2439855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AC19CF8"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AU-12</w:t>
            </w:r>
          </w:p>
        </w:tc>
        <w:tc>
          <w:tcPr>
            <w:tcW w:w="3240" w:type="dxa"/>
            <w:noWrap/>
            <w:vAlign w:val="center"/>
          </w:tcPr>
          <w:p w14:paraId="20AFC85D"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12A64B57"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0A4FAE3"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5A5DB3D3"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DBE5C1C"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CA-01</w:t>
            </w:r>
          </w:p>
        </w:tc>
        <w:tc>
          <w:tcPr>
            <w:tcW w:w="3240" w:type="dxa"/>
            <w:noWrap/>
            <w:vAlign w:val="center"/>
          </w:tcPr>
          <w:p w14:paraId="1AE08CC5"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338518F1"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41A91F2"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2D086C5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7C8875C"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CA-02</w:t>
            </w:r>
          </w:p>
        </w:tc>
        <w:tc>
          <w:tcPr>
            <w:tcW w:w="3240" w:type="dxa"/>
            <w:noWrap/>
            <w:vAlign w:val="center"/>
          </w:tcPr>
          <w:p w14:paraId="42FDA8DE" w14:textId="345168EC" w:rsidR="004561D6" w:rsidRPr="00E63C18" w:rsidRDefault="00FE48BD"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18441B53"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7D90E5B"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72C8431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72FF5D5"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CA-03</w:t>
            </w:r>
          </w:p>
        </w:tc>
        <w:tc>
          <w:tcPr>
            <w:tcW w:w="3240" w:type="dxa"/>
            <w:noWrap/>
            <w:vAlign w:val="center"/>
          </w:tcPr>
          <w:p w14:paraId="45F6ABC5" w14:textId="665EA049" w:rsidR="004561D6" w:rsidRPr="00E63C18" w:rsidRDefault="00FE48BD"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232871AB"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19D8370"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457A2F2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7C3B12A"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CA-05</w:t>
            </w:r>
          </w:p>
        </w:tc>
        <w:tc>
          <w:tcPr>
            <w:tcW w:w="3240" w:type="dxa"/>
            <w:noWrap/>
            <w:vAlign w:val="center"/>
          </w:tcPr>
          <w:p w14:paraId="79705505" w14:textId="178858B3" w:rsidR="004561D6" w:rsidRPr="00E63C18" w:rsidRDefault="00FE48BD"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657AACEE"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E491A14"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6915D4E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B6FECB7"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CA-06</w:t>
            </w:r>
          </w:p>
        </w:tc>
        <w:tc>
          <w:tcPr>
            <w:tcW w:w="3240" w:type="dxa"/>
            <w:noWrap/>
            <w:vAlign w:val="center"/>
          </w:tcPr>
          <w:p w14:paraId="0FD92ADC" w14:textId="2353564B" w:rsidR="004561D6" w:rsidRPr="00E63C18" w:rsidRDefault="00FE48BD"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194DEF80"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DE9B01B"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384E0A9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5955446"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CA-07</w:t>
            </w:r>
          </w:p>
        </w:tc>
        <w:tc>
          <w:tcPr>
            <w:tcW w:w="3240" w:type="dxa"/>
            <w:noWrap/>
            <w:vAlign w:val="center"/>
          </w:tcPr>
          <w:p w14:paraId="4CCEB74D" w14:textId="70585EFE" w:rsidR="004561D6" w:rsidRPr="00E63C18" w:rsidRDefault="00FE48BD"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315AF5D1"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9951B89"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2CF303D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4FA43EA"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CA-09</w:t>
            </w:r>
          </w:p>
        </w:tc>
        <w:tc>
          <w:tcPr>
            <w:tcW w:w="3240" w:type="dxa"/>
            <w:noWrap/>
            <w:vAlign w:val="center"/>
          </w:tcPr>
          <w:p w14:paraId="300C2CCB" w14:textId="24EDC26A" w:rsidR="004561D6" w:rsidRPr="00E63C18" w:rsidRDefault="00FE48BD"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5E1F37D8"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EAE39F9"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74DB585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1E7F940"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CM-01</w:t>
            </w:r>
          </w:p>
        </w:tc>
        <w:tc>
          <w:tcPr>
            <w:tcW w:w="3240" w:type="dxa"/>
            <w:noWrap/>
            <w:vAlign w:val="center"/>
          </w:tcPr>
          <w:p w14:paraId="3B51B610"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48C244ED"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FDB2305"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3A423C1A"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DDA2163"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CM-03</w:t>
            </w:r>
          </w:p>
        </w:tc>
        <w:tc>
          <w:tcPr>
            <w:tcW w:w="3240" w:type="dxa"/>
            <w:noWrap/>
            <w:vAlign w:val="center"/>
          </w:tcPr>
          <w:p w14:paraId="543F8398"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23A833A4"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6D1D0C1"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51EC8D2C"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A088FEF"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CM-04</w:t>
            </w:r>
          </w:p>
        </w:tc>
        <w:tc>
          <w:tcPr>
            <w:tcW w:w="3240" w:type="dxa"/>
            <w:noWrap/>
            <w:vAlign w:val="center"/>
          </w:tcPr>
          <w:p w14:paraId="5586792C"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22E3736A"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ACF689A"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48657E8F"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AF0B7C8"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CM-05</w:t>
            </w:r>
          </w:p>
        </w:tc>
        <w:tc>
          <w:tcPr>
            <w:tcW w:w="3240" w:type="dxa"/>
            <w:noWrap/>
            <w:vAlign w:val="center"/>
          </w:tcPr>
          <w:p w14:paraId="7FC77BF2"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22EB02B4"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CD37CBF"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0D0DA12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8B4FF40"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CM-06</w:t>
            </w:r>
          </w:p>
        </w:tc>
        <w:tc>
          <w:tcPr>
            <w:tcW w:w="3240" w:type="dxa"/>
            <w:noWrap/>
            <w:vAlign w:val="center"/>
          </w:tcPr>
          <w:p w14:paraId="52B12925"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718443AF"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A258935"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72C0694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EED1CFA"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CM-07</w:t>
            </w:r>
          </w:p>
        </w:tc>
        <w:tc>
          <w:tcPr>
            <w:tcW w:w="3240" w:type="dxa"/>
            <w:noWrap/>
            <w:vAlign w:val="center"/>
          </w:tcPr>
          <w:p w14:paraId="497D96A9"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7209A430"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6ECBA9F"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64BE6621"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A9300C9"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CM-08</w:t>
            </w:r>
          </w:p>
        </w:tc>
        <w:tc>
          <w:tcPr>
            <w:tcW w:w="3240" w:type="dxa"/>
            <w:noWrap/>
            <w:vAlign w:val="center"/>
          </w:tcPr>
          <w:p w14:paraId="549209F1"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0194441D"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005ACAE"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3AAEAFB6"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760D9F0" w14:textId="77777777" w:rsidR="004561D6" w:rsidRPr="00E63C18" w:rsidRDefault="004561D6" w:rsidP="004561D6">
            <w:pPr>
              <w:jc w:val="center"/>
              <w:rPr>
                <w:rFonts w:ascii="Arial" w:hAnsi="Arial" w:cs="Arial"/>
                <w:color w:val="000000"/>
                <w:sz w:val="22"/>
                <w:szCs w:val="22"/>
              </w:rPr>
            </w:pPr>
            <w:r w:rsidRPr="00E63C18">
              <w:rPr>
                <w:rFonts w:ascii="Arial" w:hAnsi="Arial" w:cs="Arial"/>
                <w:b w:val="0"/>
                <w:bCs w:val="0"/>
                <w:color w:val="000000"/>
                <w:sz w:val="22"/>
                <w:szCs w:val="22"/>
              </w:rPr>
              <w:t>CM-09</w:t>
            </w:r>
          </w:p>
        </w:tc>
        <w:tc>
          <w:tcPr>
            <w:tcW w:w="3240" w:type="dxa"/>
            <w:noWrap/>
            <w:vAlign w:val="center"/>
          </w:tcPr>
          <w:p w14:paraId="5995BB88"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6048273F"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B1689BB"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00F210A7"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A97BEB8" w14:textId="77777777" w:rsidR="004561D6" w:rsidRPr="00E63C18" w:rsidRDefault="004561D6"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CM-10</w:t>
            </w:r>
          </w:p>
        </w:tc>
        <w:tc>
          <w:tcPr>
            <w:tcW w:w="3240" w:type="dxa"/>
            <w:noWrap/>
            <w:vAlign w:val="center"/>
          </w:tcPr>
          <w:p w14:paraId="0A7C7E60"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6508E112"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0AF5239"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57A09DF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1759621" w14:textId="77777777" w:rsidR="004561D6" w:rsidRPr="00E63C18" w:rsidRDefault="004561D6"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CM-11</w:t>
            </w:r>
          </w:p>
        </w:tc>
        <w:tc>
          <w:tcPr>
            <w:tcW w:w="3240" w:type="dxa"/>
            <w:noWrap/>
            <w:vAlign w:val="center"/>
          </w:tcPr>
          <w:p w14:paraId="770D6A6B"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58B88EE5"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B4EC321"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12C7665B"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7D89918" w14:textId="77777777" w:rsidR="004561D6" w:rsidRPr="00E63C18" w:rsidRDefault="004561D6"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CM-2</w:t>
            </w:r>
          </w:p>
        </w:tc>
        <w:tc>
          <w:tcPr>
            <w:tcW w:w="3240" w:type="dxa"/>
            <w:noWrap/>
            <w:vAlign w:val="center"/>
          </w:tcPr>
          <w:p w14:paraId="5B76066F"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59E1AC8F"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1A5DACB"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0DF17623"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6AE64EA" w14:textId="77777777" w:rsidR="004561D6" w:rsidRPr="00E63C18" w:rsidRDefault="004561D6"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CP-01</w:t>
            </w:r>
          </w:p>
        </w:tc>
        <w:tc>
          <w:tcPr>
            <w:tcW w:w="3240" w:type="dxa"/>
            <w:noWrap/>
            <w:vAlign w:val="center"/>
          </w:tcPr>
          <w:p w14:paraId="6B620CCB"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2B91B2E5"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F88CB71"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6380BAA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34DC627" w14:textId="77777777" w:rsidR="004561D6" w:rsidRPr="00E63C18" w:rsidRDefault="004561D6"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CP-02</w:t>
            </w:r>
          </w:p>
        </w:tc>
        <w:tc>
          <w:tcPr>
            <w:tcW w:w="3240" w:type="dxa"/>
            <w:noWrap/>
            <w:vAlign w:val="center"/>
          </w:tcPr>
          <w:p w14:paraId="59B78ACD"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7154C2FF"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BC9B063"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1BD0BF39"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C848535" w14:textId="77777777" w:rsidR="004561D6" w:rsidRPr="00E63C18" w:rsidRDefault="004561D6"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CP-04</w:t>
            </w:r>
          </w:p>
        </w:tc>
        <w:tc>
          <w:tcPr>
            <w:tcW w:w="3240" w:type="dxa"/>
            <w:noWrap/>
            <w:vAlign w:val="center"/>
          </w:tcPr>
          <w:p w14:paraId="62F73079"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400B7337"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24FD5FB"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3A33D887"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244BAA9" w14:textId="77777777" w:rsidR="004561D6" w:rsidRPr="00E63C18" w:rsidRDefault="004561D6"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CP-06</w:t>
            </w:r>
          </w:p>
        </w:tc>
        <w:tc>
          <w:tcPr>
            <w:tcW w:w="3240" w:type="dxa"/>
            <w:noWrap/>
            <w:vAlign w:val="center"/>
          </w:tcPr>
          <w:p w14:paraId="11B9ADC7"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1B4C709B"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E889E75"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4ECBF7B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2068DB4" w14:textId="77777777" w:rsidR="004561D6" w:rsidRPr="00E63C18" w:rsidRDefault="004561D6"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CP-07</w:t>
            </w:r>
          </w:p>
        </w:tc>
        <w:tc>
          <w:tcPr>
            <w:tcW w:w="3240" w:type="dxa"/>
            <w:noWrap/>
            <w:vAlign w:val="center"/>
          </w:tcPr>
          <w:p w14:paraId="00772A5B"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76A09130"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8EEDE1F"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2EA57D1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1EA367E" w14:textId="77777777" w:rsidR="004561D6" w:rsidRPr="00E63C18" w:rsidRDefault="004561D6"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CP-08</w:t>
            </w:r>
          </w:p>
        </w:tc>
        <w:tc>
          <w:tcPr>
            <w:tcW w:w="3240" w:type="dxa"/>
            <w:noWrap/>
            <w:vAlign w:val="center"/>
          </w:tcPr>
          <w:p w14:paraId="1139368D"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5AEE6A3C"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76E5452"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561D6" w:rsidRPr="00E63C18" w14:paraId="615BEE3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DBBE69F" w14:textId="77777777" w:rsidR="004561D6" w:rsidRPr="00E63C18" w:rsidRDefault="004561D6"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CP-09</w:t>
            </w:r>
          </w:p>
        </w:tc>
        <w:tc>
          <w:tcPr>
            <w:tcW w:w="3240" w:type="dxa"/>
            <w:noWrap/>
            <w:vAlign w:val="center"/>
          </w:tcPr>
          <w:p w14:paraId="4C8B1563"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0EC05694"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3C6168E" w14:textId="77777777" w:rsidR="004561D6" w:rsidRPr="00E63C18"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561D6" w:rsidRPr="00E63C18" w14:paraId="615D636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ECDDF3D" w14:textId="77777777" w:rsidR="004561D6" w:rsidRPr="00E63C18" w:rsidRDefault="004561D6"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CP-10</w:t>
            </w:r>
          </w:p>
        </w:tc>
        <w:tc>
          <w:tcPr>
            <w:tcW w:w="3240" w:type="dxa"/>
            <w:noWrap/>
            <w:vAlign w:val="center"/>
          </w:tcPr>
          <w:p w14:paraId="5AF9F04A"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41842B83"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6861843" w14:textId="77777777" w:rsidR="004561D6" w:rsidRPr="00E63C18"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441C9C23"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5104514" w14:textId="25FCF495" w:rsidR="008C6558" w:rsidRPr="00E63C18" w:rsidRDefault="008C6558" w:rsidP="004561D6">
            <w:pPr>
              <w:jc w:val="center"/>
              <w:rPr>
                <w:rFonts w:ascii="Arial" w:hAnsi="Arial" w:cs="Arial"/>
                <w:b w:val="0"/>
                <w:bCs w:val="0"/>
                <w:color w:val="000000"/>
                <w:sz w:val="22"/>
                <w:szCs w:val="22"/>
              </w:rPr>
            </w:pPr>
            <w:r>
              <w:rPr>
                <w:rFonts w:ascii="Arial" w:hAnsi="Arial" w:cs="Arial"/>
                <w:b w:val="0"/>
                <w:bCs w:val="0"/>
                <w:color w:val="000000"/>
                <w:sz w:val="22"/>
                <w:szCs w:val="22"/>
              </w:rPr>
              <w:t>CP-11</w:t>
            </w:r>
          </w:p>
        </w:tc>
        <w:tc>
          <w:tcPr>
            <w:tcW w:w="3240" w:type="dxa"/>
            <w:noWrap/>
            <w:vAlign w:val="center"/>
          </w:tcPr>
          <w:p w14:paraId="7C36E681" w14:textId="63B8074D"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6135E5B0"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BB97078"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3631389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6BA8469"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DM-01</w:t>
            </w:r>
          </w:p>
        </w:tc>
        <w:tc>
          <w:tcPr>
            <w:tcW w:w="3240" w:type="dxa"/>
            <w:noWrap/>
            <w:vAlign w:val="center"/>
          </w:tcPr>
          <w:p w14:paraId="4C7699DE"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7CF9BECC"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419A08F"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7AF4BBF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9549388"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DM-02</w:t>
            </w:r>
          </w:p>
        </w:tc>
        <w:tc>
          <w:tcPr>
            <w:tcW w:w="3240" w:type="dxa"/>
            <w:noWrap/>
            <w:vAlign w:val="center"/>
          </w:tcPr>
          <w:p w14:paraId="5CAC955B"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63EAB2CD"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DDA4E25"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0D4AE10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9DB69AB"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DM-03</w:t>
            </w:r>
          </w:p>
        </w:tc>
        <w:tc>
          <w:tcPr>
            <w:tcW w:w="3240" w:type="dxa"/>
            <w:noWrap/>
            <w:vAlign w:val="center"/>
          </w:tcPr>
          <w:p w14:paraId="11717980"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494ED5B4"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06928B0"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3CB47A39"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CA76B0A"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IA-01</w:t>
            </w:r>
          </w:p>
        </w:tc>
        <w:tc>
          <w:tcPr>
            <w:tcW w:w="3240" w:type="dxa"/>
            <w:noWrap/>
            <w:vAlign w:val="center"/>
          </w:tcPr>
          <w:p w14:paraId="0DC21988"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6A5A210A"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EB26409"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5E4F0FE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2C1A516"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IA-02</w:t>
            </w:r>
          </w:p>
        </w:tc>
        <w:tc>
          <w:tcPr>
            <w:tcW w:w="3240" w:type="dxa"/>
            <w:noWrap/>
            <w:vAlign w:val="center"/>
          </w:tcPr>
          <w:p w14:paraId="09E728AB"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040FDC5A" w14:textId="3FDC4B82"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6F850CF5" w14:textId="7D0495E4"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8C6558" w:rsidRPr="00E63C18" w14:paraId="56BF008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A222FB2"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lastRenderedPageBreak/>
              <w:t>IA-03</w:t>
            </w:r>
          </w:p>
        </w:tc>
        <w:tc>
          <w:tcPr>
            <w:tcW w:w="3240" w:type="dxa"/>
            <w:noWrap/>
            <w:vAlign w:val="center"/>
          </w:tcPr>
          <w:p w14:paraId="2C8C6F2C"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2291A49B" w14:textId="2F18E40B"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48649BEF" w14:textId="0C35B569"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8C6558" w:rsidRPr="00E63C18" w14:paraId="3A1464AC"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8853487"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IA-04</w:t>
            </w:r>
          </w:p>
        </w:tc>
        <w:tc>
          <w:tcPr>
            <w:tcW w:w="3240" w:type="dxa"/>
            <w:noWrap/>
            <w:vAlign w:val="center"/>
          </w:tcPr>
          <w:p w14:paraId="293D234B"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297FBEA7" w14:textId="756E6D8B"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24C1CE4F" w14:textId="05D7833A"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8C6558" w:rsidRPr="00E63C18" w14:paraId="5C67B90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B66E843"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IA-05</w:t>
            </w:r>
          </w:p>
        </w:tc>
        <w:tc>
          <w:tcPr>
            <w:tcW w:w="3240" w:type="dxa"/>
            <w:noWrap/>
            <w:vAlign w:val="center"/>
          </w:tcPr>
          <w:p w14:paraId="75E91AA5"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0AB010A6" w14:textId="0FF38148"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1F7B6894" w14:textId="7BB41E7E"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8C6558" w:rsidRPr="00E63C18" w14:paraId="7C0A50A9"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23305E9"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IA-06</w:t>
            </w:r>
          </w:p>
        </w:tc>
        <w:tc>
          <w:tcPr>
            <w:tcW w:w="3240" w:type="dxa"/>
            <w:noWrap/>
            <w:vAlign w:val="center"/>
          </w:tcPr>
          <w:p w14:paraId="4A767B7C"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3E6C1498" w14:textId="2DBBB3C6"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535EEF2C" w14:textId="4EC4F710"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8C6558" w:rsidRPr="00E63C18" w14:paraId="46EFEBA3"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2C54FE4"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IA-08</w:t>
            </w:r>
          </w:p>
        </w:tc>
        <w:tc>
          <w:tcPr>
            <w:tcW w:w="3240" w:type="dxa"/>
            <w:noWrap/>
            <w:vAlign w:val="center"/>
          </w:tcPr>
          <w:p w14:paraId="5696B844"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6F27EBC1" w14:textId="0D7513EC"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698C5042" w14:textId="4DB30261"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8C6558" w:rsidRPr="00E63C18" w14:paraId="16D36A2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D2FA91F"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IR-01</w:t>
            </w:r>
          </w:p>
        </w:tc>
        <w:tc>
          <w:tcPr>
            <w:tcW w:w="3240" w:type="dxa"/>
            <w:noWrap/>
            <w:vAlign w:val="center"/>
          </w:tcPr>
          <w:p w14:paraId="28781375"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218F3976"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E9C2210"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6D5825E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79BFF55"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IR-02</w:t>
            </w:r>
          </w:p>
        </w:tc>
        <w:tc>
          <w:tcPr>
            <w:tcW w:w="3240" w:type="dxa"/>
            <w:noWrap/>
            <w:vAlign w:val="center"/>
          </w:tcPr>
          <w:p w14:paraId="469F3D50"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6600134E"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BF19119"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1E90B7A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9B3D7A0"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IR-03</w:t>
            </w:r>
          </w:p>
        </w:tc>
        <w:tc>
          <w:tcPr>
            <w:tcW w:w="3240" w:type="dxa"/>
            <w:noWrap/>
            <w:vAlign w:val="center"/>
          </w:tcPr>
          <w:p w14:paraId="33640FEF"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20C41280"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D0687B4"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6E0E6CC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0E1F1B6"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IR-04</w:t>
            </w:r>
          </w:p>
        </w:tc>
        <w:tc>
          <w:tcPr>
            <w:tcW w:w="3240" w:type="dxa"/>
            <w:noWrap/>
            <w:vAlign w:val="center"/>
          </w:tcPr>
          <w:p w14:paraId="67029281"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68BB5253"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55236D5"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36A98B7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A711C8A"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IR-05</w:t>
            </w:r>
          </w:p>
        </w:tc>
        <w:tc>
          <w:tcPr>
            <w:tcW w:w="3240" w:type="dxa"/>
            <w:noWrap/>
            <w:vAlign w:val="center"/>
          </w:tcPr>
          <w:p w14:paraId="20609DCC"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35924F69"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8FD40BE"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6FDD57D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15766C3"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IR-06</w:t>
            </w:r>
          </w:p>
        </w:tc>
        <w:tc>
          <w:tcPr>
            <w:tcW w:w="3240" w:type="dxa"/>
            <w:noWrap/>
            <w:vAlign w:val="center"/>
          </w:tcPr>
          <w:p w14:paraId="310E1238"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03DDBDD9"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CC8D697"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4DE7CA3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980A09D"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IR-07</w:t>
            </w:r>
          </w:p>
        </w:tc>
        <w:tc>
          <w:tcPr>
            <w:tcW w:w="3240" w:type="dxa"/>
            <w:noWrap/>
            <w:vAlign w:val="center"/>
          </w:tcPr>
          <w:p w14:paraId="769E6D17"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36CC0531"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BEFE9C3"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08B356F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0445FF0"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IR-08</w:t>
            </w:r>
          </w:p>
        </w:tc>
        <w:tc>
          <w:tcPr>
            <w:tcW w:w="3240" w:type="dxa"/>
            <w:noWrap/>
            <w:vAlign w:val="center"/>
          </w:tcPr>
          <w:p w14:paraId="6A21657C"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1E3F2416"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75811E4"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0E83831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31CBE76"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IR-10</w:t>
            </w:r>
          </w:p>
        </w:tc>
        <w:tc>
          <w:tcPr>
            <w:tcW w:w="3240" w:type="dxa"/>
            <w:noWrap/>
            <w:vAlign w:val="center"/>
          </w:tcPr>
          <w:p w14:paraId="60C3A88E"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4D263ACF"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EAAEE44"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268EEC8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648E1C5"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MA-01</w:t>
            </w:r>
          </w:p>
        </w:tc>
        <w:tc>
          <w:tcPr>
            <w:tcW w:w="3240" w:type="dxa"/>
            <w:noWrap/>
            <w:vAlign w:val="center"/>
          </w:tcPr>
          <w:p w14:paraId="150A294C"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41DEFD36"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2A4C7BA"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07F0C71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4140B12"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MA-02</w:t>
            </w:r>
          </w:p>
        </w:tc>
        <w:tc>
          <w:tcPr>
            <w:tcW w:w="3240" w:type="dxa"/>
            <w:noWrap/>
            <w:vAlign w:val="center"/>
          </w:tcPr>
          <w:p w14:paraId="1FF99532"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44DD68F8"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D10C8B5"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4978B35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B11554E"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MA-03</w:t>
            </w:r>
          </w:p>
        </w:tc>
        <w:tc>
          <w:tcPr>
            <w:tcW w:w="3240" w:type="dxa"/>
            <w:noWrap/>
            <w:vAlign w:val="center"/>
          </w:tcPr>
          <w:p w14:paraId="2302566C"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2BBA32D8"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13D587F"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561E7DCD"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683E03A"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MA-04</w:t>
            </w:r>
          </w:p>
        </w:tc>
        <w:tc>
          <w:tcPr>
            <w:tcW w:w="3240" w:type="dxa"/>
            <w:noWrap/>
            <w:vAlign w:val="center"/>
          </w:tcPr>
          <w:p w14:paraId="7C3DD494"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6B1124DA"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BBFBF67"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0BBA460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ACD01D4"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MA-05</w:t>
            </w:r>
          </w:p>
        </w:tc>
        <w:tc>
          <w:tcPr>
            <w:tcW w:w="3240" w:type="dxa"/>
            <w:noWrap/>
            <w:vAlign w:val="center"/>
          </w:tcPr>
          <w:p w14:paraId="55CC127B"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10EDEB41"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266C5AD"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1C9EB50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41C6B22"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MA-06</w:t>
            </w:r>
          </w:p>
        </w:tc>
        <w:tc>
          <w:tcPr>
            <w:tcW w:w="3240" w:type="dxa"/>
            <w:noWrap/>
            <w:vAlign w:val="center"/>
          </w:tcPr>
          <w:p w14:paraId="5146B7DD"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21088230"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E772A4D"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4A774493"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F9373FC"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MP-01</w:t>
            </w:r>
          </w:p>
        </w:tc>
        <w:tc>
          <w:tcPr>
            <w:tcW w:w="3240" w:type="dxa"/>
            <w:noWrap/>
            <w:vAlign w:val="center"/>
          </w:tcPr>
          <w:p w14:paraId="26D544FE"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5EC491D3"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61B256B"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6A51517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C8E98E9"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MP-02</w:t>
            </w:r>
          </w:p>
        </w:tc>
        <w:tc>
          <w:tcPr>
            <w:tcW w:w="3240" w:type="dxa"/>
            <w:noWrap/>
            <w:vAlign w:val="center"/>
          </w:tcPr>
          <w:p w14:paraId="658D16DB"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70B2C532" w14:textId="799CEADC"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1543EFC0" w14:textId="3845727A"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8C6558" w:rsidRPr="00E63C18" w14:paraId="540229E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CAF55B0"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MP-03</w:t>
            </w:r>
          </w:p>
        </w:tc>
        <w:tc>
          <w:tcPr>
            <w:tcW w:w="3240" w:type="dxa"/>
            <w:noWrap/>
            <w:vAlign w:val="center"/>
          </w:tcPr>
          <w:p w14:paraId="7D772CC2"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5FFCF6ED" w14:textId="14AC0341"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0699C408" w14:textId="3C5F963F"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8C6558" w:rsidRPr="00E63C18" w14:paraId="09FA735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20DF880"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MP-04</w:t>
            </w:r>
          </w:p>
        </w:tc>
        <w:tc>
          <w:tcPr>
            <w:tcW w:w="3240" w:type="dxa"/>
            <w:noWrap/>
            <w:vAlign w:val="center"/>
          </w:tcPr>
          <w:p w14:paraId="1D033D30"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204F297D" w14:textId="21031C08"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17F76C17" w14:textId="1F7F30B1"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8C6558" w:rsidRPr="00E63C18" w14:paraId="3B45DB0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8289BC9"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MP-05</w:t>
            </w:r>
          </w:p>
        </w:tc>
        <w:tc>
          <w:tcPr>
            <w:tcW w:w="3240" w:type="dxa"/>
            <w:noWrap/>
            <w:vAlign w:val="center"/>
          </w:tcPr>
          <w:p w14:paraId="78ED6886"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46CFDC35" w14:textId="3E0D135E"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2F3FBD17" w14:textId="000B3639"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8C6558" w:rsidRPr="00E63C18" w14:paraId="4735EE3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1F11DFA"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MP-06</w:t>
            </w:r>
          </w:p>
        </w:tc>
        <w:tc>
          <w:tcPr>
            <w:tcW w:w="3240" w:type="dxa"/>
            <w:noWrap/>
            <w:vAlign w:val="center"/>
          </w:tcPr>
          <w:p w14:paraId="1A179F4B"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1746BED1" w14:textId="33CA3BD1"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101315BF" w14:textId="02A4BD43"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8C6558" w:rsidRPr="00E63C18" w14:paraId="6D323E66"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B01A0A7"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MP-07</w:t>
            </w:r>
          </w:p>
        </w:tc>
        <w:tc>
          <w:tcPr>
            <w:tcW w:w="3240" w:type="dxa"/>
            <w:noWrap/>
            <w:vAlign w:val="center"/>
          </w:tcPr>
          <w:p w14:paraId="087D2899"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448B27DC" w14:textId="07D437D0"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2984F831" w14:textId="56D99843"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8C6558" w:rsidRPr="00E63C18" w14:paraId="288B5DD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B90BDA6"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PE-01</w:t>
            </w:r>
          </w:p>
        </w:tc>
        <w:tc>
          <w:tcPr>
            <w:tcW w:w="3240" w:type="dxa"/>
            <w:noWrap/>
            <w:vAlign w:val="center"/>
          </w:tcPr>
          <w:p w14:paraId="3AC8670A"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3525CD64"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645383E"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5F76E40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59CE219"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PE-02</w:t>
            </w:r>
          </w:p>
        </w:tc>
        <w:tc>
          <w:tcPr>
            <w:tcW w:w="3240" w:type="dxa"/>
            <w:noWrap/>
            <w:vAlign w:val="center"/>
          </w:tcPr>
          <w:p w14:paraId="6E9A8164"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3862CEE4"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1A7DA84"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3C1F864A"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F17A85A"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PE-03</w:t>
            </w:r>
          </w:p>
        </w:tc>
        <w:tc>
          <w:tcPr>
            <w:tcW w:w="3240" w:type="dxa"/>
            <w:noWrap/>
            <w:vAlign w:val="center"/>
          </w:tcPr>
          <w:p w14:paraId="79A27888"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68F6F2B7"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4CA3351"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78AF464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06F92E3"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PE-04</w:t>
            </w:r>
          </w:p>
        </w:tc>
        <w:tc>
          <w:tcPr>
            <w:tcW w:w="3240" w:type="dxa"/>
            <w:noWrap/>
            <w:vAlign w:val="center"/>
          </w:tcPr>
          <w:p w14:paraId="7362C54F"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2F386668"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1BD5D41"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2391D40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728E0F2"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PE-05</w:t>
            </w:r>
          </w:p>
        </w:tc>
        <w:tc>
          <w:tcPr>
            <w:tcW w:w="3240" w:type="dxa"/>
            <w:noWrap/>
            <w:vAlign w:val="center"/>
          </w:tcPr>
          <w:p w14:paraId="764A902F"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258A470C"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4D46775"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7380F22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C7F4F22"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PE-06</w:t>
            </w:r>
          </w:p>
        </w:tc>
        <w:tc>
          <w:tcPr>
            <w:tcW w:w="3240" w:type="dxa"/>
            <w:noWrap/>
            <w:vAlign w:val="center"/>
          </w:tcPr>
          <w:p w14:paraId="2B0B8F3D"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7582E05D"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8E63B62"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550D9DE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4D66396"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PE-08</w:t>
            </w:r>
          </w:p>
        </w:tc>
        <w:tc>
          <w:tcPr>
            <w:tcW w:w="3240" w:type="dxa"/>
            <w:noWrap/>
            <w:vAlign w:val="center"/>
          </w:tcPr>
          <w:p w14:paraId="1FB74BEF"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55E8CC84"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EFAC2BC"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46550B4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66EBD0C"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PE-09</w:t>
            </w:r>
          </w:p>
        </w:tc>
        <w:tc>
          <w:tcPr>
            <w:tcW w:w="3240" w:type="dxa"/>
            <w:noWrap/>
            <w:vAlign w:val="center"/>
          </w:tcPr>
          <w:p w14:paraId="615735F2"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69BD74C8"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435FDC4"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743719A1"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79DF8FC"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PE-10</w:t>
            </w:r>
          </w:p>
        </w:tc>
        <w:tc>
          <w:tcPr>
            <w:tcW w:w="3240" w:type="dxa"/>
            <w:noWrap/>
            <w:vAlign w:val="center"/>
          </w:tcPr>
          <w:p w14:paraId="1265A7C1"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60E1402C"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C67C681"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10728CE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0DF1C5E"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lastRenderedPageBreak/>
              <w:t>PE-11</w:t>
            </w:r>
          </w:p>
        </w:tc>
        <w:tc>
          <w:tcPr>
            <w:tcW w:w="3240" w:type="dxa"/>
            <w:noWrap/>
            <w:vAlign w:val="center"/>
          </w:tcPr>
          <w:p w14:paraId="0A5004C3"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3AD372AD"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CE320EA"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50A4EA5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5931504"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PE-12</w:t>
            </w:r>
          </w:p>
        </w:tc>
        <w:tc>
          <w:tcPr>
            <w:tcW w:w="3240" w:type="dxa"/>
            <w:noWrap/>
            <w:vAlign w:val="center"/>
          </w:tcPr>
          <w:p w14:paraId="4699F14D"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1ACAEF51"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64BAFD1"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0E4D738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1C02BAE"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PE-13</w:t>
            </w:r>
          </w:p>
        </w:tc>
        <w:tc>
          <w:tcPr>
            <w:tcW w:w="3240" w:type="dxa"/>
            <w:noWrap/>
            <w:vAlign w:val="center"/>
          </w:tcPr>
          <w:p w14:paraId="2458A501"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77BED553"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F0AD9AB"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0BAF187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C55C601"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PE-14</w:t>
            </w:r>
          </w:p>
        </w:tc>
        <w:tc>
          <w:tcPr>
            <w:tcW w:w="3240" w:type="dxa"/>
            <w:noWrap/>
            <w:vAlign w:val="center"/>
          </w:tcPr>
          <w:p w14:paraId="1199E48A"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57E1433F"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7DD9BCE"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3CBA7E9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74A2CA0"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PE-15</w:t>
            </w:r>
          </w:p>
        </w:tc>
        <w:tc>
          <w:tcPr>
            <w:tcW w:w="3240" w:type="dxa"/>
            <w:noWrap/>
            <w:vAlign w:val="center"/>
          </w:tcPr>
          <w:p w14:paraId="539ED416"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0F3B214B"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A78F0CB"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763855A4"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996BDA5"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PE-16</w:t>
            </w:r>
          </w:p>
        </w:tc>
        <w:tc>
          <w:tcPr>
            <w:tcW w:w="3240" w:type="dxa"/>
            <w:noWrap/>
            <w:vAlign w:val="center"/>
          </w:tcPr>
          <w:p w14:paraId="06F64088"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30164FDD"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3029C70"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3128F04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A3A766D"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PE-17</w:t>
            </w:r>
          </w:p>
        </w:tc>
        <w:tc>
          <w:tcPr>
            <w:tcW w:w="3240" w:type="dxa"/>
            <w:noWrap/>
            <w:vAlign w:val="center"/>
          </w:tcPr>
          <w:p w14:paraId="5FDE2B8E"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6939DF5E"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C3B11DB"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1F1D213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A9789A0"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PL-01</w:t>
            </w:r>
          </w:p>
        </w:tc>
        <w:tc>
          <w:tcPr>
            <w:tcW w:w="3240" w:type="dxa"/>
            <w:noWrap/>
            <w:vAlign w:val="center"/>
          </w:tcPr>
          <w:p w14:paraId="728775D2"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51BFEA0E"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A830329"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4E2520B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B8F6B2F"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PL-02</w:t>
            </w:r>
          </w:p>
        </w:tc>
        <w:tc>
          <w:tcPr>
            <w:tcW w:w="3240" w:type="dxa"/>
            <w:noWrap/>
            <w:vAlign w:val="center"/>
          </w:tcPr>
          <w:p w14:paraId="080FB2C2"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5D49774B"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67268A3"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8C6558" w:rsidRPr="00E63C18" w14:paraId="763AA719"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165BF3E"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PL-04</w:t>
            </w:r>
          </w:p>
        </w:tc>
        <w:tc>
          <w:tcPr>
            <w:tcW w:w="3240" w:type="dxa"/>
            <w:noWrap/>
            <w:vAlign w:val="center"/>
          </w:tcPr>
          <w:p w14:paraId="37665310"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6B8D66BA"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AAAD1AD" w14:textId="77777777" w:rsidR="008C6558" w:rsidRPr="00E63C18" w:rsidRDefault="008C655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8C6558" w:rsidRPr="00E63C18" w14:paraId="42C64711"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3294E56" w14:textId="77777777" w:rsidR="008C6558" w:rsidRPr="00E63C18" w:rsidRDefault="008C655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PL-08</w:t>
            </w:r>
          </w:p>
        </w:tc>
        <w:tc>
          <w:tcPr>
            <w:tcW w:w="3240" w:type="dxa"/>
            <w:noWrap/>
            <w:vAlign w:val="center"/>
          </w:tcPr>
          <w:p w14:paraId="22AF1495"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31B55BB7"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58C4F2E" w14:textId="77777777" w:rsidR="008C6558" w:rsidRPr="00E63C18" w:rsidRDefault="008C655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7FD4486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E5AA649" w14:textId="71D4BC81" w:rsidR="003E4E18" w:rsidRPr="00E63C18" w:rsidRDefault="003E4E18" w:rsidP="004561D6">
            <w:pPr>
              <w:jc w:val="center"/>
              <w:rPr>
                <w:rFonts w:ascii="Arial" w:hAnsi="Arial" w:cs="Arial"/>
                <w:b w:val="0"/>
                <w:bCs w:val="0"/>
                <w:color w:val="000000"/>
                <w:sz w:val="22"/>
                <w:szCs w:val="22"/>
              </w:rPr>
            </w:pPr>
            <w:r>
              <w:rPr>
                <w:rFonts w:ascii="Arial" w:hAnsi="Arial" w:cs="Arial"/>
                <w:b w:val="0"/>
                <w:bCs w:val="0"/>
                <w:color w:val="000000"/>
                <w:sz w:val="22"/>
                <w:szCs w:val="22"/>
              </w:rPr>
              <w:t>PL-09</w:t>
            </w:r>
          </w:p>
        </w:tc>
        <w:tc>
          <w:tcPr>
            <w:tcW w:w="3240" w:type="dxa"/>
            <w:noWrap/>
            <w:vAlign w:val="center"/>
          </w:tcPr>
          <w:p w14:paraId="56AA197B" w14:textId="037670DF"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56A07127"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421CD77"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0ACE7C18"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BA12939"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PM-01</w:t>
            </w:r>
          </w:p>
        </w:tc>
        <w:tc>
          <w:tcPr>
            <w:tcW w:w="3240" w:type="dxa"/>
            <w:noWrap/>
            <w:vAlign w:val="center"/>
          </w:tcPr>
          <w:p w14:paraId="00B74594"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11F4F863"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DE9BB97"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7510F36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E7B53B3"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PM-02</w:t>
            </w:r>
          </w:p>
        </w:tc>
        <w:tc>
          <w:tcPr>
            <w:tcW w:w="3240" w:type="dxa"/>
            <w:noWrap/>
            <w:vAlign w:val="center"/>
          </w:tcPr>
          <w:p w14:paraId="4C46CF98"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5396E4B1"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ED03869"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4D70C8F8"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655A4E9"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PM-03</w:t>
            </w:r>
          </w:p>
        </w:tc>
        <w:tc>
          <w:tcPr>
            <w:tcW w:w="3240" w:type="dxa"/>
            <w:noWrap/>
            <w:vAlign w:val="center"/>
          </w:tcPr>
          <w:p w14:paraId="3EA43C03"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3D9F0FDD"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A3063C9"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77D2C30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ADABFB6"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PM-05</w:t>
            </w:r>
          </w:p>
        </w:tc>
        <w:tc>
          <w:tcPr>
            <w:tcW w:w="3240" w:type="dxa"/>
            <w:noWrap/>
            <w:vAlign w:val="center"/>
          </w:tcPr>
          <w:p w14:paraId="34F99F5B"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676331CF"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37AC48A"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389C8D46"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3B89154" w14:textId="3B845B62" w:rsidR="003E4E18" w:rsidRPr="00E63C18" w:rsidRDefault="003E4E18" w:rsidP="004561D6">
            <w:pPr>
              <w:jc w:val="center"/>
              <w:rPr>
                <w:rFonts w:ascii="Arial" w:hAnsi="Arial" w:cs="Arial"/>
                <w:b w:val="0"/>
                <w:bCs w:val="0"/>
                <w:color w:val="000000"/>
                <w:sz w:val="22"/>
                <w:szCs w:val="22"/>
              </w:rPr>
            </w:pPr>
            <w:r>
              <w:rPr>
                <w:rFonts w:ascii="Arial" w:hAnsi="Arial" w:cs="Arial"/>
                <w:b w:val="0"/>
                <w:bCs w:val="0"/>
                <w:color w:val="000000"/>
                <w:sz w:val="22"/>
                <w:szCs w:val="22"/>
              </w:rPr>
              <w:t>PM-07</w:t>
            </w:r>
          </w:p>
        </w:tc>
        <w:tc>
          <w:tcPr>
            <w:tcW w:w="3240" w:type="dxa"/>
            <w:noWrap/>
            <w:vAlign w:val="center"/>
          </w:tcPr>
          <w:p w14:paraId="1AAC1FE8" w14:textId="20B0D912"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5850B955"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BE2D89B"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0D8FD1A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B9044F8"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PM-08</w:t>
            </w:r>
          </w:p>
        </w:tc>
        <w:tc>
          <w:tcPr>
            <w:tcW w:w="3240" w:type="dxa"/>
            <w:noWrap/>
            <w:vAlign w:val="center"/>
          </w:tcPr>
          <w:p w14:paraId="18B2DA1A"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2065E29A"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FB2E889"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5BE2F1D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169925B"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PM-09</w:t>
            </w:r>
          </w:p>
        </w:tc>
        <w:tc>
          <w:tcPr>
            <w:tcW w:w="3240" w:type="dxa"/>
            <w:noWrap/>
            <w:vAlign w:val="center"/>
          </w:tcPr>
          <w:p w14:paraId="2A20A5D8"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418721D1"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8291A4D"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72C73CF1"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C646DF1"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PM-10</w:t>
            </w:r>
          </w:p>
        </w:tc>
        <w:tc>
          <w:tcPr>
            <w:tcW w:w="3240" w:type="dxa"/>
            <w:noWrap/>
            <w:vAlign w:val="center"/>
          </w:tcPr>
          <w:p w14:paraId="23DA902B"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12D97E64"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CD281B8"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6A0141EB"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079E63B"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PM-11</w:t>
            </w:r>
          </w:p>
        </w:tc>
        <w:tc>
          <w:tcPr>
            <w:tcW w:w="3240" w:type="dxa"/>
            <w:noWrap/>
            <w:vAlign w:val="center"/>
          </w:tcPr>
          <w:p w14:paraId="3F8248DD"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0432218D"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23DDAD8"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6C208591"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D4AD014"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PM-15</w:t>
            </w:r>
          </w:p>
        </w:tc>
        <w:tc>
          <w:tcPr>
            <w:tcW w:w="3240" w:type="dxa"/>
            <w:noWrap/>
            <w:vAlign w:val="center"/>
          </w:tcPr>
          <w:p w14:paraId="4A1D64D5"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64B229DA"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1FC6E4F"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44851C56"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6B106B5"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PS-01</w:t>
            </w:r>
          </w:p>
        </w:tc>
        <w:tc>
          <w:tcPr>
            <w:tcW w:w="3240" w:type="dxa"/>
            <w:noWrap/>
            <w:vAlign w:val="center"/>
          </w:tcPr>
          <w:p w14:paraId="405B317C"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058632D3"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85874CA"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0C85685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19CD680"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PS-02</w:t>
            </w:r>
          </w:p>
        </w:tc>
        <w:tc>
          <w:tcPr>
            <w:tcW w:w="3240" w:type="dxa"/>
            <w:noWrap/>
            <w:vAlign w:val="center"/>
          </w:tcPr>
          <w:p w14:paraId="38DDBC60"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2D907A7B"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AB77EBA"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141FEFE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50058A5"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PS-03</w:t>
            </w:r>
          </w:p>
        </w:tc>
        <w:tc>
          <w:tcPr>
            <w:tcW w:w="3240" w:type="dxa"/>
            <w:noWrap/>
            <w:vAlign w:val="center"/>
          </w:tcPr>
          <w:p w14:paraId="2955B4FE"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580D4246"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FB454A5"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0DF5CF0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843EA22"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PS-04</w:t>
            </w:r>
          </w:p>
        </w:tc>
        <w:tc>
          <w:tcPr>
            <w:tcW w:w="3240" w:type="dxa"/>
            <w:noWrap/>
            <w:vAlign w:val="center"/>
          </w:tcPr>
          <w:p w14:paraId="5079D312"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6CA346A2"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ED9A0AC"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7CD12F81"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A13687A"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PS-05</w:t>
            </w:r>
          </w:p>
        </w:tc>
        <w:tc>
          <w:tcPr>
            <w:tcW w:w="3240" w:type="dxa"/>
            <w:noWrap/>
            <w:vAlign w:val="center"/>
          </w:tcPr>
          <w:p w14:paraId="459BE79D"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09113CF8"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55C9BC8"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782F428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0185EC7"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PS-06</w:t>
            </w:r>
          </w:p>
        </w:tc>
        <w:tc>
          <w:tcPr>
            <w:tcW w:w="3240" w:type="dxa"/>
            <w:noWrap/>
            <w:vAlign w:val="center"/>
          </w:tcPr>
          <w:p w14:paraId="41F8B5F6"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7D6964A6"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F472A51"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0FF39753"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8195FAF"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PS-07</w:t>
            </w:r>
          </w:p>
        </w:tc>
        <w:tc>
          <w:tcPr>
            <w:tcW w:w="3240" w:type="dxa"/>
            <w:noWrap/>
            <w:vAlign w:val="center"/>
          </w:tcPr>
          <w:p w14:paraId="1078A09B"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7EB62096"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C0D293B"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6365247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F010B4B"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PS-08</w:t>
            </w:r>
          </w:p>
        </w:tc>
        <w:tc>
          <w:tcPr>
            <w:tcW w:w="3240" w:type="dxa"/>
            <w:noWrap/>
            <w:vAlign w:val="center"/>
          </w:tcPr>
          <w:p w14:paraId="361B024E"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45343DCE"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033EF04"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00CB649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A36173F"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RA-01</w:t>
            </w:r>
          </w:p>
        </w:tc>
        <w:tc>
          <w:tcPr>
            <w:tcW w:w="3240" w:type="dxa"/>
            <w:noWrap/>
            <w:vAlign w:val="center"/>
          </w:tcPr>
          <w:p w14:paraId="48269E75"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0C99CECA"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39EDE86"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71DECA29"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5DDD6C2"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RA-02</w:t>
            </w:r>
          </w:p>
        </w:tc>
        <w:tc>
          <w:tcPr>
            <w:tcW w:w="3240" w:type="dxa"/>
            <w:noWrap/>
            <w:vAlign w:val="center"/>
          </w:tcPr>
          <w:p w14:paraId="7A84A046" w14:textId="7BFDF5A6" w:rsidR="003E4E18" w:rsidRPr="00E63C18" w:rsidRDefault="00FE48BD"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4D0593EE"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A08E24E"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3273D08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AFE8274"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RA-03</w:t>
            </w:r>
          </w:p>
        </w:tc>
        <w:tc>
          <w:tcPr>
            <w:tcW w:w="3240" w:type="dxa"/>
            <w:noWrap/>
            <w:vAlign w:val="center"/>
          </w:tcPr>
          <w:p w14:paraId="60DF63D8" w14:textId="3A54EACE" w:rsidR="003E4E18" w:rsidRPr="00E63C18" w:rsidRDefault="00FE48BD"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75064F26"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E176469"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0FF7C71D"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012E631"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RA-05</w:t>
            </w:r>
          </w:p>
        </w:tc>
        <w:tc>
          <w:tcPr>
            <w:tcW w:w="3240" w:type="dxa"/>
            <w:noWrap/>
            <w:vAlign w:val="center"/>
          </w:tcPr>
          <w:p w14:paraId="1015ACE9" w14:textId="094801B9" w:rsidR="003E4E18" w:rsidRPr="00E63C18" w:rsidRDefault="00FE48BD"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2A972895"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3FCAFFA"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16B9210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F9E6D57"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SA-01</w:t>
            </w:r>
          </w:p>
        </w:tc>
        <w:tc>
          <w:tcPr>
            <w:tcW w:w="3240" w:type="dxa"/>
            <w:noWrap/>
            <w:vAlign w:val="center"/>
          </w:tcPr>
          <w:p w14:paraId="6BD57938"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779858A5"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A8DA329"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1DD0A1E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735E2A9"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SA-02</w:t>
            </w:r>
          </w:p>
        </w:tc>
        <w:tc>
          <w:tcPr>
            <w:tcW w:w="3240" w:type="dxa"/>
            <w:noWrap/>
            <w:vAlign w:val="center"/>
          </w:tcPr>
          <w:p w14:paraId="49455FA9"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0573B050"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23F9F57"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04E2B32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7DEDCF9"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lastRenderedPageBreak/>
              <w:t>SA-03</w:t>
            </w:r>
          </w:p>
        </w:tc>
        <w:tc>
          <w:tcPr>
            <w:tcW w:w="3240" w:type="dxa"/>
            <w:noWrap/>
            <w:vAlign w:val="center"/>
          </w:tcPr>
          <w:p w14:paraId="6BD02B0D"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2C106F76"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D90BE56"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1ABE506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7FE89DA"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SA-04</w:t>
            </w:r>
          </w:p>
        </w:tc>
        <w:tc>
          <w:tcPr>
            <w:tcW w:w="3240" w:type="dxa"/>
            <w:noWrap/>
            <w:vAlign w:val="center"/>
          </w:tcPr>
          <w:p w14:paraId="4AFB1EA7"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1ED3B7D3"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B3FD43F"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56912F3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21E4466"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SA-05</w:t>
            </w:r>
          </w:p>
        </w:tc>
        <w:tc>
          <w:tcPr>
            <w:tcW w:w="3240" w:type="dxa"/>
            <w:noWrap/>
            <w:vAlign w:val="center"/>
          </w:tcPr>
          <w:p w14:paraId="2E32C882"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6D42F9B1"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D71ECAB"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54AC0C2B"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ACD3BAE"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SA-08</w:t>
            </w:r>
          </w:p>
        </w:tc>
        <w:tc>
          <w:tcPr>
            <w:tcW w:w="3240" w:type="dxa"/>
            <w:noWrap/>
            <w:vAlign w:val="center"/>
          </w:tcPr>
          <w:p w14:paraId="4E774EDD"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52194728"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ECB9F53"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506DA42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75B9F5E"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SA-09</w:t>
            </w:r>
          </w:p>
        </w:tc>
        <w:tc>
          <w:tcPr>
            <w:tcW w:w="3240" w:type="dxa"/>
            <w:noWrap/>
            <w:vAlign w:val="center"/>
          </w:tcPr>
          <w:p w14:paraId="40FDB982"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60C27A54"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FDBDB02"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0124E5F4"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9406B5B"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SA-10</w:t>
            </w:r>
          </w:p>
        </w:tc>
        <w:tc>
          <w:tcPr>
            <w:tcW w:w="3240" w:type="dxa"/>
            <w:noWrap/>
            <w:vAlign w:val="center"/>
          </w:tcPr>
          <w:p w14:paraId="57633216"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13856065"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ECFB377"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4F281EC9"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F966FB8"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SA-11</w:t>
            </w:r>
          </w:p>
        </w:tc>
        <w:tc>
          <w:tcPr>
            <w:tcW w:w="3240" w:type="dxa"/>
            <w:noWrap/>
            <w:vAlign w:val="center"/>
          </w:tcPr>
          <w:p w14:paraId="4948DAE2"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Q3 Activity</w:t>
            </w:r>
          </w:p>
        </w:tc>
        <w:tc>
          <w:tcPr>
            <w:tcW w:w="2880" w:type="dxa"/>
            <w:noWrap/>
            <w:vAlign w:val="center"/>
          </w:tcPr>
          <w:p w14:paraId="0B01EAD8"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39B12AB"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6E85E69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131D7BD"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SC-01</w:t>
            </w:r>
          </w:p>
        </w:tc>
        <w:tc>
          <w:tcPr>
            <w:tcW w:w="3240" w:type="dxa"/>
            <w:noWrap/>
            <w:vAlign w:val="center"/>
          </w:tcPr>
          <w:p w14:paraId="002E5BE2"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0D87A800"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844B2A3"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11EEB81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1ED31CA"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SC-03</w:t>
            </w:r>
          </w:p>
        </w:tc>
        <w:tc>
          <w:tcPr>
            <w:tcW w:w="3240" w:type="dxa"/>
            <w:noWrap/>
            <w:vAlign w:val="center"/>
          </w:tcPr>
          <w:p w14:paraId="239BC590"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29F6DB1D" w14:textId="0DA7B2DB"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7E40AB0B" w14:textId="13364041"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4DFF1C7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E18FDD6"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SC-04</w:t>
            </w:r>
          </w:p>
        </w:tc>
        <w:tc>
          <w:tcPr>
            <w:tcW w:w="3240" w:type="dxa"/>
            <w:noWrap/>
            <w:vAlign w:val="center"/>
          </w:tcPr>
          <w:p w14:paraId="6FCEA60C"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65C51A1C" w14:textId="62619F5E"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558798D6" w14:textId="698EF6C4"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17075DB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EF3C916"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SC-07</w:t>
            </w:r>
          </w:p>
        </w:tc>
        <w:tc>
          <w:tcPr>
            <w:tcW w:w="3240" w:type="dxa"/>
            <w:noWrap/>
            <w:vAlign w:val="center"/>
          </w:tcPr>
          <w:p w14:paraId="7976323F"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4672923F" w14:textId="354DCBF2"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3461625D" w14:textId="00D3115D"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1B8E0A8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0A2AD04"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SC-08</w:t>
            </w:r>
          </w:p>
        </w:tc>
        <w:tc>
          <w:tcPr>
            <w:tcW w:w="3240" w:type="dxa"/>
            <w:noWrap/>
            <w:vAlign w:val="center"/>
          </w:tcPr>
          <w:p w14:paraId="4BD43823"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277A6DB5" w14:textId="0F6C7554"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1ECF8E2D" w14:textId="2DE0E286"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40638FFA"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33676AB"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SC-10</w:t>
            </w:r>
          </w:p>
        </w:tc>
        <w:tc>
          <w:tcPr>
            <w:tcW w:w="3240" w:type="dxa"/>
            <w:noWrap/>
            <w:vAlign w:val="center"/>
          </w:tcPr>
          <w:p w14:paraId="4B735C9B"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23B48206" w14:textId="02BA14CC"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5EECE03E" w14:textId="54CC4A20"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78D24D99"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6974169"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SC-12</w:t>
            </w:r>
          </w:p>
        </w:tc>
        <w:tc>
          <w:tcPr>
            <w:tcW w:w="3240" w:type="dxa"/>
            <w:noWrap/>
            <w:vAlign w:val="center"/>
          </w:tcPr>
          <w:p w14:paraId="33B53FF2"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4B6308D8" w14:textId="2DE51CB2"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31572FD2" w14:textId="65513A2D"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0A67C003"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6F7DD45"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SC-13</w:t>
            </w:r>
          </w:p>
        </w:tc>
        <w:tc>
          <w:tcPr>
            <w:tcW w:w="3240" w:type="dxa"/>
            <w:noWrap/>
            <w:vAlign w:val="center"/>
          </w:tcPr>
          <w:p w14:paraId="5DF06F1D"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6BE39D93" w14:textId="27AD9ED5"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1620FBC7" w14:textId="51ED8A4C"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76F02F59"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93DE7D7"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SC-17</w:t>
            </w:r>
          </w:p>
        </w:tc>
        <w:tc>
          <w:tcPr>
            <w:tcW w:w="3240" w:type="dxa"/>
            <w:noWrap/>
            <w:vAlign w:val="center"/>
          </w:tcPr>
          <w:p w14:paraId="66F3F826"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3883A9DD" w14:textId="35C7C028"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2E1857E1" w14:textId="2C746A65"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23644FC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75556A6"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SC-23</w:t>
            </w:r>
          </w:p>
        </w:tc>
        <w:tc>
          <w:tcPr>
            <w:tcW w:w="3240" w:type="dxa"/>
            <w:noWrap/>
            <w:vAlign w:val="center"/>
          </w:tcPr>
          <w:p w14:paraId="1FEA1F1C"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73B831F0" w14:textId="0BBEB4AF"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7C60A9F0" w14:textId="10EE9B2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089BDCAC"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A564FCD"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SC-28</w:t>
            </w:r>
          </w:p>
        </w:tc>
        <w:tc>
          <w:tcPr>
            <w:tcW w:w="3240" w:type="dxa"/>
            <w:noWrap/>
            <w:vAlign w:val="center"/>
          </w:tcPr>
          <w:p w14:paraId="3C404DA1"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09EEF162" w14:textId="4D3BDBBB"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2EAEF28D" w14:textId="42E57DF3"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66097F4B"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E6D76F8"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SC-38</w:t>
            </w:r>
          </w:p>
        </w:tc>
        <w:tc>
          <w:tcPr>
            <w:tcW w:w="3240" w:type="dxa"/>
            <w:noWrap/>
            <w:vAlign w:val="center"/>
          </w:tcPr>
          <w:p w14:paraId="2879E2AF"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66FA1E33" w14:textId="00200540"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2465876F" w14:textId="38F001CC"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2A0E5D9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5655583"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SC-39</w:t>
            </w:r>
          </w:p>
        </w:tc>
        <w:tc>
          <w:tcPr>
            <w:tcW w:w="3240" w:type="dxa"/>
            <w:noWrap/>
            <w:vAlign w:val="center"/>
          </w:tcPr>
          <w:p w14:paraId="6B8E4054"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4B46CA21" w14:textId="0E073AF9"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75C53850" w14:textId="08ED3C42"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7D0F864F"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428F52C"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SC-40</w:t>
            </w:r>
          </w:p>
        </w:tc>
        <w:tc>
          <w:tcPr>
            <w:tcW w:w="3240" w:type="dxa"/>
            <w:noWrap/>
            <w:vAlign w:val="center"/>
          </w:tcPr>
          <w:p w14:paraId="32525CDF"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1CC1A038" w14:textId="3824ECA0"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4B2C4994" w14:textId="57326A0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4167A0C4"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7A072D8"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SE-01</w:t>
            </w:r>
          </w:p>
        </w:tc>
        <w:tc>
          <w:tcPr>
            <w:tcW w:w="3240" w:type="dxa"/>
            <w:noWrap/>
            <w:vAlign w:val="center"/>
          </w:tcPr>
          <w:p w14:paraId="4162A2E8"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00108157"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43E9F08"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5E97AD2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F8F62CD"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SE-02</w:t>
            </w:r>
          </w:p>
        </w:tc>
        <w:tc>
          <w:tcPr>
            <w:tcW w:w="3240" w:type="dxa"/>
            <w:noWrap/>
            <w:vAlign w:val="center"/>
          </w:tcPr>
          <w:p w14:paraId="7ACE33CD"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53A63DCD"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B9DC4E7"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315B66D4"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BDBA0B0"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SI-01</w:t>
            </w:r>
          </w:p>
        </w:tc>
        <w:tc>
          <w:tcPr>
            <w:tcW w:w="3240" w:type="dxa"/>
            <w:noWrap/>
            <w:vAlign w:val="center"/>
          </w:tcPr>
          <w:p w14:paraId="33B07E1E"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Planned Q4 Activity</w:t>
            </w:r>
          </w:p>
        </w:tc>
        <w:tc>
          <w:tcPr>
            <w:tcW w:w="2880" w:type="dxa"/>
            <w:noWrap/>
            <w:vAlign w:val="center"/>
          </w:tcPr>
          <w:p w14:paraId="14E31A3F"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7729217"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32E73E4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A84B121"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SI-02</w:t>
            </w:r>
          </w:p>
        </w:tc>
        <w:tc>
          <w:tcPr>
            <w:tcW w:w="3240" w:type="dxa"/>
            <w:noWrap/>
            <w:vAlign w:val="center"/>
          </w:tcPr>
          <w:p w14:paraId="6F8BF7DB"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67B08797" w14:textId="2BB3EF01"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7A4E8F95" w14:textId="54C6AC3A"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181A4D8A"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C4C8959"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SI-03</w:t>
            </w:r>
          </w:p>
        </w:tc>
        <w:tc>
          <w:tcPr>
            <w:tcW w:w="3240" w:type="dxa"/>
            <w:noWrap/>
            <w:vAlign w:val="center"/>
          </w:tcPr>
          <w:p w14:paraId="4F3E0295"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18F5F3A9" w14:textId="3688FE08"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2E915298" w14:textId="7AE22969"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3A3F1CC1" w14:textId="77777777" w:rsidTr="003B0A18">
        <w:trPr>
          <w:cnfStyle w:val="000000100000" w:firstRow="0" w:lastRow="0" w:firstColumn="0" w:lastColumn="0" w:oddVBand="0" w:evenVBand="0" w:oddHBand="1" w:evenHBand="0" w:firstRowFirstColumn="0" w:firstRowLastColumn="0" w:lastRowFirstColumn="0" w:lastRowLastColumn="0"/>
          <w:cantSplit/>
          <w:trHeight w:val="427"/>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41D6313"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SI-04</w:t>
            </w:r>
          </w:p>
        </w:tc>
        <w:tc>
          <w:tcPr>
            <w:tcW w:w="3240" w:type="dxa"/>
            <w:noWrap/>
            <w:vAlign w:val="center"/>
          </w:tcPr>
          <w:p w14:paraId="366EB5BB"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503E9B01" w14:textId="42C84AF9"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0CCD4790" w14:textId="7382A4FE"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47F9749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23EEFDB"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SI-05</w:t>
            </w:r>
          </w:p>
        </w:tc>
        <w:tc>
          <w:tcPr>
            <w:tcW w:w="3240" w:type="dxa"/>
            <w:noWrap/>
            <w:vAlign w:val="center"/>
          </w:tcPr>
          <w:p w14:paraId="638472EF"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6B3A1483" w14:textId="10739C5A"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2E31CFB1" w14:textId="7F29DB58"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0AF4FB9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7F9D284"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SI-06</w:t>
            </w:r>
          </w:p>
        </w:tc>
        <w:tc>
          <w:tcPr>
            <w:tcW w:w="3240" w:type="dxa"/>
            <w:noWrap/>
            <w:vAlign w:val="center"/>
          </w:tcPr>
          <w:p w14:paraId="560DE4BF"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6E0D6892" w14:textId="789F1F9C"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1371AC8B" w14:textId="2CA003BF"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1EE2A2E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364479C"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SI-07</w:t>
            </w:r>
          </w:p>
        </w:tc>
        <w:tc>
          <w:tcPr>
            <w:tcW w:w="3240" w:type="dxa"/>
            <w:noWrap/>
            <w:vAlign w:val="center"/>
          </w:tcPr>
          <w:p w14:paraId="691C2C9F"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78E8C0D3" w14:textId="0A37EFC5"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143A6287" w14:textId="63329165"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5B9E6D1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78FFA76"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SI-08</w:t>
            </w:r>
          </w:p>
        </w:tc>
        <w:tc>
          <w:tcPr>
            <w:tcW w:w="3240" w:type="dxa"/>
            <w:noWrap/>
            <w:vAlign w:val="center"/>
          </w:tcPr>
          <w:p w14:paraId="698887D0"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35CF15A6" w14:textId="6AA87C88"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No</w:t>
            </w:r>
          </w:p>
        </w:tc>
        <w:tc>
          <w:tcPr>
            <w:tcW w:w="2697" w:type="dxa"/>
            <w:vAlign w:val="center"/>
          </w:tcPr>
          <w:p w14:paraId="647E4809" w14:textId="0D2FD180"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41DFA">
              <w:rPr>
                <w:rFonts w:ascii="Arial" w:hAnsi="Arial" w:cs="Arial"/>
                <w:color w:val="000000"/>
                <w:sz w:val="22"/>
                <w:szCs w:val="22"/>
              </w:rPr>
              <w:t>In Progress</w:t>
            </w:r>
          </w:p>
        </w:tc>
      </w:tr>
      <w:tr w:rsidR="003E4E18" w:rsidRPr="00E63C18" w14:paraId="62C5977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7CBF3CE"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SI-10</w:t>
            </w:r>
          </w:p>
        </w:tc>
        <w:tc>
          <w:tcPr>
            <w:tcW w:w="3240" w:type="dxa"/>
            <w:noWrap/>
            <w:vAlign w:val="center"/>
          </w:tcPr>
          <w:p w14:paraId="1655079F"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571213CF" w14:textId="79BA69A0"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6B8EDD1D" w14:textId="7FD5FC0E"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2B175D89"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150D333"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SI-11</w:t>
            </w:r>
          </w:p>
        </w:tc>
        <w:tc>
          <w:tcPr>
            <w:tcW w:w="3240" w:type="dxa"/>
            <w:noWrap/>
            <w:vAlign w:val="center"/>
          </w:tcPr>
          <w:p w14:paraId="24C327FE"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6DE1F44B" w14:textId="0805FFEA"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1065C3DB" w14:textId="0D58F3EC"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68ADFF8A"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A6C145B"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SI-12</w:t>
            </w:r>
          </w:p>
        </w:tc>
        <w:tc>
          <w:tcPr>
            <w:tcW w:w="3240" w:type="dxa"/>
            <w:noWrap/>
            <w:vAlign w:val="center"/>
          </w:tcPr>
          <w:p w14:paraId="5F55BAC0"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76EA53D4" w14:textId="103DCD94"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169EE46E" w14:textId="79236164"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109C3673"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6313815"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SI-15</w:t>
            </w:r>
          </w:p>
        </w:tc>
        <w:tc>
          <w:tcPr>
            <w:tcW w:w="3240" w:type="dxa"/>
            <w:noWrap/>
            <w:vAlign w:val="center"/>
          </w:tcPr>
          <w:p w14:paraId="59416D7F"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3E128252" w14:textId="69E0727C"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671E4DD1" w14:textId="07C95AAB"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68679C6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3E1A65A"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lastRenderedPageBreak/>
              <w:t>SI-16</w:t>
            </w:r>
          </w:p>
        </w:tc>
        <w:tc>
          <w:tcPr>
            <w:tcW w:w="3240" w:type="dxa"/>
            <w:noWrap/>
            <w:vAlign w:val="center"/>
          </w:tcPr>
          <w:p w14:paraId="12B7BCF7"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Q1 Activity</w:t>
            </w:r>
          </w:p>
        </w:tc>
        <w:tc>
          <w:tcPr>
            <w:tcW w:w="2880" w:type="dxa"/>
            <w:noWrap/>
            <w:vAlign w:val="center"/>
          </w:tcPr>
          <w:p w14:paraId="2DD90348" w14:textId="144480BD"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No</w:t>
            </w:r>
          </w:p>
        </w:tc>
        <w:tc>
          <w:tcPr>
            <w:tcW w:w="2697" w:type="dxa"/>
            <w:vAlign w:val="center"/>
          </w:tcPr>
          <w:p w14:paraId="795FB9CB" w14:textId="0CB577ED"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In Progress</w:t>
            </w:r>
          </w:p>
        </w:tc>
      </w:tr>
      <w:tr w:rsidR="003E4E18" w:rsidRPr="00E63C18" w14:paraId="048C276B"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9E703FC"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TR-01</w:t>
            </w:r>
          </w:p>
        </w:tc>
        <w:tc>
          <w:tcPr>
            <w:tcW w:w="3240" w:type="dxa"/>
            <w:noWrap/>
            <w:vAlign w:val="center"/>
          </w:tcPr>
          <w:p w14:paraId="5E90D713"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7597EFC2"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0D5C8FB"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3E4E18" w:rsidRPr="00E63C18" w14:paraId="42AE5B1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FD0EC5F"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UL-01</w:t>
            </w:r>
          </w:p>
        </w:tc>
        <w:tc>
          <w:tcPr>
            <w:tcW w:w="3240" w:type="dxa"/>
            <w:noWrap/>
            <w:vAlign w:val="center"/>
          </w:tcPr>
          <w:p w14:paraId="5D08AA56"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307B9D6E"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15345ED" w14:textId="77777777" w:rsidR="003E4E18" w:rsidRPr="00E63C18" w:rsidRDefault="003E4E18"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3E4E18" w:rsidRPr="00E63C18" w14:paraId="1795A6F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5E90122" w14:textId="77777777" w:rsidR="003E4E18" w:rsidRPr="00E63C18" w:rsidRDefault="003E4E18" w:rsidP="004561D6">
            <w:pPr>
              <w:jc w:val="center"/>
              <w:rPr>
                <w:rFonts w:ascii="Arial" w:hAnsi="Arial" w:cs="Arial"/>
                <w:b w:val="0"/>
                <w:bCs w:val="0"/>
                <w:color w:val="000000"/>
                <w:sz w:val="22"/>
                <w:szCs w:val="22"/>
              </w:rPr>
            </w:pPr>
            <w:r w:rsidRPr="00E63C18">
              <w:rPr>
                <w:rFonts w:ascii="Arial" w:hAnsi="Arial" w:cs="Arial"/>
                <w:b w:val="0"/>
                <w:bCs w:val="0"/>
                <w:color w:val="000000"/>
                <w:sz w:val="22"/>
                <w:szCs w:val="22"/>
              </w:rPr>
              <w:t>UL-02</w:t>
            </w:r>
          </w:p>
        </w:tc>
        <w:tc>
          <w:tcPr>
            <w:tcW w:w="3240" w:type="dxa"/>
            <w:noWrap/>
            <w:vAlign w:val="center"/>
          </w:tcPr>
          <w:p w14:paraId="46DD3A49"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63C18">
              <w:rPr>
                <w:rFonts w:ascii="Arial" w:hAnsi="Arial" w:cs="Arial"/>
                <w:color w:val="000000"/>
                <w:sz w:val="22"/>
                <w:szCs w:val="22"/>
              </w:rPr>
              <w:t>Q2 Activity</w:t>
            </w:r>
          </w:p>
        </w:tc>
        <w:tc>
          <w:tcPr>
            <w:tcW w:w="2880" w:type="dxa"/>
            <w:noWrap/>
            <w:vAlign w:val="center"/>
          </w:tcPr>
          <w:p w14:paraId="3011E08E"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8E07FDA" w14:textId="77777777" w:rsidR="003E4E18" w:rsidRPr="00E63C18" w:rsidRDefault="003E4E18"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bl>
    <w:p w14:paraId="6333F4C0" w14:textId="77777777" w:rsidR="004561D6" w:rsidRPr="00947CDB" w:rsidRDefault="004561D6" w:rsidP="004561D6">
      <w:pPr>
        <w:pStyle w:val="Caption"/>
        <w:jc w:val="center"/>
        <w:rPr>
          <w:rFonts w:ascii="Arial" w:hAnsi="Arial" w:cs="Arial"/>
        </w:rPr>
      </w:pPr>
      <w:bookmarkStart w:id="51" w:name="_Toc487534053"/>
      <w:bookmarkStart w:id="52" w:name="_Toc489019033"/>
      <w:r w:rsidRPr="00947CDB">
        <w:rPr>
          <w:rFonts w:ascii="Arial" w:hAnsi="Arial" w:cs="Arial"/>
        </w:rPr>
        <w:t xml:space="preserve">Table </w:t>
      </w:r>
      <w:r>
        <w:rPr>
          <w:rFonts w:ascii="Arial" w:hAnsi="Arial" w:cs="Arial"/>
        </w:rPr>
        <w:t>6</w:t>
      </w:r>
      <w:r w:rsidRPr="00947CDB">
        <w:rPr>
          <w:rFonts w:ascii="Arial" w:hAnsi="Arial" w:cs="Arial"/>
        </w:rPr>
        <w:t xml:space="preserve">: Common Control Selection for </w:t>
      </w:r>
      <w:r>
        <w:rPr>
          <w:rFonts w:ascii="Arial" w:hAnsi="Arial" w:cs="Arial"/>
        </w:rPr>
        <w:t>Annual Testing Plan</w:t>
      </w:r>
      <w:bookmarkEnd w:id="51"/>
      <w:bookmarkEnd w:id="52"/>
    </w:p>
    <w:p w14:paraId="5B415678" w14:textId="77777777" w:rsidR="004561D6" w:rsidRPr="00053BBA" w:rsidRDefault="004561D6" w:rsidP="004561D6">
      <w:pPr>
        <w:rPr>
          <w:rFonts w:ascii="Arial" w:hAnsi="Arial" w:cs="Arial"/>
        </w:rPr>
      </w:pPr>
    </w:p>
    <w:p w14:paraId="749F28EF" w14:textId="77777777" w:rsidR="004561D6" w:rsidRPr="00053BBA" w:rsidRDefault="004561D6" w:rsidP="004561D6">
      <w:pPr>
        <w:rPr>
          <w:rFonts w:ascii="Arial" w:hAnsi="Arial" w:cs="Arial"/>
        </w:rPr>
      </w:pPr>
      <w:r w:rsidRPr="00053BBA">
        <w:rPr>
          <w:rFonts w:ascii="Arial" w:hAnsi="Arial" w:cs="Arial"/>
        </w:rPr>
        <w:br w:type="page"/>
      </w:r>
    </w:p>
    <w:p w14:paraId="18F255E2" w14:textId="77777777" w:rsidR="004561D6" w:rsidRDefault="004561D6" w:rsidP="004561D6">
      <w:pPr>
        <w:pStyle w:val="Heading1"/>
        <w:rPr>
          <w:rFonts w:ascii="Arial" w:hAnsi="Arial"/>
        </w:rPr>
      </w:pPr>
      <w:bookmarkStart w:id="53" w:name="_Toc487534026"/>
      <w:bookmarkStart w:id="54" w:name="_Toc489019017"/>
      <w:r w:rsidRPr="00053BBA">
        <w:rPr>
          <w:rFonts w:ascii="Arial" w:hAnsi="Arial"/>
        </w:rPr>
        <w:lastRenderedPageBreak/>
        <w:t>APPENDIX VI</w:t>
      </w:r>
      <w:bookmarkEnd w:id="53"/>
      <w:bookmarkEnd w:id="54"/>
    </w:p>
    <w:p w14:paraId="23D578B9" w14:textId="77777777" w:rsidR="004561D6" w:rsidRPr="00A45C0C" w:rsidRDefault="004561D6" w:rsidP="004561D6">
      <w:pPr>
        <w:pStyle w:val="Heading2"/>
        <w:rPr>
          <w:rFonts w:ascii="Arial" w:hAnsi="Arial" w:cs="Arial"/>
        </w:rPr>
      </w:pPr>
      <w:bookmarkStart w:id="55" w:name="_Toc487534027"/>
      <w:bookmarkStart w:id="56" w:name="_Toc489019018"/>
      <w:r w:rsidRPr="00A45C0C">
        <w:rPr>
          <w:rFonts w:ascii="Arial" w:hAnsi="Arial" w:cs="Arial"/>
        </w:rPr>
        <w:t>Audit Schedule for NIC Common Controls</w:t>
      </w:r>
      <w:bookmarkEnd w:id="55"/>
      <w:bookmarkEnd w:id="56"/>
    </w:p>
    <w:p w14:paraId="4F851ED5" w14:textId="77777777" w:rsidR="004561D6" w:rsidRPr="00193417" w:rsidRDefault="004561D6" w:rsidP="004561D6">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4561D6" w:rsidRPr="00847D94" w14:paraId="6F752659" w14:textId="77777777" w:rsidTr="004561D6">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40FCB21D" w14:textId="77777777" w:rsidR="004561D6" w:rsidRPr="00847D94" w:rsidRDefault="004561D6" w:rsidP="004561D6">
            <w:pPr>
              <w:jc w:val="center"/>
              <w:rPr>
                <w:rFonts w:ascii="Arial" w:hAnsi="Arial" w:cs="Arial"/>
                <w:bCs w:val="0"/>
                <w:color w:val="000000"/>
              </w:rPr>
            </w:pPr>
            <w:r w:rsidRPr="00847D94">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3949C91E" w14:textId="77777777" w:rsidR="004561D6" w:rsidRPr="00847D94" w:rsidRDefault="004561D6" w:rsidP="004561D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847D94">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5EB561C8" w14:textId="77777777" w:rsidR="004561D6" w:rsidRPr="00847D94" w:rsidRDefault="004561D6" w:rsidP="004561D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847D94">
              <w:rPr>
                <w:rFonts w:ascii="Arial" w:hAnsi="Arial" w:cs="Arial"/>
                <w:bCs w:val="0"/>
                <w:color w:val="000000"/>
              </w:rPr>
              <w:t>Manual Review by Fishtech</w:t>
            </w:r>
          </w:p>
        </w:tc>
      </w:tr>
      <w:tr w:rsidR="004561D6" w14:paraId="236BEFB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C4D055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AC-01</w:t>
            </w:r>
          </w:p>
        </w:tc>
        <w:tc>
          <w:tcPr>
            <w:tcW w:w="3404" w:type="dxa"/>
            <w:noWrap/>
            <w:vAlign w:val="center"/>
            <w:hideMark/>
          </w:tcPr>
          <w:p w14:paraId="31D3A35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F2D2EDF"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5A0C76B1"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ED7022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AC-02</w:t>
            </w:r>
          </w:p>
        </w:tc>
        <w:tc>
          <w:tcPr>
            <w:tcW w:w="3404" w:type="dxa"/>
            <w:noWrap/>
            <w:vAlign w:val="center"/>
            <w:hideMark/>
          </w:tcPr>
          <w:p w14:paraId="1979D25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186C3A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44EC580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B3257E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AC-03</w:t>
            </w:r>
          </w:p>
        </w:tc>
        <w:tc>
          <w:tcPr>
            <w:tcW w:w="3404" w:type="dxa"/>
            <w:noWrap/>
            <w:vAlign w:val="center"/>
            <w:hideMark/>
          </w:tcPr>
          <w:p w14:paraId="4563904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7A2358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194CBFE9"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FAED0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AC-04</w:t>
            </w:r>
          </w:p>
        </w:tc>
        <w:tc>
          <w:tcPr>
            <w:tcW w:w="3404" w:type="dxa"/>
            <w:noWrap/>
            <w:vAlign w:val="center"/>
            <w:hideMark/>
          </w:tcPr>
          <w:p w14:paraId="6A63D42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2CE8EE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2B3B7FB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06B0385"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AC-05</w:t>
            </w:r>
          </w:p>
        </w:tc>
        <w:tc>
          <w:tcPr>
            <w:tcW w:w="3404" w:type="dxa"/>
            <w:noWrap/>
            <w:vAlign w:val="center"/>
            <w:hideMark/>
          </w:tcPr>
          <w:p w14:paraId="1472CFC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39A8DB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4085739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49E9DD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AC-06</w:t>
            </w:r>
          </w:p>
        </w:tc>
        <w:tc>
          <w:tcPr>
            <w:tcW w:w="3404" w:type="dxa"/>
            <w:noWrap/>
            <w:vAlign w:val="center"/>
            <w:hideMark/>
          </w:tcPr>
          <w:p w14:paraId="74191FB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2E2593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424757C9"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AAF3A5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AC-07</w:t>
            </w:r>
          </w:p>
        </w:tc>
        <w:tc>
          <w:tcPr>
            <w:tcW w:w="3404" w:type="dxa"/>
            <w:noWrap/>
            <w:vAlign w:val="center"/>
            <w:hideMark/>
          </w:tcPr>
          <w:p w14:paraId="0F5D58E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B29164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03529DCC"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5FF9F3F"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AC-08</w:t>
            </w:r>
          </w:p>
        </w:tc>
        <w:tc>
          <w:tcPr>
            <w:tcW w:w="3404" w:type="dxa"/>
            <w:noWrap/>
            <w:vAlign w:val="center"/>
            <w:hideMark/>
          </w:tcPr>
          <w:p w14:paraId="7A8D1CE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29BEFF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3BEA2E6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37C4945"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AC-11</w:t>
            </w:r>
          </w:p>
        </w:tc>
        <w:tc>
          <w:tcPr>
            <w:tcW w:w="3404" w:type="dxa"/>
            <w:noWrap/>
            <w:vAlign w:val="center"/>
            <w:hideMark/>
          </w:tcPr>
          <w:p w14:paraId="22138B5A"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2D5B76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21AC307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2041265"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AC-12</w:t>
            </w:r>
          </w:p>
        </w:tc>
        <w:tc>
          <w:tcPr>
            <w:tcW w:w="3404" w:type="dxa"/>
            <w:noWrap/>
            <w:vAlign w:val="center"/>
            <w:hideMark/>
          </w:tcPr>
          <w:p w14:paraId="11427DC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EDF903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6CCCD97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5CB748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AC-16</w:t>
            </w:r>
          </w:p>
        </w:tc>
        <w:tc>
          <w:tcPr>
            <w:tcW w:w="3404" w:type="dxa"/>
            <w:noWrap/>
            <w:vAlign w:val="center"/>
            <w:hideMark/>
          </w:tcPr>
          <w:p w14:paraId="49426D8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471CCD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332E4CCA"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9BF269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AC-17</w:t>
            </w:r>
          </w:p>
        </w:tc>
        <w:tc>
          <w:tcPr>
            <w:tcW w:w="3404" w:type="dxa"/>
            <w:noWrap/>
            <w:vAlign w:val="center"/>
            <w:hideMark/>
          </w:tcPr>
          <w:p w14:paraId="053719B0"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DE1315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3A115128"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244C31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AC-18</w:t>
            </w:r>
          </w:p>
        </w:tc>
        <w:tc>
          <w:tcPr>
            <w:tcW w:w="3404" w:type="dxa"/>
            <w:noWrap/>
            <w:vAlign w:val="center"/>
            <w:hideMark/>
          </w:tcPr>
          <w:p w14:paraId="72FD1DC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36D102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26D60BF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5632CC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AC-19</w:t>
            </w:r>
          </w:p>
        </w:tc>
        <w:tc>
          <w:tcPr>
            <w:tcW w:w="3404" w:type="dxa"/>
            <w:noWrap/>
            <w:vAlign w:val="center"/>
            <w:hideMark/>
          </w:tcPr>
          <w:p w14:paraId="08BA499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DA67B5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67ED6029"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C953939"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AC-20</w:t>
            </w:r>
          </w:p>
        </w:tc>
        <w:tc>
          <w:tcPr>
            <w:tcW w:w="3404" w:type="dxa"/>
            <w:noWrap/>
            <w:vAlign w:val="center"/>
            <w:hideMark/>
          </w:tcPr>
          <w:p w14:paraId="03C138A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6A6CC0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5B9C4CD4"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88EF34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AP-02</w:t>
            </w:r>
          </w:p>
        </w:tc>
        <w:tc>
          <w:tcPr>
            <w:tcW w:w="3404" w:type="dxa"/>
            <w:noWrap/>
            <w:vAlign w:val="center"/>
            <w:hideMark/>
          </w:tcPr>
          <w:p w14:paraId="3F17408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A13908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4BC42C2A"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63C4D7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AR-01</w:t>
            </w:r>
          </w:p>
        </w:tc>
        <w:tc>
          <w:tcPr>
            <w:tcW w:w="3404" w:type="dxa"/>
            <w:noWrap/>
            <w:vAlign w:val="center"/>
            <w:hideMark/>
          </w:tcPr>
          <w:p w14:paraId="2273952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72E06B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7ABA1B5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FDF1C0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AR-03</w:t>
            </w:r>
          </w:p>
        </w:tc>
        <w:tc>
          <w:tcPr>
            <w:tcW w:w="3404" w:type="dxa"/>
            <w:noWrap/>
            <w:vAlign w:val="center"/>
            <w:hideMark/>
          </w:tcPr>
          <w:p w14:paraId="6D42168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B67DDF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166B840F"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0B90DE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AR-04</w:t>
            </w:r>
          </w:p>
        </w:tc>
        <w:tc>
          <w:tcPr>
            <w:tcW w:w="3404" w:type="dxa"/>
            <w:noWrap/>
            <w:vAlign w:val="center"/>
            <w:hideMark/>
          </w:tcPr>
          <w:p w14:paraId="66569966"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347D964"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3F02333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5B5E5CD"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AR-07</w:t>
            </w:r>
          </w:p>
        </w:tc>
        <w:tc>
          <w:tcPr>
            <w:tcW w:w="3404" w:type="dxa"/>
            <w:noWrap/>
            <w:vAlign w:val="center"/>
            <w:hideMark/>
          </w:tcPr>
          <w:p w14:paraId="1E3DC5B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2D6A19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69B4200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27292A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AT-01</w:t>
            </w:r>
          </w:p>
        </w:tc>
        <w:tc>
          <w:tcPr>
            <w:tcW w:w="3404" w:type="dxa"/>
            <w:noWrap/>
            <w:vAlign w:val="center"/>
            <w:hideMark/>
          </w:tcPr>
          <w:p w14:paraId="1070DED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520E31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724876D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E3C808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AT-02</w:t>
            </w:r>
          </w:p>
        </w:tc>
        <w:tc>
          <w:tcPr>
            <w:tcW w:w="3404" w:type="dxa"/>
            <w:noWrap/>
            <w:vAlign w:val="center"/>
            <w:hideMark/>
          </w:tcPr>
          <w:p w14:paraId="321AD34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A27C1F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1172A35A"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104281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AT-03</w:t>
            </w:r>
          </w:p>
        </w:tc>
        <w:tc>
          <w:tcPr>
            <w:tcW w:w="3404" w:type="dxa"/>
            <w:noWrap/>
            <w:vAlign w:val="center"/>
            <w:hideMark/>
          </w:tcPr>
          <w:p w14:paraId="7781E7B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DA36BF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6B70084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5F1706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AT-04</w:t>
            </w:r>
          </w:p>
        </w:tc>
        <w:tc>
          <w:tcPr>
            <w:tcW w:w="3404" w:type="dxa"/>
            <w:noWrap/>
            <w:vAlign w:val="center"/>
            <w:hideMark/>
          </w:tcPr>
          <w:p w14:paraId="4A7164C0"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B32EB0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6EC8FA8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3FA21E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AU-01</w:t>
            </w:r>
          </w:p>
        </w:tc>
        <w:tc>
          <w:tcPr>
            <w:tcW w:w="3404" w:type="dxa"/>
            <w:noWrap/>
            <w:vAlign w:val="center"/>
            <w:hideMark/>
          </w:tcPr>
          <w:p w14:paraId="6DF33E8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7B1E5C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4B6021E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F3F005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AU-02</w:t>
            </w:r>
          </w:p>
        </w:tc>
        <w:tc>
          <w:tcPr>
            <w:tcW w:w="3404" w:type="dxa"/>
            <w:noWrap/>
            <w:vAlign w:val="center"/>
            <w:hideMark/>
          </w:tcPr>
          <w:p w14:paraId="1EFC6BD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4C2AC7D"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582DE7D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200B93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AU-03</w:t>
            </w:r>
          </w:p>
        </w:tc>
        <w:tc>
          <w:tcPr>
            <w:tcW w:w="3404" w:type="dxa"/>
            <w:noWrap/>
            <w:vAlign w:val="center"/>
            <w:hideMark/>
          </w:tcPr>
          <w:p w14:paraId="30CE2BDA"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0751ED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471F34F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424F28E"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AU-04</w:t>
            </w:r>
          </w:p>
        </w:tc>
        <w:tc>
          <w:tcPr>
            <w:tcW w:w="3404" w:type="dxa"/>
            <w:noWrap/>
            <w:vAlign w:val="center"/>
            <w:hideMark/>
          </w:tcPr>
          <w:p w14:paraId="487A39A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402B67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59AAD53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340E9D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AU-05</w:t>
            </w:r>
          </w:p>
        </w:tc>
        <w:tc>
          <w:tcPr>
            <w:tcW w:w="3404" w:type="dxa"/>
            <w:noWrap/>
            <w:vAlign w:val="center"/>
            <w:hideMark/>
          </w:tcPr>
          <w:p w14:paraId="3C57905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649D63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1E03F65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9C185E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AU-06</w:t>
            </w:r>
          </w:p>
        </w:tc>
        <w:tc>
          <w:tcPr>
            <w:tcW w:w="3404" w:type="dxa"/>
            <w:noWrap/>
            <w:vAlign w:val="center"/>
            <w:hideMark/>
          </w:tcPr>
          <w:p w14:paraId="603AC53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9AD723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20A8FBEF"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90DFDDD"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AU-07</w:t>
            </w:r>
          </w:p>
        </w:tc>
        <w:tc>
          <w:tcPr>
            <w:tcW w:w="3404" w:type="dxa"/>
            <w:noWrap/>
            <w:vAlign w:val="center"/>
            <w:hideMark/>
          </w:tcPr>
          <w:p w14:paraId="48D0B8B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A4C000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5012711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DD5C3F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AU-08</w:t>
            </w:r>
          </w:p>
        </w:tc>
        <w:tc>
          <w:tcPr>
            <w:tcW w:w="3404" w:type="dxa"/>
            <w:noWrap/>
            <w:vAlign w:val="center"/>
            <w:hideMark/>
          </w:tcPr>
          <w:p w14:paraId="5CCA85E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081010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01E49AA8"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E8A6F7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AU-09</w:t>
            </w:r>
          </w:p>
        </w:tc>
        <w:tc>
          <w:tcPr>
            <w:tcW w:w="3404" w:type="dxa"/>
            <w:noWrap/>
            <w:vAlign w:val="center"/>
            <w:hideMark/>
          </w:tcPr>
          <w:p w14:paraId="4FE3848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65FBD0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6598213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A0DC6F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AU-10</w:t>
            </w:r>
          </w:p>
        </w:tc>
        <w:tc>
          <w:tcPr>
            <w:tcW w:w="3404" w:type="dxa"/>
            <w:noWrap/>
            <w:vAlign w:val="center"/>
            <w:hideMark/>
          </w:tcPr>
          <w:p w14:paraId="3D96EAD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1BB32C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1F3CC631"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83EE67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AU-11</w:t>
            </w:r>
          </w:p>
        </w:tc>
        <w:tc>
          <w:tcPr>
            <w:tcW w:w="3404" w:type="dxa"/>
            <w:noWrap/>
            <w:vAlign w:val="center"/>
            <w:hideMark/>
          </w:tcPr>
          <w:p w14:paraId="401B3E04"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026E56F"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5DEEE16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98C0ACE"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AU-12</w:t>
            </w:r>
          </w:p>
        </w:tc>
        <w:tc>
          <w:tcPr>
            <w:tcW w:w="3404" w:type="dxa"/>
            <w:noWrap/>
            <w:vAlign w:val="center"/>
            <w:hideMark/>
          </w:tcPr>
          <w:p w14:paraId="0C878C3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71A7B0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232C993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04B3F0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CA-01</w:t>
            </w:r>
          </w:p>
        </w:tc>
        <w:tc>
          <w:tcPr>
            <w:tcW w:w="3404" w:type="dxa"/>
            <w:noWrap/>
            <w:vAlign w:val="center"/>
            <w:hideMark/>
          </w:tcPr>
          <w:p w14:paraId="51BD07D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BE2B45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34868F51"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0FF7EC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CA-02</w:t>
            </w:r>
          </w:p>
        </w:tc>
        <w:tc>
          <w:tcPr>
            <w:tcW w:w="3404" w:type="dxa"/>
            <w:noWrap/>
            <w:vAlign w:val="center"/>
            <w:hideMark/>
          </w:tcPr>
          <w:p w14:paraId="64AF1B97" w14:textId="2BB95E03" w:rsidR="004561D6" w:rsidRDefault="00FE48BD"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CC2496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18DC92A1"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934F849"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CA-03</w:t>
            </w:r>
          </w:p>
        </w:tc>
        <w:tc>
          <w:tcPr>
            <w:tcW w:w="3404" w:type="dxa"/>
            <w:noWrap/>
            <w:vAlign w:val="center"/>
            <w:hideMark/>
          </w:tcPr>
          <w:p w14:paraId="7025C489" w14:textId="3855109C" w:rsidR="004561D6" w:rsidRDefault="00FE48BD"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3F1A89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7A4675F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F1D6C5"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CA-05</w:t>
            </w:r>
          </w:p>
        </w:tc>
        <w:tc>
          <w:tcPr>
            <w:tcW w:w="3404" w:type="dxa"/>
            <w:noWrap/>
            <w:vAlign w:val="center"/>
            <w:hideMark/>
          </w:tcPr>
          <w:p w14:paraId="38C92AD1" w14:textId="4DB6154A" w:rsidR="004561D6" w:rsidRDefault="00FE48BD"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87C794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442F0CD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C2822E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CA-06</w:t>
            </w:r>
          </w:p>
        </w:tc>
        <w:tc>
          <w:tcPr>
            <w:tcW w:w="3404" w:type="dxa"/>
            <w:noWrap/>
            <w:vAlign w:val="center"/>
            <w:hideMark/>
          </w:tcPr>
          <w:p w14:paraId="2AD0BFBB" w14:textId="1C234131" w:rsidR="004561D6" w:rsidRDefault="00FE48BD"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558367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082C51A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C0B524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CA-07</w:t>
            </w:r>
          </w:p>
        </w:tc>
        <w:tc>
          <w:tcPr>
            <w:tcW w:w="3404" w:type="dxa"/>
            <w:noWrap/>
            <w:vAlign w:val="center"/>
            <w:hideMark/>
          </w:tcPr>
          <w:p w14:paraId="395FD837" w14:textId="0CD40D9E" w:rsidR="004561D6" w:rsidRDefault="00FE48BD"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CF683D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620F8163"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45544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CA-09</w:t>
            </w:r>
          </w:p>
        </w:tc>
        <w:tc>
          <w:tcPr>
            <w:tcW w:w="3404" w:type="dxa"/>
            <w:noWrap/>
            <w:vAlign w:val="center"/>
            <w:hideMark/>
          </w:tcPr>
          <w:p w14:paraId="29BDFA43" w14:textId="3220E803" w:rsidR="004561D6" w:rsidRDefault="00FE48BD"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8369C1A"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2A6128D"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7E39B3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CM-01</w:t>
            </w:r>
          </w:p>
        </w:tc>
        <w:tc>
          <w:tcPr>
            <w:tcW w:w="3404" w:type="dxa"/>
            <w:noWrap/>
            <w:vAlign w:val="center"/>
            <w:hideMark/>
          </w:tcPr>
          <w:p w14:paraId="41C573AD"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EF39B9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5716676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822ABB9"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CM-03</w:t>
            </w:r>
          </w:p>
        </w:tc>
        <w:tc>
          <w:tcPr>
            <w:tcW w:w="3404" w:type="dxa"/>
            <w:noWrap/>
            <w:vAlign w:val="center"/>
            <w:hideMark/>
          </w:tcPr>
          <w:p w14:paraId="1522C5D4"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20C25E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6DCEA46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18ACB7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CM-04</w:t>
            </w:r>
          </w:p>
        </w:tc>
        <w:tc>
          <w:tcPr>
            <w:tcW w:w="3404" w:type="dxa"/>
            <w:noWrap/>
            <w:vAlign w:val="center"/>
            <w:hideMark/>
          </w:tcPr>
          <w:p w14:paraId="14AB77C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11F034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68499631"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B85A77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CM-05</w:t>
            </w:r>
          </w:p>
        </w:tc>
        <w:tc>
          <w:tcPr>
            <w:tcW w:w="3404" w:type="dxa"/>
            <w:noWrap/>
            <w:vAlign w:val="center"/>
            <w:hideMark/>
          </w:tcPr>
          <w:p w14:paraId="41761B94"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B0CE21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669CC36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A13C4E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CM-06</w:t>
            </w:r>
          </w:p>
        </w:tc>
        <w:tc>
          <w:tcPr>
            <w:tcW w:w="3404" w:type="dxa"/>
            <w:noWrap/>
            <w:vAlign w:val="center"/>
            <w:hideMark/>
          </w:tcPr>
          <w:p w14:paraId="1376538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D6F0197"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7C25080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009C6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CM-07</w:t>
            </w:r>
          </w:p>
        </w:tc>
        <w:tc>
          <w:tcPr>
            <w:tcW w:w="3404" w:type="dxa"/>
            <w:noWrap/>
            <w:vAlign w:val="center"/>
            <w:hideMark/>
          </w:tcPr>
          <w:p w14:paraId="5D7C394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1AD9B2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4BA85497"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3B1892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CM-08</w:t>
            </w:r>
          </w:p>
        </w:tc>
        <w:tc>
          <w:tcPr>
            <w:tcW w:w="3404" w:type="dxa"/>
            <w:noWrap/>
            <w:vAlign w:val="center"/>
            <w:hideMark/>
          </w:tcPr>
          <w:p w14:paraId="3CE765C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438372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0684A3EB"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3C2100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CM-09</w:t>
            </w:r>
          </w:p>
        </w:tc>
        <w:tc>
          <w:tcPr>
            <w:tcW w:w="3404" w:type="dxa"/>
            <w:noWrap/>
            <w:vAlign w:val="center"/>
            <w:hideMark/>
          </w:tcPr>
          <w:p w14:paraId="16ECC67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4867D6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6C98093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991324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CM-10</w:t>
            </w:r>
          </w:p>
        </w:tc>
        <w:tc>
          <w:tcPr>
            <w:tcW w:w="3404" w:type="dxa"/>
            <w:noWrap/>
            <w:vAlign w:val="center"/>
            <w:hideMark/>
          </w:tcPr>
          <w:p w14:paraId="4241D72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2E8EB4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61C5939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FA77DBF"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CM-11</w:t>
            </w:r>
          </w:p>
        </w:tc>
        <w:tc>
          <w:tcPr>
            <w:tcW w:w="3404" w:type="dxa"/>
            <w:noWrap/>
            <w:vAlign w:val="center"/>
            <w:hideMark/>
          </w:tcPr>
          <w:p w14:paraId="778FC35A"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1465206"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78B08EE1"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3BCA2EF"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CM-2</w:t>
            </w:r>
          </w:p>
        </w:tc>
        <w:tc>
          <w:tcPr>
            <w:tcW w:w="3404" w:type="dxa"/>
            <w:noWrap/>
            <w:vAlign w:val="center"/>
            <w:hideMark/>
          </w:tcPr>
          <w:p w14:paraId="26C38DC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723EFB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13975CA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866458D"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CP-01</w:t>
            </w:r>
          </w:p>
        </w:tc>
        <w:tc>
          <w:tcPr>
            <w:tcW w:w="3404" w:type="dxa"/>
            <w:noWrap/>
            <w:vAlign w:val="center"/>
            <w:hideMark/>
          </w:tcPr>
          <w:p w14:paraId="7686F6C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2B6383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F5CB8AD"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0C9BE1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CP-02</w:t>
            </w:r>
          </w:p>
        </w:tc>
        <w:tc>
          <w:tcPr>
            <w:tcW w:w="3404" w:type="dxa"/>
            <w:noWrap/>
            <w:vAlign w:val="center"/>
            <w:hideMark/>
          </w:tcPr>
          <w:p w14:paraId="468D7EB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D4446C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544A4F2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325CA5F"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CP-04</w:t>
            </w:r>
          </w:p>
        </w:tc>
        <w:tc>
          <w:tcPr>
            <w:tcW w:w="3404" w:type="dxa"/>
            <w:noWrap/>
            <w:vAlign w:val="center"/>
            <w:hideMark/>
          </w:tcPr>
          <w:p w14:paraId="7BD16C5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C36FB1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541C7F0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CC84A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CP-06</w:t>
            </w:r>
          </w:p>
        </w:tc>
        <w:tc>
          <w:tcPr>
            <w:tcW w:w="3404" w:type="dxa"/>
            <w:noWrap/>
            <w:vAlign w:val="center"/>
            <w:hideMark/>
          </w:tcPr>
          <w:p w14:paraId="5E09FEE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08547B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6DD405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44344E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CP-07</w:t>
            </w:r>
          </w:p>
        </w:tc>
        <w:tc>
          <w:tcPr>
            <w:tcW w:w="3404" w:type="dxa"/>
            <w:noWrap/>
            <w:vAlign w:val="center"/>
            <w:hideMark/>
          </w:tcPr>
          <w:p w14:paraId="03B745B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8F9166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66A6776A"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0FB0C8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CP-08</w:t>
            </w:r>
          </w:p>
        </w:tc>
        <w:tc>
          <w:tcPr>
            <w:tcW w:w="3404" w:type="dxa"/>
            <w:noWrap/>
            <w:vAlign w:val="center"/>
            <w:hideMark/>
          </w:tcPr>
          <w:p w14:paraId="5A1D2BE7"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C2A1CF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5C0D2FD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B3FFA1F"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CP-09</w:t>
            </w:r>
          </w:p>
        </w:tc>
        <w:tc>
          <w:tcPr>
            <w:tcW w:w="3404" w:type="dxa"/>
            <w:noWrap/>
            <w:vAlign w:val="center"/>
            <w:hideMark/>
          </w:tcPr>
          <w:p w14:paraId="006B3E3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D3EC4B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1D66DA8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0F1398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CP-10</w:t>
            </w:r>
          </w:p>
        </w:tc>
        <w:tc>
          <w:tcPr>
            <w:tcW w:w="3404" w:type="dxa"/>
            <w:noWrap/>
            <w:vAlign w:val="center"/>
            <w:hideMark/>
          </w:tcPr>
          <w:p w14:paraId="4138360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47E53F0"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08042608"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DD9692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CP-11</w:t>
            </w:r>
          </w:p>
        </w:tc>
        <w:tc>
          <w:tcPr>
            <w:tcW w:w="3404" w:type="dxa"/>
            <w:noWrap/>
            <w:vAlign w:val="center"/>
            <w:hideMark/>
          </w:tcPr>
          <w:p w14:paraId="68A47C7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9471BDA"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6187FC7B"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233BE59"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DM-01</w:t>
            </w:r>
          </w:p>
        </w:tc>
        <w:tc>
          <w:tcPr>
            <w:tcW w:w="3404" w:type="dxa"/>
            <w:noWrap/>
            <w:vAlign w:val="center"/>
            <w:hideMark/>
          </w:tcPr>
          <w:p w14:paraId="361A341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64C8B47"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EFD0E3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8EDE4C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DM-02</w:t>
            </w:r>
          </w:p>
        </w:tc>
        <w:tc>
          <w:tcPr>
            <w:tcW w:w="3404" w:type="dxa"/>
            <w:noWrap/>
            <w:vAlign w:val="center"/>
            <w:hideMark/>
          </w:tcPr>
          <w:p w14:paraId="196EAE4A"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6211A5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43518AB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D17492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DM-03</w:t>
            </w:r>
          </w:p>
        </w:tc>
        <w:tc>
          <w:tcPr>
            <w:tcW w:w="3404" w:type="dxa"/>
            <w:noWrap/>
            <w:vAlign w:val="center"/>
            <w:hideMark/>
          </w:tcPr>
          <w:p w14:paraId="115ED3C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DEE8AD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67A09AD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A4346E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IA-01</w:t>
            </w:r>
          </w:p>
        </w:tc>
        <w:tc>
          <w:tcPr>
            <w:tcW w:w="3404" w:type="dxa"/>
            <w:noWrap/>
            <w:vAlign w:val="center"/>
            <w:hideMark/>
          </w:tcPr>
          <w:p w14:paraId="7203DD2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9478406"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2AFA9DCD"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76120F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IA-02</w:t>
            </w:r>
          </w:p>
        </w:tc>
        <w:tc>
          <w:tcPr>
            <w:tcW w:w="3404" w:type="dxa"/>
            <w:noWrap/>
            <w:vAlign w:val="center"/>
            <w:hideMark/>
          </w:tcPr>
          <w:p w14:paraId="04399A8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0EA6392"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68D2775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B84791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IA-03</w:t>
            </w:r>
          </w:p>
        </w:tc>
        <w:tc>
          <w:tcPr>
            <w:tcW w:w="3404" w:type="dxa"/>
            <w:noWrap/>
            <w:vAlign w:val="center"/>
            <w:hideMark/>
          </w:tcPr>
          <w:p w14:paraId="542578D6"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C9986B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592EEBD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D3A3D4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IA-04</w:t>
            </w:r>
          </w:p>
        </w:tc>
        <w:tc>
          <w:tcPr>
            <w:tcW w:w="3404" w:type="dxa"/>
            <w:noWrap/>
            <w:vAlign w:val="center"/>
            <w:hideMark/>
          </w:tcPr>
          <w:p w14:paraId="6E4D5E0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91D03F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68DAD573"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81A2BEF"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IA-05</w:t>
            </w:r>
          </w:p>
        </w:tc>
        <w:tc>
          <w:tcPr>
            <w:tcW w:w="3404" w:type="dxa"/>
            <w:noWrap/>
            <w:vAlign w:val="center"/>
            <w:hideMark/>
          </w:tcPr>
          <w:p w14:paraId="1F145CB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B34EFA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54F743FC"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E3B795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IA-06</w:t>
            </w:r>
          </w:p>
        </w:tc>
        <w:tc>
          <w:tcPr>
            <w:tcW w:w="3404" w:type="dxa"/>
            <w:noWrap/>
            <w:vAlign w:val="center"/>
            <w:hideMark/>
          </w:tcPr>
          <w:p w14:paraId="3AA9D86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0E038F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299FFB9A"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CF800F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IA-08</w:t>
            </w:r>
          </w:p>
        </w:tc>
        <w:tc>
          <w:tcPr>
            <w:tcW w:w="3404" w:type="dxa"/>
            <w:noWrap/>
            <w:vAlign w:val="center"/>
            <w:hideMark/>
          </w:tcPr>
          <w:p w14:paraId="414A35E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703033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5D810159"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983FE8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IR-01</w:t>
            </w:r>
          </w:p>
        </w:tc>
        <w:tc>
          <w:tcPr>
            <w:tcW w:w="3404" w:type="dxa"/>
            <w:noWrap/>
            <w:vAlign w:val="center"/>
            <w:hideMark/>
          </w:tcPr>
          <w:p w14:paraId="57C7D0F0"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7A7700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483831C6"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1DA08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IR-02</w:t>
            </w:r>
          </w:p>
        </w:tc>
        <w:tc>
          <w:tcPr>
            <w:tcW w:w="3404" w:type="dxa"/>
            <w:noWrap/>
            <w:vAlign w:val="center"/>
            <w:hideMark/>
          </w:tcPr>
          <w:p w14:paraId="40A3414A"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20C9836"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6FB99C2C"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EDA50D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IR-03</w:t>
            </w:r>
          </w:p>
        </w:tc>
        <w:tc>
          <w:tcPr>
            <w:tcW w:w="3404" w:type="dxa"/>
            <w:noWrap/>
            <w:vAlign w:val="center"/>
            <w:hideMark/>
          </w:tcPr>
          <w:p w14:paraId="085B649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52F396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4F929C7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EA944F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IR-04</w:t>
            </w:r>
          </w:p>
        </w:tc>
        <w:tc>
          <w:tcPr>
            <w:tcW w:w="3404" w:type="dxa"/>
            <w:noWrap/>
            <w:vAlign w:val="center"/>
            <w:hideMark/>
          </w:tcPr>
          <w:p w14:paraId="7EC675E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EA5895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6B8F16BA"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68903C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IR-05</w:t>
            </w:r>
          </w:p>
        </w:tc>
        <w:tc>
          <w:tcPr>
            <w:tcW w:w="3404" w:type="dxa"/>
            <w:noWrap/>
            <w:vAlign w:val="center"/>
            <w:hideMark/>
          </w:tcPr>
          <w:p w14:paraId="1162C9E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5E7756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3788F81F"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B67CD8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IR-06</w:t>
            </w:r>
          </w:p>
        </w:tc>
        <w:tc>
          <w:tcPr>
            <w:tcW w:w="3404" w:type="dxa"/>
            <w:noWrap/>
            <w:vAlign w:val="center"/>
            <w:hideMark/>
          </w:tcPr>
          <w:p w14:paraId="084402D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42CD8E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6E2BA78C"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CA3829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IR-07</w:t>
            </w:r>
          </w:p>
        </w:tc>
        <w:tc>
          <w:tcPr>
            <w:tcW w:w="3404" w:type="dxa"/>
            <w:noWrap/>
            <w:vAlign w:val="center"/>
            <w:hideMark/>
          </w:tcPr>
          <w:p w14:paraId="47D4F58D"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FDD0C3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7D7BED7F"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BC79DD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IR-08</w:t>
            </w:r>
          </w:p>
        </w:tc>
        <w:tc>
          <w:tcPr>
            <w:tcW w:w="3404" w:type="dxa"/>
            <w:noWrap/>
            <w:vAlign w:val="center"/>
            <w:hideMark/>
          </w:tcPr>
          <w:p w14:paraId="53FE53C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EE11F5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6C75031C"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653176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IR-10</w:t>
            </w:r>
          </w:p>
        </w:tc>
        <w:tc>
          <w:tcPr>
            <w:tcW w:w="3404" w:type="dxa"/>
            <w:noWrap/>
            <w:vAlign w:val="center"/>
            <w:hideMark/>
          </w:tcPr>
          <w:p w14:paraId="0CB489A2"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510B17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67906C1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05440D"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MA-01</w:t>
            </w:r>
          </w:p>
        </w:tc>
        <w:tc>
          <w:tcPr>
            <w:tcW w:w="3404" w:type="dxa"/>
            <w:noWrap/>
            <w:vAlign w:val="center"/>
            <w:hideMark/>
          </w:tcPr>
          <w:p w14:paraId="4510A2B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A3FAB0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1AAADCB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A8F1AE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MA-02</w:t>
            </w:r>
          </w:p>
        </w:tc>
        <w:tc>
          <w:tcPr>
            <w:tcW w:w="3404" w:type="dxa"/>
            <w:noWrap/>
            <w:vAlign w:val="center"/>
            <w:hideMark/>
          </w:tcPr>
          <w:p w14:paraId="4F06D48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413E7A7"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736740B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E32E2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MA-03</w:t>
            </w:r>
          </w:p>
        </w:tc>
        <w:tc>
          <w:tcPr>
            <w:tcW w:w="3404" w:type="dxa"/>
            <w:noWrap/>
            <w:vAlign w:val="center"/>
            <w:hideMark/>
          </w:tcPr>
          <w:p w14:paraId="516E72C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536D3C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30D2E6D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B29F0D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MA-04</w:t>
            </w:r>
          </w:p>
        </w:tc>
        <w:tc>
          <w:tcPr>
            <w:tcW w:w="3404" w:type="dxa"/>
            <w:noWrap/>
            <w:vAlign w:val="center"/>
            <w:hideMark/>
          </w:tcPr>
          <w:p w14:paraId="73092B77"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1D55962"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58F9994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5EE583D"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MA-05</w:t>
            </w:r>
          </w:p>
        </w:tc>
        <w:tc>
          <w:tcPr>
            <w:tcW w:w="3404" w:type="dxa"/>
            <w:noWrap/>
            <w:vAlign w:val="center"/>
            <w:hideMark/>
          </w:tcPr>
          <w:p w14:paraId="43BBF45A"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C99F28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3B486AB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A7A252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MA-06</w:t>
            </w:r>
          </w:p>
        </w:tc>
        <w:tc>
          <w:tcPr>
            <w:tcW w:w="3404" w:type="dxa"/>
            <w:noWrap/>
            <w:vAlign w:val="center"/>
            <w:hideMark/>
          </w:tcPr>
          <w:p w14:paraId="3AEFA29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63CF32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0939CD9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432E8FD"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MP-01</w:t>
            </w:r>
          </w:p>
        </w:tc>
        <w:tc>
          <w:tcPr>
            <w:tcW w:w="3404" w:type="dxa"/>
            <w:noWrap/>
            <w:vAlign w:val="center"/>
            <w:hideMark/>
          </w:tcPr>
          <w:p w14:paraId="10210B14"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EB2B796"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5F9E6C9B"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991A48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MP-02</w:t>
            </w:r>
          </w:p>
        </w:tc>
        <w:tc>
          <w:tcPr>
            <w:tcW w:w="3404" w:type="dxa"/>
            <w:noWrap/>
            <w:vAlign w:val="center"/>
            <w:hideMark/>
          </w:tcPr>
          <w:p w14:paraId="3361942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17C7B9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318A3B9B"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BB94FD9"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MP-03</w:t>
            </w:r>
          </w:p>
        </w:tc>
        <w:tc>
          <w:tcPr>
            <w:tcW w:w="3404" w:type="dxa"/>
            <w:noWrap/>
            <w:vAlign w:val="center"/>
            <w:hideMark/>
          </w:tcPr>
          <w:p w14:paraId="6F3913F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BC0E12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168DEE6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F1D8A3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MP-04</w:t>
            </w:r>
          </w:p>
        </w:tc>
        <w:tc>
          <w:tcPr>
            <w:tcW w:w="3404" w:type="dxa"/>
            <w:noWrap/>
            <w:vAlign w:val="center"/>
            <w:hideMark/>
          </w:tcPr>
          <w:p w14:paraId="4B4B4E52"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308756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3B96284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DFFBF6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MP-05</w:t>
            </w:r>
          </w:p>
        </w:tc>
        <w:tc>
          <w:tcPr>
            <w:tcW w:w="3404" w:type="dxa"/>
            <w:noWrap/>
            <w:vAlign w:val="center"/>
            <w:hideMark/>
          </w:tcPr>
          <w:p w14:paraId="375ED864"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CA0457A"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450F95AB"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A94B05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MP-06</w:t>
            </w:r>
          </w:p>
        </w:tc>
        <w:tc>
          <w:tcPr>
            <w:tcW w:w="3404" w:type="dxa"/>
            <w:noWrap/>
            <w:vAlign w:val="center"/>
            <w:hideMark/>
          </w:tcPr>
          <w:p w14:paraId="053D02E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0A5D60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164E7788"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1ED888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MP-07</w:t>
            </w:r>
          </w:p>
        </w:tc>
        <w:tc>
          <w:tcPr>
            <w:tcW w:w="3404" w:type="dxa"/>
            <w:noWrap/>
            <w:vAlign w:val="center"/>
            <w:hideMark/>
          </w:tcPr>
          <w:p w14:paraId="109B80D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8AB14E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0811E8CA"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B4C4F0E"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PE-01</w:t>
            </w:r>
          </w:p>
        </w:tc>
        <w:tc>
          <w:tcPr>
            <w:tcW w:w="3404" w:type="dxa"/>
            <w:noWrap/>
            <w:vAlign w:val="center"/>
            <w:hideMark/>
          </w:tcPr>
          <w:p w14:paraId="1981C43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250928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4D2D0AF1"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21C332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PE-02</w:t>
            </w:r>
          </w:p>
        </w:tc>
        <w:tc>
          <w:tcPr>
            <w:tcW w:w="3404" w:type="dxa"/>
            <w:noWrap/>
            <w:vAlign w:val="center"/>
            <w:hideMark/>
          </w:tcPr>
          <w:p w14:paraId="7EE3014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5B4339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3D52754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4099185"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PE-03</w:t>
            </w:r>
          </w:p>
        </w:tc>
        <w:tc>
          <w:tcPr>
            <w:tcW w:w="3404" w:type="dxa"/>
            <w:noWrap/>
            <w:vAlign w:val="center"/>
            <w:hideMark/>
          </w:tcPr>
          <w:p w14:paraId="0E20909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25761D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21A1B1AF"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F696F99"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PE-04</w:t>
            </w:r>
          </w:p>
        </w:tc>
        <w:tc>
          <w:tcPr>
            <w:tcW w:w="3404" w:type="dxa"/>
            <w:noWrap/>
            <w:vAlign w:val="center"/>
            <w:hideMark/>
          </w:tcPr>
          <w:p w14:paraId="2AEAF56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2D572C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2A51907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32A5B8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PE-05</w:t>
            </w:r>
          </w:p>
        </w:tc>
        <w:tc>
          <w:tcPr>
            <w:tcW w:w="3404" w:type="dxa"/>
            <w:noWrap/>
            <w:vAlign w:val="center"/>
            <w:hideMark/>
          </w:tcPr>
          <w:p w14:paraId="1B06BC97"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C7D9F3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637C344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620FC5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PE-06</w:t>
            </w:r>
          </w:p>
        </w:tc>
        <w:tc>
          <w:tcPr>
            <w:tcW w:w="3404" w:type="dxa"/>
            <w:noWrap/>
            <w:vAlign w:val="center"/>
            <w:hideMark/>
          </w:tcPr>
          <w:p w14:paraId="0A7CF21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660327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003DC7FA"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EEF559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PE-08</w:t>
            </w:r>
          </w:p>
        </w:tc>
        <w:tc>
          <w:tcPr>
            <w:tcW w:w="3404" w:type="dxa"/>
            <w:noWrap/>
            <w:vAlign w:val="center"/>
            <w:hideMark/>
          </w:tcPr>
          <w:p w14:paraId="2EB3B07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E849B12"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3826727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D2D6B6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PE-09</w:t>
            </w:r>
          </w:p>
        </w:tc>
        <w:tc>
          <w:tcPr>
            <w:tcW w:w="3404" w:type="dxa"/>
            <w:noWrap/>
            <w:vAlign w:val="center"/>
            <w:hideMark/>
          </w:tcPr>
          <w:p w14:paraId="327E475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184365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707A44D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603040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PE-10</w:t>
            </w:r>
          </w:p>
        </w:tc>
        <w:tc>
          <w:tcPr>
            <w:tcW w:w="3404" w:type="dxa"/>
            <w:noWrap/>
            <w:vAlign w:val="center"/>
            <w:hideMark/>
          </w:tcPr>
          <w:p w14:paraId="2CBF03A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6FBAF2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472582A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DAF499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PE-11</w:t>
            </w:r>
          </w:p>
        </w:tc>
        <w:tc>
          <w:tcPr>
            <w:tcW w:w="3404" w:type="dxa"/>
            <w:noWrap/>
            <w:vAlign w:val="center"/>
            <w:hideMark/>
          </w:tcPr>
          <w:p w14:paraId="68A5FD5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2F4DF4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03E08C37"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5110EF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PE-12</w:t>
            </w:r>
          </w:p>
        </w:tc>
        <w:tc>
          <w:tcPr>
            <w:tcW w:w="3404" w:type="dxa"/>
            <w:noWrap/>
            <w:vAlign w:val="center"/>
            <w:hideMark/>
          </w:tcPr>
          <w:p w14:paraId="7A76ECB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F643F6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6F33026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86FC5E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PE-13</w:t>
            </w:r>
          </w:p>
        </w:tc>
        <w:tc>
          <w:tcPr>
            <w:tcW w:w="3404" w:type="dxa"/>
            <w:noWrap/>
            <w:vAlign w:val="center"/>
            <w:hideMark/>
          </w:tcPr>
          <w:p w14:paraId="5307803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1CF77C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5260BD8D"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2F025F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PE-14</w:t>
            </w:r>
          </w:p>
        </w:tc>
        <w:tc>
          <w:tcPr>
            <w:tcW w:w="3404" w:type="dxa"/>
            <w:noWrap/>
            <w:vAlign w:val="center"/>
            <w:hideMark/>
          </w:tcPr>
          <w:p w14:paraId="21ECB0E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04C18D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63250F86"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454A9D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PE-15</w:t>
            </w:r>
          </w:p>
        </w:tc>
        <w:tc>
          <w:tcPr>
            <w:tcW w:w="3404" w:type="dxa"/>
            <w:noWrap/>
            <w:vAlign w:val="center"/>
            <w:hideMark/>
          </w:tcPr>
          <w:p w14:paraId="1F04218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C870704"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6285E60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FD1774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PE-16</w:t>
            </w:r>
          </w:p>
        </w:tc>
        <w:tc>
          <w:tcPr>
            <w:tcW w:w="3404" w:type="dxa"/>
            <w:noWrap/>
            <w:vAlign w:val="center"/>
            <w:hideMark/>
          </w:tcPr>
          <w:p w14:paraId="41D8977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D38439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2A771C0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5D5684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PE-17</w:t>
            </w:r>
          </w:p>
        </w:tc>
        <w:tc>
          <w:tcPr>
            <w:tcW w:w="3404" w:type="dxa"/>
            <w:noWrap/>
            <w:vAlign w:val="center"/>
            <w:hideMark/>
          </w:tcPr>
          <w:p w14:paraId="270EB40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A1C4B06"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12F3B8FD"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67AA29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PL-01</w:t>
            </w:r>
          </w:p>
        </w:tc>
        <w:tc>
          <w:tcPr>
            <w:tcW w:w="3404" w:type="dxa"/>
            <w:noWrap/>
            <w:vAlign w:val="center"/>
            <w:hideMark/>
          </w:tcPr>
          <w:p w14:paraId="19BC4C3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7C530F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38591C2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B0C8C2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PL-02</w:t>
            </w:r>
          </w:p>
        </w:tc>
        <w:tc>
          <w:tcPr>
            <w:tcW w:w="3404" w:type="dxa"/>
            <w:noWrap/>
            <w:vAlign w:val="center"/>
            <w:hideMark/>
          </w:tcPr>
          <w:p w14:paraId="1B6A015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CC18D5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694CB42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D9AB9B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PL-04</w:t>
            </w:r>
          </w:p>
        </w:tc>
        <w:tc>
          <w:tcPr>
            <w:tcW w:w="3404" w:type="dxa"/>
            <w:noWrap/>
            <w:vAlign w:val="center"/>
            <w:hideMark/>
          </w:tcPr>
          <w:p w14:paraId="43D2C937"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87E1DD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359A841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EA8023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PL-08</w:t>
            </w:r>
          </w:p>
        </w:tc>
        <w:tc>
          <w:tcPr>
            <w:tcW w:w="3404" w:type="dxa"/>
            <w:noWrap/>
            <w:vAlign w:val="center"/>
            <w:hideMark/>
          </w:tcPr>
          <w:p w14:paraId="4E6A3E8A"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CEE1B4F"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475A45D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3CAFAE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PL-09</w:t>
            </w:r>
          </w:p>
        </w:tc>
        <w:tc>
          <w:tcPr>
            <w:tcW w:w="3404" w:type="dxa"/>
            <w:noWrap/>
            <w:vAlign w:val="center"/>
            <w:hideMark/>
          </w:tcPr>
          <w:p w14:paraId="1D08CD8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5C2A5A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5AF3EBB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D37510E"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PM-01</w:t>
            </w:r>
          </w:p>
        </w:tc>
        <w:tc>
          <w:tcPr>
            <w:tcW w:w="3404" w:type="dxa"/>
            <w:noWrap/>
            <w:vAlign w:val="center"/>
            <w:hideMark/>
          </w:tcPr>
          <w:p w14:paraId="7E2D6624"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EB46E3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0D7AA06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AA5F7B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PM-02</w:t>
            </w:r>
          </w:p>
        </w:tc>
        <w:tc>
          <w:tcPr>
            <w:tcW w:w="3404" w:type="dxa"/>
            <w:noWrap/>
            <w:vAlign w:val="center"/>
            <w:hideMark/>
          </w:tcPr>
          <w:p w14:paraId="2C1CD81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99B7F97"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24BFF44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46802AE"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PM-03</w:t>
            </w:r>
          </w:p>
        </w:tc>
        <w:tc>
          <w:tcPr>
            <w:tcW w:w="3404" w:type="dxa"/>
            <w:noWrap/>
            <w:vAlign w:val="center"/>
            <w:hideMark/>
          </w:tcPr>
          <w:p w14:paraId="153BABB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D36A76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2B2B51F7"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30C136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PM-05</w:t>
            </w:r>
          </w:p>
        </w:tc>
        <w:tc>
          <w:tcPr>
            <w:tcW w:w="3404" w:type="dxa"/>
            <w:noWrap/>
            <w:vAlign w:val="center"/>
            <w:hideMark/>
          </w:tcPr>
          <w:p w14:paraId="3152143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4DD5C5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7339F77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7F42F99"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PM-07</w:t>
            </w:r>
          </w:p>
        </w:tc>
        <w:tc>
          <w:tcPr>
            <w:tcW w:w="3404" w:type="dxa"/>
            <w:noWrap/>
            <w:vAlign w:val="center"/>
            <w:hideMark/>
          </w:tcPr>
          <w:p w14:paraId="2DD2C34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999FADF"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5F3896F5"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1D7110F"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PM-08</w:t>
            </w:r>
          </w:p>
        </w:tc>
        <w:tc>
          <w:tcPr>
            <w:tcW w:w="3404" w:type="dxa"/>
            <w:noWrap/>
            <w:vAlign w:val="center"/>
            <w:hideMark/>
          </w:tcPr>
          <w:p w14:paraId="02B61FE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FF398C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5031E4A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9041A3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PM-09</w:t>
            </w:r>
          </w:p>
        </w:tc>
        <w:tc>
          <w:tcPr>
            <w:tcW w:w="3404" w:type="dxa"/>
            <w:noWrap/>
            <w:vAlign w:val="center"/>
            <w:hideMark/>
          </w:tcPr>
          <w:p w14:paraId="4D6F327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DF08BD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3D28B98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51D352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PM-10</w:t>
            </w:r>
          </w:p>
        </w:tc>
        <w:tc>
          <w:tcPr>
            <w:tcW w:w="3404" w:type="dxa"/>
            <w:noWrap/>
            <w:vAlign w:val="center"/>
            <w:hideMark/>
          </w:tcPr>
          <w:p w14:paraId="6C8C0CC0"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3D212D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359CA02A"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E61AB6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PM-11</w:t>
            </w:r>
          </w:p>
        </w:tc>
        <w:tc>
          <w:tcPr>
            <w:tcW w:w="3404" w:type="dxa"/>
            <w:noWrap/>
            <w:vAlign w:val="center"/>
            <w:hideMark/>
          </w:tcPr>
          <w:p w14:paraId="63F9A64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B6D929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7097A6C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4B93CD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PM-15</w:t>
            </w:r>
          </w:p>
        </w:tc>
        <w:tc>
          <w:tcPr>
            <w:tcW w:w="3404" w:type="dxa"/>
            <w:noWrap/>
            <w:vAlign w:val="center"/>
            <w:hideMark/>
          </w:tcPr>
          <w:p w14:paraId="61606FF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BB4C28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347FABCF"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4E63C8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PS-01</w:t>
            </w:r>
          </w:p>
        </w:tc>
        <w:tc>
          <w:tcPr>
            <w:tcW w:w="3404" w:type="dxa"/>
            <w:noWrap/>
            <w:vAlign w:val="center"/>
            <w:hideMark/>
          </w:tcPr>
          <w:p w14:paraId="0FAC898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924669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F536A37"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0EEE39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PS-02</w:t>
            </w:r>
          </w:p>
        </w:tc>
        <w:tc>
          <w:tcPr>
            <w:tcW w:w="3404" w:type="dxa"/>
            <w:noWrap/>
            <w:vAlign w:val="center"/>
            <w:hideMark/>
          </w:tcPr>
          <w:p w14:paraId="079DE4F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F656152"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48DF7C2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E1EC19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PS-03</w:t>
            </w:r>
          </w:p>
        </w:tc>
        <w:tc>
          <w:tcPr>
            <w:tcW w:w="3404" w:type="dxa"/>
            <w:noWrap/>
            <w:vAlign w:val="center"/>
            <w:hideMark/>
          </w:tcPr>
          <w:p w14:paraId="3CF63A7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D2CC07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1697C84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0AABA7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PS-04</w:t>
            </w:r>
          </w:p>
        </w:tc>
        <w:tc>
          <w:tcPr>
            <w:tcW w:w="3404" w:type="dxa"/>
            <w:noWrap/>
            <w:vAlign w:val="center"/>
            <w:hideMark/>
          </w:tcPr>
          <w:p w14:paraId="70C10A7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8BBC59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0F550EB"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7EA71B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PS-05</w:t>
            </w:r>
          </w:p>
        </w:tc>
        <w:tc>
          <w:tcPr>
            <w:tcW w:w="3404" w:type="dxa"/>
            <w:noWrap/>
            <w:vAlign w:val="center"/>
            <w:hideMark/>
          </w:tcPr>
          <w:p w14:paraId="5819E00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3B48F96"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5765276B"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E2E491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PS-06</w:t>
            </w:r>
          </w:p>
        </w:tc>
        <w:tc>
          <w:tcPr>
            <w:tcW w:w="3404" w:type="dxa"/>
            <w:noWrap/>
            <w:vAlign w:val="center"/>
            <w:hideMark/>
          </w:tcPr>
          <w:p w14:paraId="20B6219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6326BF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78A0AC1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EA6064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PS-07</w:t>
            </w:r>
          </w:p>
        </w:tc>
        <w:tc>
          <w:tcPr>
            <w:tcW w:w="3404" w:type="dxa"/>
            <w:noWrap/>
            <w:vAlign w:val="center"/>
            <w:hideMark/>
          </w:tcPr>
          <w:p w14:paraId="224C3D9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1E3BB9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55BA9819"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6F670C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PS-08</w:t>
            </w:r>
          </w:p>
        </w:tc>
        <w:tc>
          <w:tcPr>
            <w:tcW w:w="3404" w:type="dxa"/>
            <w:noWrap/>
            <w:vAlign w:val="center"/>
            <w:hideMark/>
          </w:tcPr>
          <w:p w14:paraId="77506EC2"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3B5EFB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4FC54CDB"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269D5A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RA-01</w:t>
            </w:r>
          </w:p>
        </w:tc>
        <w:tc>
          <w:tcPr>
            <w:tcW w:w="3404" w:type="dxa"/>
            <w:noWrap/>
            <w:vAlign w:val="center"/>
            <w:hideMark/>
          </w:tcPr>
          <w:p w14:paraId="6135D74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98FE15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6758F5D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F223D8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RA-02</w:t>
            </w:r>
          </w:p>
        </w:tc>
        <w:tc>
          <w:tcPr>
            <w:tcW w:w="3404" w:type="dxa"/>
            <w:noWrap/>
            <w:vAlign w:val="center"/>
            <w:hideMark/>
          </w:tcPr>
          <w:p w14:paraId="3F9E76CC" w14:textId="2582961F" w:rsidR="004561D6" w:rsidRDefault="00FE48BD"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D40506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10B358E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ADB964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RA-03</w:t>
            </w:r>
          </w:p>
        </w:tc>
        <w:tc>
          <w:tcPr>
            <w:tcW w:w="3404" w:type="dxa"/>
            <w:noWrap/>
            <w:vAlign w:val="center"/>
            <w:hideMark/>
          </w:tcPr>
          <w:p w14:paraId="352076C9" w14:textId="4B3BD1C7" w:rsidR="004561D6" w:rsidRDefault="00FE48BD"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979CCD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0CF2693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B673E4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RA-05</w:t>
            </w:r>
          </w:p>
        </w:tc>
        <w:tc>
          <w:tcPr>
            <w:tcW w:w="3404" w:type="dxa"/>
            <w:noWrap/>
            <w:vAlign w:val="center"/>
            <w:hideMark/>
          </w:tcPr>
          <w:p w14:paraId="52CC52BA" w14:textId="7ABD2F3E" w:rsidR="004561D6" w:rsidRDefault="00FE48BD"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38E80D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2D95D66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ABB2F0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SA-01</w:t>
            </w:r>
          </w:p>
        </w:tc>
        <w:tc>
          <w:tcPr>
            <w:tcW w:w="3404" w:type="dxa"/>
            <w:noWrap/>
            <w:vAlign w:val="center"/>
            <w:hideMark/>
          </w:tcPr>
          <w:p w14:paraId="0A082DC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6D03BDF"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5ACCAEC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84EA83F"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SA-02</w:t>
            </w:r>
          </w:p>
        </w:tc>
        <w:tc>
          <w:tcPr>
            <w:tcW w:w="3404" w:type="dxa"/>
            <w:noWrap/>
            <w:vAlign w:val="center"/>
            <w:hideMark/>
          </w:tcPr>
          <w:p w14:paraId="2C9964A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3B67C5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350A6111"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95A09B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SA-03</w:t>
            </w:r>
          </w:p>
        </w:tc>
        <w:tc>
          <w:tcPr>
            <w:tcW w:w="3404" w:type="dxa"/>
            <w:noWrap/>
            <w:vAlign w:val="center"/>
            <w:hideMark/>
          </w:tcPr>
          <w:p w14:paraId="0E32BFB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BF299F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6F396567"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A3AA11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SA-04</w:t>
            </w:r>
          </w:p>
        </w:tc>
        <w:tc>
          <w:tcPr>
            <w:tcW w:w="3404" w:type="dxa"/>
            <w:noWrap/>
            <w:vAlign w:val="center"/>
            <w:hideMark/>
          </w:tcPr>
          <w:p w14:paraId="6641E57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90DBDD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1DBCA2A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7F4216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SA-05</w:t>
            </w:r>
          </w:p>
        </w:tc>
        <w:tc>
          <w:tcPr>
            <w:tcW w:w="3404" w:type="dxa"/>
            <w:noWrap/>
            <w:vAlign w:val="center"/>
            <w:hideMark/>
          </w:tcPr>
          <w:p w14:paraId="3BB1043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0FB8F7F"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07396CD7"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8B7A36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SA-08</w:t>
            </w:r>
          </w:p>
        </w:tc>
        <w:tc>
          <w:tcPr>
            <w:tcW w:w="3404" w:type="dxa"/>
            <w:noWrap/>
            <w:vAlign w:val="center"/>
            <w:hideMark/>
          </w:tcPr>
          <w:p w14:paraId="680460A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AFC2C3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528E6D8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11175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SA-09</w:t>
            </w:r>
          </w:p>
        </w:tc>
        <w:tc>
          <w:tcPr>
            <w:tcW w:w="3404" w:type="dxa"/>
            <w:noWrap/>
            <w:vAlign w:val="center"/>
            <w:hideMark/>
          </w:tcPr>
          <w:p w14:paraId="47B88CD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E00DF9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02C5D35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D0C0345"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SA-10</w:t>
            </w:r>
          </w:p>
        </w:tc>
        <w:tc>
          <w:tcPr>
            <w:tcW w:w="3404" w:type="dxa"/>
            <w:noWrap/>
            <w:vAlign w:val="center"/>
            <w:hideMark/>
          </w:tcPr>
          <w:p w14:paraId="10E64F40"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E7B1447"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4CF7C569"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A48971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SA-11</w:t>
            </w:r>
          </w:p>
        </w:tc>
        <w:tc>
          <w:tcPr>
            <w:tcW w:w="3404" w:type="dxa"/>
            <w:noWrap/>
            <w:vAlign w:val="center"/>
            <w:hideMark/>
          </w:tcPr>
          <w:p w14:paraId="4DD8AD2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C77049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52D83FB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85D1B9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SC-01</w:t>
            </w:r>
          </w:p>
        </w:tc>
        <w:tc>
          <w:tcPr>
            <w:tcW w:w="3404" w:type="dxa"/>
            <w:noWrap/>
            <w:vAlign w:val="center"/>
            <w:hideMark/>
          </w:tcPr>
          <w:p w14:paraId="06F876E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4F5555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214D77C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D10A65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SC-03</w:t>
            </w:r>
          </w:p>
        </w:tc>
        <w:tc>
          <w:tcPr>
            <w:tcW w:w="3404" w:type="dxa"/>
            <w:noWrap/>
            <w:vAlign w:val="center"/>
            <w:hideMark/>
          </w:tcPr>
          <w:p w14:paraId="12CA628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9327F6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3C10218C"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3F877A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SC-04</w:t>
            </w:r>
          </w:p>
        </w:tc>
        <w:tc>
          <w:tcPr>
            <w:tcW w:w="3404" w:type="dxa"/>
            <w:noWrap/>
            <w:vAlign w:val="center"/>
            <w:hideMark/>
          </w:tcPr>
          <w:p w14:paraId="5E12957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9FCA34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2491839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1E3DA6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SC-07</w:t>
            </w:r>
          </w:p>
        </w:tc>
        <w:tc>
          <w:tcPr>
            <w:tcW w:w="3404" w:type="dxa"/>
            <w:noWrap/>
            <w:vAlign w:val="center"/>
            <w:hideMark/>
          </w:tcPr>
          <w:p w14:paraId="2D3E02B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EFA54B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66F6B8E9"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D731DA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SC-08</w:t>
            </w:r>
          </w:p>
        </w:tc>
        <w:tc>
          <w:tcPr>
            <w:tcW w:w="3404" w:type="dxa"/>
            <w:noWrap/>
            <w:vAlign w:val="center"/>
            <w:hideMark/>
          </w:tcPr>
          <w:p w14:paraId="4444DCD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0DA04C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468599D6"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220A255"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SC-10</w:t>
            </w:r>
          </w:p>
        </w:tc>
        <w:tc>
          <w:tcPr>
            <w:tcW w:w="3404" w:type="dxa"/>
            <w:noWrap/>
            <w:vAlign w:val="center"/>
            <w:hideMark/>
          </w:tcPr>
          <w:p w14:paraId="590048A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AEF39B4"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364697FC"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E6B92DE"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SC-12</w:t>
            </w:r>
          </w:p>
        </w:tc>
        <w:tc>
          <w:tcPr>
            <w:tcW w:w="3404" w:type="dxa"/>
            <w:noWrap/>
            <w:vAlign w:val="center"/>
            <w:hideMark/>
          </w:tcPr>
          <w:p w14:paraId="4FEE063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972702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67E085D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D41816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SC-13</w:t>
            </w:r>
          </w:p>
        </w:tc>
        <w:tc>
          <w:tcPr>
            <w:tcW w:w="3404" w:type="dxa"/>
            <w:noWrap/>
            <w:vAlign w:val="center"/>
            <w:hideMark/>
          </w:tcPr>
          <w:p w14:paraId="650D301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5FBCC7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204EA94D"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B7C60CE"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SC-17</w:t>
            </w:r>
          </w:p>
        </w:tc>
        <w:tc>
          <w:tcPr>
            <w:tcW w:w="3404" w:type="dxa"/>
            <w:noWrap/>
            <w:vAlign w:val="center"/>
            <w:hideMark/>
          </w:tcPr>
          <w:p w14:paraId="5D9A796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A314C7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1D0C80B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4C1BA6E"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SC-23</w:t>
            </w:r>
          </w:p>
        </w:tc>
        <w:tc>
          <w:tcPr>
            <w:tcW w:w="3404" w:type="dxa"/>
            <w:noWrap/>
            <w:vAlign w:val="center"/>
            <w:hideMark/>
          </w:tcPr>
          <w:p w14:paraId="1719BE1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19D5D2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770C253B"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3B369A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SC-28</w:t>
            </w:r>
          </w:p>
        </w:tc>
        <w:tc>
          <w:tcPr>
            <w:tcW w:w="3404" w:type="dxa"/>
            <w:noWrap/>
            <w:vAlign w:val="center"/>
            <w:hideMark/>
          </w:tcPr>
          <w:p w14:paraId="14E96F8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A6886E7"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3D90B66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7FD360E"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SC-38</w:t>
            </w:r>
          </w:p>
        </w:tc>
        <w:tc>
          <w:tcPr>
            <w:tcW w:w="3404" w:type="dxa"/>
            <w:noWrap/>
            <w:vAlign w:val="center"/>
            <w:hideMark/>
          </w:tcPr>
          <w:p w14:paraId="380F870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6BC36D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7B898AD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3B1DD7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SC-39</w:t>
            </w:r>
          </w:p>
        </w:tc>
        <w:tc>
          <w:tcPr>
            <w:tcW w:w="3404" w:type="dxa"/>
            <w:noWrap/>
            <w:vAlign w:val="center"/>
            <w:hideMark/>
          </w:tcPr>
          <w:p w14:paraId="0989EE7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B8EACD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19817B08"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6A173E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SC-40</w:t>
            </w:r>
          </w:p>
        </w:tc>
        <w:tc>
          <w:tcPr>
            <w:tcW w:w="3404" w:type="dxa"/>
            <w:noWrap/>
            <w:vAlign w:val="center"/>
            <w:hideMark/>
          </w:tcPr>
          <w:p w14:paraId="5AE7B47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60218E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6AA72C1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759AF1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SE-01</w:t>
            </w:r>
          </w:p>
        </w:tc>
        <w:tc>
          <w:tcPr>
            <w:tcW w:w="3404" w:type="dxa"/>
            <w:noWrap/>
            <w:vAlign w:val="center"/>
            <w:hideMark/>
          </w:tcPr>
          <w:p w14:paraId="669E95E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CEA1150"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61AFAD4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A524159"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SE-02</w:t>
            </w:r>
          </w:p>
        </w:tc>
        <w:tc>
          <w:tcPr>
            <w:tcW w:w="3404" w:type="dxa"/>
            <w:noWrap/>
            <w:vAlign w:val="center"/>
            <w:hideMark/>
          </w:tcPr>
          <w:p w14:paraId="30A1BD8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7F01DAF"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0E3EF144"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B972315"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SI-01</w:t>
            </w:r>
          </w:p>
        </w:tc>
        <w:tc>
          <w:tcPr>
            <w:tcW w:w="3404" w:type="dxa"/>
            <w:noWrap/>
            <w:vAlign w:val="center"/>
            <w:hideMark/>
          </w:tcPr>
          <w:p w14:paraId="6029AF7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A3E974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29F58B9A"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FBA691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SI-02</w:t>
            </w:r>
          </w:p>
        </w:tc>
        <w:tc>
          <w:tcPr>
            <w:tcW w:w="3404" w:type="dxa"/>
            <w:noWrap/>
            <w:vAlign w:val="center"/>
            <w:hideMark/>
          </w:tcPr>
          <w:p w14:paraId="4D5E515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663B3C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478BB47C"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BF95B6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SI-03</w:t>
            </w:r>
          </w:p>
        </w:tc>
        <w:tc>
          <w:tcPr>
            <w:tcW w:w="3404" w:type="dxa"/>
            <w:noWrap/>
            <w:vAlign w:val="center"/>
            <w:hideMark/>
          </w:tcPr>
          <w:p w14:paraId="38344AB2"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922650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1D436AB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597D03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SI-04</w:t>
            </w:r>
          </w:p>
        </w:tc>
        <w:tc>
          <w:tcPr>
            <w:tcW w:w="3404" w:type="dxa"/>
            <w:noWrap/>
            <w:vAlign w:val="center"/>
            <w:hideMark/>
          </w:tcPr>
          <w:p w14:paraId="3C1AA4C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530D40A"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77C435CB"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E6285BD"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SI-05</w:t>
            </w:r>
          </w:p>
        </w:tc>
        <w:tc>
          <w:tcPr>
            <w:tcW w:w="3404" w:type="dxa"/>
            <w:noWrap/>
            <w:vAlign w:val="center"/>
            <w:hideMark/>
          </w:tcPr>
          <w:p w14:paraId="64B17C8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8030AD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18D8F1A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D509C7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SI-06</w:t>
            </w:r>
          </w:p>
        </w:tc>
        <w:tc>
          <w:tcPr>
            <w:tcW w:w="3404" w:type="dxa"/>
            <w:noWrap/>
            <w:vAlign w:val="center"/>
            <w:hideMark/>
          </w:tcPr>
          <w:p w14:paraId="588F547A"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DA89E9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25097F9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5BA811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SI-07</w:t>
            </w:r>
          </w:p>
        </w:tc>
        <w:tc>
          <w:tcPr>
            <w:tcW w:w="3404" w:type="dxa"/>
            <w:noWrap/>
            <w:vAlign w:val="center"/>
            <w:hideMark/>
          </w:tcPr>
          <w:p w14:paraId="6EF7DDE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6097CE7"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472FB14A"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86F826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SI-08</w:t>
            </w:r>
          </w:p>
        </w:tc>
        <w:tc>
          <w:tcPr>
            <w:tcW w:w="3404" w:type="dxa"/>
            <w:noWrap/>
            <w:vAlign w:val="center"/>
            <w:hideMark/>
          </w:tcPr>
          <w:p w14:paraId="68EA105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680D31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00B84FAA"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BB12EBD"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SI-10</w:t>
            </w:r>
          </w:p>
        </w:tc>
        <w:tc>
          <w:tcPr>
            <w:tcW w:w="3404" w:type="dxa"/>
            <w:noWrap/>
            <w:vAlign w:val="center"/>
            <w:hideMark/>
          </w:tcPr>
          <w:p w14:paraId="275ACDB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193DDF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5C7F082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9D4DFEF"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SI-11</w:t>
            </w:r>
          </w:p>
        </w:tc>
        <w:tc>
          <w:tcPr>
            <w:tcW w:w="3404" w:type="dxa"/>
            <w:noWrap/>
            <w:vAlign w:val="center"/>
            <w:hideMark/>
          </w:tcPr>
          <w:p w14:paraId="369FAFF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72F4BE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1C785F5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0696F7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SI-12</w:t>
            </w:r>
          </w:p>
        </w:tc>
        <w:tc>
          <w:tcPr>
            <w:tcW w:w="3404" w:type="dxa"/>
            <w:noWrap/>
            <w:vAlign w:val="center"/>
            <w:hideMark/>
          </w:tcPr>
          <w:p w14:paraId="37E67FF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0C764F2"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267EDF7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0EDAA99"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SI-15</w:t>
            </w:r>
          </w:p>
        </w:tc>
        <w:tc>
          <w:tcPr>
            <w:tcW w:w="3404" w:type="dxa"/>
            <w:noWrap/>
            <w:vAlign w:val="center"/>
            <w:hideMark/>
          </w:tcPr>
          <w:p w14:paraId="48B6994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0242A7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79C347B"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C50B5B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SI-16</w:t>
            </w:r>
          </w:p>
        </w:tc>
        <w:tc>
          <w:tcPr>
            <w:tcW w:w="3404" w:type="dxa"/>
            <w:noWrap/>
            <w:vAlign w:val="center"/>
            <w:hideMark/>
          </w:tcPr>
          <w:p w14:paraId="6F574E1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35BE63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622CCF7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3E9644BA" w14:textId="77777777" w:rsidR="004561D6" w:rsidRDefault="004561D6" w:rsidP="004561D6">
            <w:pPr>
              <w:jc w:val="center"/>
              <w:rPr>
                <w:rFonts w:ascii="Arial" w:hAnsi="Arial" w:cs="Arial"/>
                <w:color w:val="000000"/>
                <w:sz w:val="22"/>
                <w:szCs w:val="22"/>
              </w:rPr>
            </w:pPr>
            <w:r>
              <w:rPr>
                <w:rFonts w:ascii="Arial" w:hAnsi="Arial" w:cs="Arial"/>
                <w:b w:val="0"/>
                <w:bCs w:val="0"/>
                <w:color w:val="000000"/>
                <w:sz w:val="22"/>
                <w:szCs w:val="22"/>
              </w:rPr>
              <w:t>TR-01</w:t>
            </w:r>
          </w:p>
        </w:tc>
        <w:tc>
          <w:tcPr>
            <w:tcW w:w="3404" w:type="dxa"/>
            <w:noWrap/>
            <w:vAlign w:val="center"/>
          </w:tcPr>
          <w:p w14:paraId="25D758B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5173CA8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37F2BCB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6C20EEAF" w14:textId="77777777" w:rsidR="004561D6" w:rsidRDefault="004561D6" w:rsidP="004561D6">
            <w:pPr>
              <w:jc w:val="center"/>
              <w:rPr>
                <w:rFonts w:ascii="Arial" w:hAnsi="Arial" w:cs="Arial"/>
                <w:color w:val="000000"/>
                <w:sz w:val="22"/>
                <w:szCs w:val="22"/>
              </w:rPr>
            </w:pPr>
            <w:r>
              <w:rPr>
                <w:rFonts w:ascii="Arial" w:hAnsi="Arial" w:cs="Arial"/>
                <w:b w:val="0"/>
                <w:bCs w:val="0"/>
                <w:color w:val="000000"/>
                <w:sz w:val="22"/>
                <w:szCs w:val="22"/>
              </w:rPr>
              <w:t>UL-01</w:t>
            </w:r>
          </w:p>
        </w:tc>
        <w:tc>
          <w:tcPr>
            <w:tcW w:w="3404" w:type="dxa"/>
            <w:noWrap/>
            <w:vAlign w:val="center"/>
          </w:tcPr>
          <w:p w14:paraId="4671AE9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243391D"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693C233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763F8921" w14:textId="77777777" w:rsidR="004561D6" w:rsidRDefault="004561D6" w:rsidP="004561D6">
            <w:pPr>
              <w:jc w:val="center"/>
              <w:rPr>
                <w:rFonts w:ascii="Arial" w:hAnsi="Arial" w:cs="Arial"/>
                <w:color w:val="000000"/>
                <w:sz w:val="22"/>
                <w:szCs w:val="22"/>
              </w:rPr>
            </w:pPr>
            <w:r>
              <w:rPr>
                <w:rFonts w:ascii="Arial" w:hAnsi="Arial" w:cs="Arial"/>
                <w:b w:val="0"/>
                <w:bCs w:val="0"/>
                <w:color w:val="000000"/>
                <w:sz w:val="22"/>
                <w:szCs w:val="22"/>
              </w:rPr>
              <w:t>UL-02</w:t>
            </w:r>
          </w:p>
        </w:tc>
        <w:tc>
          <w:tcPr>
            <w:tcW w:w="3404" w:type="dxa"/>
            <w:noWrap/>
            <w:vAlign w:val="center"/>
          </w:tcPr>
          <w:p w14:paraId="7E7CBB7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2307D1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bl>
    <w:p w14:paraId="431ED2FC" w14:textId="77777777" w:rsidR="004561D6" w:rsidRPr="00DA38E7" w:rsidRDefault="004561D6" w:rsidP="004561D6">
      <w:pPr>
        <w:pStyle w:val="Caption"/>
        <w:jc w:val="center"/>
        <w:rPr>
          <w:rFonts w:ascii="Arial" w:hAnsi="Arial" w:cs="Arial"/>
          <w:color w:val="E48312" w:themeColor="accent1"/>
          <w:sz w:val="40"/>
          <w:szCs w:val="40"/>
        </w:rPr>
      </w:pPr>
      <w:bookmarkStart w:id="57" w:name="_Toc487534054"/>
      <w:bookmarkStart w:id="58" w:name="_Toc489019034"/>
      <w:r>
        <w:rPr>
          <w:rFonts w:ascii="Arial" w:hAnsi="Arial" w:cs="Arial"/>
        </w:rPr>
        <w:t>Table 7</w:t>
      </w:r>
      <w:r w:rsidRPr="00DA38E7">
        <w:rPr>
          <w:rFonts w:ascii="Arial" w:hAnsi="Arial" w:cs="Arial"/>
        </w:rPr>
        <w:t xml:space="preserve">: </w:t>
      </w:r>
      <w:r>
        <w:rPr>
          <w:rFonts w:ascii="Arial" w:hAnsi="Arial" w:cs="Arial"/>
        </w:rPr>
        <w:t>Audit Schedule for NIC Common Controls</w:t>
      </w:r>
      <w:bookmarkEnd w:id="57"/>
      <w:bookmarkEnd w:id="58"/>
      <w:r w:rsidRPr="00DA38E7">
        <w:rPr>
          <w:rFonts w:ascii="Arial" w:hAnsi="Arial" w:cs="Arial"/>
        </w:rPr>
        <w:t xml:space="preserve"> </w:t>
      </w:r>
      <w:r w:rsidRPr="00DA38E7">
        <w:rPr>
          <w:rFonts w:ascii="Arial" w:hAnsi="Arial" w:cs="Arial"/>
        </w:rPr>
        <w:br w:type="page"/>
      </w:r>
    </w:p>
    <w:p w14:paraId="1090F2A1" w14:textId="77777777" w:rsidR="004561D6" w:rsidRDefault="004561D6" w:rsidP="004561D6">
      <w:pPr>
        <w:pStyle w:val="Heading1"/>
        <w:rPr>
          <w:rFonts w:ascii="Arial" w:hAnsi="Arial"/>
        </w:rPr>
      </w:pPr>
      <w:bookmarkStart w:id="59" w:name="_Toc487534028"/>
      <w:bookmarkStart w:id="60" w:name="_Toc489019019"/>
      <w:r w:rsidRPr="00053BBA">
        <w:rPr>
          <w:rFonts w:ascii="Arial" w:hAnsi="Arial"/>
        </w:rPr>
        <w:lastRenderedPageBreak/>
        <w:t>APPENDIX VI</w:t>
      </w:r>
      <w:r>
        <w:rPr>
          <w:rFonts w:ascii="Arial" w:hAnsi="Arial"/>
        </w:rPr>
        <w:t>I</w:t>
      </w:r>
      <w:bookmarkEnd w:id="59"/>
      <w:bookmarkEnd w:id="60"/>
    </w:p>
    <w:p w14:paraId="23B8BF3D" w14:textId="77777777" w:rsidR="004561D6" w:rsidRPr="00DB16AE" w:rsidRDefault="004561D6" w:rsidP="004561D6">
      <w:pPr>
        <w:pStyle w:val="Heading2"/>
        <w:rPr>
          <w:rFonts w:ascii="Arial" w:hAnsi="Arial" w:cs="Arial"/>
        </w:rPr>
      </w:pPr>
      <w:bookmarkStart w:id="61" w:name="_Toc487534029"/>
      <w:bookmarkStart w:id="62" w:name="_Toc489019020"/>
      <w:r w:rsidRPr="00DB16AE">
        <w:rPr>
          <w:rFonts w:ascii="Arial" w:hAnsi="Arial" w:cs="Arial"/>
        </w:rPr>
        <w:t>Audit Schedule for FY2017</w:t>
      </w:r>
      <w:bookmarkEnd w:id="61"/>
      <w:bookmarkEnd w:id="62"/>
    </w:p>
    <w:p w14:paraId="018D5C35" w14:textId="77777777" w:rsidR="004561D6" w:rsidRDefault="004561D6" w:rsidP="004561D6">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4561D6" w:rsidRPr="004D5326" w14:paraId="404AE432" w14:textId="77777777" w:rsidTr="004561D6">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271716F3" w14:textId="77777777" w:rsidR="004561D6" w:rsidRPr="004D5326" w:rsidRDefault="004561D6" w:rsidP="004561D6">
            <w:pPr>
              <w:jc w:val="center"/>
              <w:rPr>
                <w:rFonts w:ascii="Arial" w:hAnsi="Arial" w:cs="Arial"/>
                <w:bCs w:val="0"/>
                <w:color w:val="000000"/>
              </w:rPr>
            </w:pPr>
            <w:r w:rsidRPr="004D5326">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3BD83CE0" w14:textId="77777777" w:rsidR="004561D6" w:rsidRPr="004D5326" w:rsidRDefault="004561D6" w:rsidP="004561D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4D5326">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71A41F1F" w14:textId="77777777" w:rsidR="004561D6" w:rsidRPr="004D5326" w:rsidRDefault="004561D6" w:rsidP="004561D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4D5326">
              <w:rPr>
                <w:rFonts w:ascii="Arial" w:hAnsi="Arial" w:cs="Arial"/>
                <w:bCs w:val="0"/>
                <w:color w:val="000000"/>
              </w:rPr>
              <w:t>Manual Review by Fishtech</w:t>
            </w:r>
          </w:p>
        </w:tc>
      </w:tr>
      <w:tr w:rsidR="004561D6" w14:paraId="402CA539"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421166D"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AC-01</w:t>
            </w:r>
          </w:p>
        </w:tc>
        <w:tc>
          <w:tcPr>
            <w:tcW w:w="3404" w:type="dxa"/>
            <w:noWrap/>
            <w:vAlign w:val="center"/>
          </w:tcPr>
          <w:p w14:paraId="5466194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6BE4B62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51A8EA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BCB583F"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AC-04</w:t>
            </w:r>
          </w:p>
        </w:tc>
        <w:tc>
          <w:tcPr>
            <w:tcW w:w="3404" w:type="dxa"/>
            <w:noWrap/>
            <w:vAlign w:val="center"/>
          </w:tcPr>
          <w:p w14:paraId="130528E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47FDF7D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3F7F212A"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6DEC34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AC-07</w:t>
            </w:r>
          </w:p>
        </w:tc>
        <w:tc>
          <w:tcPr>
            <w:tcW w:w="3404" w:type="dxa"/>
            <w:noWrap/>
            <w:vAlign w:val="center"/>
          </w:tcPr>
          <w:p w14:paraId="7AF6605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58DA085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70B5B2E6"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B28122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AC-12</w:t>
            </w:r>
          </w:p>
        </w:tc>
        <w:tc>
          <w:tcPr>
            <w:tcW w:w="3404" w:type="dxa"/>
            <w:noWrap/>
            <w:vAlign w:val="center"/>
          </w:tcPr>
          <w:p w14:paraId="1B4CA64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6694ACC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1CC2A3C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59D028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AC-18</w:t>
            </w:r>
          </w:p>
        </w:tc>
        <w:tc>
          <w:tcPr>
            <w:tcW w:w="3404" w:type="dxa"/>
            <w:noWrap/>
            <w:vAlign w:val="center"/>
          </w:tcPr>
          <w:p w14:paraId="7376373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19318B8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F24324D"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2117B5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AP-02</w:t>
            </w:r>
          </w:p>
        </w:tc>
        <w:tc>
          <w:tcPr>
            <w:tcW w:w="3404" w:type="dxa"/>
            <w:noWrap/>
            <w:vAlign w:val="center"/>
          </w:tcPr>
          <w:p w14:paraId="23B6342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FFB1A1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5C5D6FA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AAAA74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AR-04</w:t>
            </w:r>
          </w:p>
        </w:tc>
        <w:tc>
          <w:tcPr>
            <w:tcW w:w="3404" w:type="dxa"/>
            <w:noWrap/>
            <w:vAlign w:val="center"/>
          </w:tcPr>
          <w:p w14:paraId="6FE08A56"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427F7E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6CD91837"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790DEE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AT-02</w:t>
            </w:r>
          </w:p>
        </w:tc>
        <w:tc>
          <w:tcPr>
            <w:tcW w:w="3404" w:type="dxa"/>
            <w:noWrap/>
            <w:vAlign w:val="center"/>
          </w:tcPr>
          <w:p w14:paraId="5BC485E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1D51F96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2F29BAAB"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F82DA3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AU-01</w:t>
            </w:r>
          </w:p>
        </w:tc>
        <w:tc>
          <w:tcPr>
            <w:tcW w:w="3404" w:type="dxa"/>
            <w:noWrap/>
            <w:vAlign w:val="center"/>
          </w:tcPr>
          <w:p w14:paraId="39FB0B2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6EE7014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53C5BC74"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EEB07E9"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AU-04</w:t>
            </w:r>
          </w:p>
        </w:tc>
        <w:tc>
          <w:tcPr>
            <w:tcW w:w="3404" w:type="dxa"/>
            <w:noWrap/>
            <w:vAlign w:val="center"/>
          </w:tcPr>
          <w:p w14:paraId="499B750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6BE538ED"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0E333939"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3DB9EC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AU-07</w:t>
            </w:r>
          </w:p>
        </w:tc>
        <w:tc>
          <w:tcPr>
            <w:tcW w:w="3404" w:type="dxa"/>
            <w:noWrap/>
            <w:vAlign w:val="center"/>
          </w:tcPr>
          <w:p w14:paraId="7B66528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1F795EB6"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23A6F9FD"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E26EFA9"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AU-10</w:t>
            </w:r>
          </w:p>
        </w:tc>
        <w:tc>
          <w:tcPr>
            <w:tcW w:w="3404" w:type="dxa"/>
            <w:noWrap/>
            <w:vAlign w:val="center"/>
          </w:tcPr>
          <w:p w14:paraId="16C509D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2016BEE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6ECCE1DF"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7D136B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CA-01</w:t>
            </w:r>
          </w:p>
        </w:tc>
        <w:tc>
          <w:tcPr>
            <w:tcW w:w="3404" w:type="dxa"/>
            <w:noWrap/>
            <w:vAlign w:val="center"/>
          </w:tcPr>
          <w:p w14:paraId="102D52E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35D2B094"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53F5D86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5022C7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CA-05</w:t>
            </w:r>
          </w:p>
        </w:tc>
        <w:tc>
          <w:tcPr>
            <w:tcW w:w="3404" w:type="dxa"/>
            <w:noWrap/>
            <w:vAlign w:val="center"/>
          </w:tcPr>
          <w:p w14:paraId="7F717047" w14:textId="5BCE0213" w:rsidR="004561D6" w:rsidRDefault="00FE48BD"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3DED4ED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5BC5A245"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97AF86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CA-09</w:t>
            </w:r>
          </w:p>
        </w:tc>
        <w:tc>
          <w:tcPr>
            <w:tcW w:w="3404" w:type="dxa"/>
            <w:noWrap/>
            <w:vAlign w:val="center"/>
          </w:tcPr>
          <w:p w14:paraId="1D974D60" w14:textId="720BFDF4" w:rsidR="004561D6" w:rsidRDefault="00FE48BD"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50800ED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3D906EFB"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47EF274E"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CM-04</w:t>
            </w:r>
          </w:p>
        </w:tc>
        <w:tc>
          <w:tcPr>
            <w:tcW w:w="3404" w:type="dxa"/>
            <w:noWrap/>
            <w:vAlign w:val="center"/>
          </w:tcPr>
          <w:p w14:paraId="3CC3A6F0"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38E8299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411EAC4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68FE66F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CM-07</w:t>
            </w:r>
          </w:p>
        </w:tc>
        <w:tc>
          <w:tcPr>
            <w:tcW w:w="3404" w:type="dxa"/>
            <w:noWrap/>
            <w:vAlign w:val="center"/>
          </w:tcPr>
          <w:p w14:paraId="02C07B5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2D48137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28027061"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50C4ACB6"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CM-10</w:t>
            </w:r>
          </w:p>
        </w:tc>
        <w:tc>
          <w:tcPr>
            <w:tcW w:w="3404" w:type="dxa"/>
            <w:noWrap/>
            <w:vAlign w:val="center"/>
          </w:tcPr>
          <w:p w14:paraId="24229870"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5E3EBDC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B65175F"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009DF5D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CP-01</w:t>
            </w:r>
          </w:p>
        </w:tc>
        <w:tc>
          <w:tcPr>
            <w:tcW w:w="3404" w:type="dxa"/>
            <w:noWrap/>
            <w:vAlign w:val="center"/>
          </w:tcPr>
          <w:p w14:paraId="46EDAA6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26ADFA3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6599E524"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703EA05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CP-06</w:t>
            </w:r>
          </w:p>
        </w:tc>
        <w:tc>
          <w:tcPr>
            <w:tcW w:w="3404" w:type="dxa"/>
            <w:noWrap/>
            <w:vAlign w:val="center"/>
          </w:tcPr>
          <w:p w14:paraId="2D99AA6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7B2C17CC"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07972A33"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BF895F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CP-09</w:t>
            </w:r>
          </w:p>
        </w:tc>
        <w:tc>
          <w:tcPr>
            <w:tcW w:w="3404" w:type="dxa"/>
            <w:noWrap/>
            <w:vAlign w:val="center"/>
          </w:tcPr>
          <w:p w14:paraId="6A9E9A5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61940BD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1B76059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D3A9A0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DM-01</w:t>
            </w:r>
          </w:p>
        </w:tc>
        <w:tc>
          <w:tcPr>
            <w:tcW w:w="3404" w:type="dxa"/>
            <w:noWrap/>
            <w:vAlign w:val="center"/>
          </w:tcPr>
          <w:p w14:paraId="5C32EA0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284934A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6EC51E7C"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9C2708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IA-01</w:t>
            </w:r>
          </w:p>
        </w:tc>
        <w:tc>
          <w:tcPr>
            <w:tcW w:w="3404" w:type="dxa"/>
            <w:noWrap/>
            <w:vAlign w:val="center"/>
          </w:tcPr>
          <w:p w14:paraId="536343E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2231E258"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41B9826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B2F770E"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IA-04</w:t>
            </w:r>
          </w:p>
        </w:tc>
        <w:tc>
          <w:tcPr>
            <w:tcW w:w="3404" w:type="dxa"/>
            <w:noWrap/>
            <w:vAlign w:val="center"/>
          </w:tcPr>
          <w:p w14:paraId="06F71F3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5176481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2B84F61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4CBE17E"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IA-08</w:t>
            </w:r>
          </w:p>
        </w:tc>
        <w:tc>
          <w:tcPr>
            <w:tcW w:w="3404" w:type="dxa"/>
            <w:noWrap/>
            <w:vAlign w:val="center"/>
          </w:tcPr>
          <w:p w14:paraId="1C9643D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4BB64BC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0504F2D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6E2AFE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IR-03</w:t>
            </w:r>
          </w:p>
        </w:tc>
        <w:tc>
          <w:tcPr>
            <w:tcW w:w="3404" w:type="dxa"/>
            <w:noWrap/>
            <w:vAlign w:val="center"/>
          </w:tcPr>
          <w:p w14:paraId="6183AE1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3BAEC3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5DB05E8"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9E4FB6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IR-06</w:t>
            </w:r>
          </w:p>
        </w:tc>
        <w:tc>
          <w:tcPr>
            <w:tcW w:w="3404" w:type="dxa"/>
            <w:noWrap/>
            <w:vAlign w:val="center"/>
          </w:tcPr>
          <w:p w14:paraId="508E257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784122A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12A065C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E7E79C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IR-10</w:t>
            </w:r>
          </w:p>
        </w:tc>
        <w:tc>
          <w:tcPr>
            <w:tcW w:w="3404" w:type="dxa"/>
            <w:noWrap/>
            <w:vAlign w:val="center"/>
          </w:tcPr>
          <w:p w14:paraId="0511F7A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D564BA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5B46CA1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E6CB08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MA-03</w:t>
            </w:r>
          </w:p>
        </w:tc>
        <w:tc>
          <w:tcPr>
            <w:tcW w:w="3404" w:type="dxa"/>
            <w:noWrap/>
            <w:vAlign w:val="center"/>
          </w:tcPr>
          <w:p w14:paraId="1ABBDCF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3419C27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5E92007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5C3B34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MA-06</w:t>
            </w:r>
          </w:p>
        </w:tc>
        <w:tc>
          <w:tcPr>
            <w:tcW w:w="3404" w:type="dxa"/>
            <w:noWrap/>
            <w:vAlign w:val="center"/>
          </w:tcPr>
          <w:p w14:paraId="7FC1FD0A"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50155CB2"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0789ABA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227B87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MP-03</w:t>
            </w:r>
          </w:p>
        </w:tc>
        <w:tc>
          <w:tcPr>
            <w:tcW w:w="3404" w:type="dxa"/>
            <w:noWrap/>
            <w:vAlign w:val="center"/>
          </w:tcPr>
          <w:p w14:paraId="68DD20D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064105D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2DC915F3"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78ACF0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MP-06</w:t>
            </w:r>
          </w:p>
        </w:tc>
        <w:tc>
          <w:tcPr>
            <w:tcW w:w="3404" w:type="dxa"/>
            <w:noWrap/>
            <w:vAlign w:val="center"/>
          </w:tcPr>
          <w:p w14:paraId="3335239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18A284B0"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B9237D2"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65BE61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PE-02</w:t>
            </w:r>
          </w:p>
        </w:tc>
        <w:tc>
          <w:tcPr>
            <w:tcW w:w="3404" w:type="dxa"/>
            <w:noWrap/>
            <w:vAlign w:val="center"/>
          </w:tcPr>
          <w:p w14:paraId="5E96DFE3"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5D17F80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37FA02D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3745DFD"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PE-05</w:t>
            </w:r>
          </w:p>
        </w:tc>
        <w:tc>
          <w:tcPr>
            <w:tcW w:w="3404" w:type="dxa"/>
            <w:noWrap/>
            <w:vAlign w:val="center"/>
          </w:tcPr>
          <w:p w14:paraId="12467F9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35988A2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488EABD0"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D4CD7AB"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PE-09</w:t>
            </w:r>
          </w:p>
        </w:tc>
        <w:tc>
          <w:tcPr>
            <w:tcW w:w="3404" w:type="dxa"/>
            <w:noWrap/>
            <w:vAlign w:val="center"/>
          </w:tcPr>
          <w:p w14:paraId="57FA6681"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3C3B4339"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31E01482"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46216B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PE-12</w:t>
            </w:r>
          </w:p>
        </w:tc>
        <w:tc>
          <w:tcPr>
            <w:tcW w:w="3404" w:type="dxa"/>
            <w:noWrap/>
            <w:vAlign w:val="center"/>
          </w:tcPr>
          <w:p w14:paraId="620D4CC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33467AC1"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298735CD"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C7F834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PE-15</w:t>
            </w:r>
          </w:p>
        </w:tc>
        <w:tc>
          <w:tcPr>
            <w:tcW w:w="3404" w:type="dxa"/>
            <w:noWrap/>
            <w:vAlign w:val="center"/>
          </w:tcPr>
          <w:p w14:paraId="42DB787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78A9EA1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2E514D7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327B63D"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PL-01</w:t>
            </w:r>
          </w:p>
        </w:tc>
        <w:tc>
          <w:tcPr>
            <w:tcW w:w="3404" w:type="dxa"/>
            <w:noWrap/>
            <w:vAlign w:val="center"/>
          </w:tcPr>
          <w:p w14:paraId="658727E9"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0D13091D"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5AA82A84"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01697D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PL-08</w:t>
            </w:r>
          </w:p>
        </w:tc>
        <w:tc>
          <w:tcPr>
            <w:tcW w:w="3404" w:type="dxa"/>
            <w:noWrap/>
            <w:vAlign w:val="center"/>
          </w:tcPr>
          <w:p w14:paraId="7DCBEE5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3846F2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6800EE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073E88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PM-02</w:t>
            </w:r>
          </w:p>
        </w:tc>
        <w:tc>
          <w:tcPr>
            <w:tcW w:w="3404" w:type="dxa"/>
            <w:noWrap/>
            <w:vAlign w:val="center"/>
          </w:tcPr>
          <w:p w14:paraId="79ABCC4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4EC8555F"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04DA9F0B"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9C7A0C3"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PM-07</w:t>
            </w:r>
          </w:p>
        </w:tc>
        <w:tc>
          <w:tcPr>
            <w:tcW w:w="3404" w:type="dxa"/>
            <w:noWrap/>
            <w:vAlign w:val="center"/>
          </w:tcPr>
          <w:p w14:paraId="6A6F1634"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42B3C00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3375208C"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2141BF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PM-10</w:t>
            </w:r>
          </w:p>
        </w:tc>
        <w:tc>
          <w:tcPr>
            <w:tcW w:w="3404" w:type="dxa"/>
            <w:noWrap/>
            <w:vAlign w:val="center"/>
          </w:tcPr>
          <w:p w14:paraId="68810088"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37FE57A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5A721FD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F6E58E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PS-01</w:t>
            </w:r>
          </w:p>
        </w:tc>
        <w:tc>
          <w:tcPr>
            <w:tcW w:w="3404" w:type="dxa"/>
            <w:noWrap/>
            <w:vAlign w:val="center"/>
          </w:tcPr>
          <w:p w14:paraId="375558A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6037DEF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10CB629F"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73D7BEF"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PS-04</w:t>
            </w:r>
          </w:p>
        </w:tc>
        <w:tc>
          <w:tcPr>
            <w:tcW w:w="3404" w:type="dxa"/>
            <w:noWrap/>
            <w:vAlign w:val="center"/>
          </w:tcPr>
          <w:p w14:paraId="3CC87C6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725A646B"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0A7881B9"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5932A1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PS-07</w:t>
            </w:r>
          </w:p>
        </w:tc>
        <w:tc>
          <w:tcPr>
            <w:tcW w:w="3404" w:type="dxa"/>
            <w:noWrap/>
            <w:vAlign w:val="center"/>
          </w:tcPr>
          <w:p w14:paraId="59C2239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07DB7DDF"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12FD6F57"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C15420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RA-02</w:t>
            </w:r>
          </w:p>
        </w:tc>
        <w:tc>
          <w:tcPr>
            <w:tcW w:w="3404" w:type="dxa"/>
            <w:noWrap/>
            <w:vAlign w:val="center"/>
          </w:tcPr>
          <w:p w14:paraId="66935D6F" w14:textId="009E7B30" w:rsidR="004561D6" w:rsidRDefault="00FE48BD"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3E74696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1FAD539B"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FA50FEF"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SA-01</w:t>
            </w:r>
          </w:p>
        </w:tc>
        <w:tc>
          <w:tcPr>
            <w:tcW w:w="3404" w:type="dxa"/>
            <w:noWrap/>
            <w:vAlign w:val="center"/>
          </w:tcPr>
          <w:p w14:paraId="1A61079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176BDA9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33D1A049"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76D341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SA-04</w:t>
            </w:r>
          </w:p>
        </w:tc>
        <w:tc>
          <w:tcPr>
            <w:tcW w:w="3404" w:type="dxa"/>
            <w:noWrap/>
            <w:vAlign w:val="center"/>
          </w:tcPr>
          <w:p w14:paraId="1374BEA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00C229F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39DC101"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BFECE0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SA-09</w:t>
            </w:r>
          </w:p>
        </w:tc>
        <w:tc>
          <w:tcPr>
            <w:tcW w:w="3404" w:type="dxa"/>
            <w:noWrap/>
            <w:vAlign w:val="center"/>
          </w:tcPr>
          <w:p w14:paraId="4933197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48655C96"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538E834E"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6022D64"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SC-01</w:t>
            </w:r>
          </w:p>
        </w:tc>
        <w:tc>
          <w:tcPr>
            <w:tcW w:w="3404" w:type="dxa"/>
            <w:noWrap/>
            <w:vAlign w:val="center"/>
          </w:tcPr>
          <w:p w14:paraId="1C9409B5"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764516F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40BA966B"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D501A2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SC-07</w:t>
            </w:r>
          </w:p>
        </w:tc>
        <w:tc>
          <w:tcPr>
            <w:tcW w:w="3404" w:type="dxa"/>
            <w:noWrap/>
            <w:vAlign w:val="center"/>
          </w:tcPr>
          <w:p w14:paraId="2507592E"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25F4F07C"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377E4A54"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1296AC0"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SC-12</w:t>
            </w:r>
          </w:p>
        </w:tc>
        <w:tc>
          <w:tcPr>
            <w:tcW w:w="3404" w:type="dxa"/>
            <w:noWrap/>
            <w:vAlign w:val="center"/>
          </w:tcPr>
          <w:p w14:paraId="3CF1267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0A5D4720"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1261E10A"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2F638BC"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SC-23</w:t>
            </w:r>
          </w:p>
        </w:tc>
        <w:tc>
          <w:tcPr>
            <w:tcW w:w="3404" w:type="dxa"/>
            <w:noWrap/>
            <w:vAlign w:val="center"/>
          </w:tcPr>
          <w:p w14:paraId="3AEB2AF6"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6ADBEEB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0B4C96A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002E82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SC-39</w:t>
            </w:r>
          </w:p>
        </w:tc>
        <w:tc>
          <w:tcPr>
            <w:tcW w:w="3404" w:type="dxa"/>
            <w:noWrap/>
            <w:vAlign w:val="center"/>
          </w:tcPr>
          <w:p w14:paraId="1A91818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5B23E672"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4561D6" w14:paraId="47C8E9EE"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43C6C72"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SE-02</w:t>
            </w:r>
          </w:p>
        </w:tc>
        <w:tc>
          <w:tcPr>
            <w:tcW w:w="3404" w:type="dxa"/>
            <w:noWrap/>
            <w:vAlign w:val="center"/>
          </w:tcPr>
          <w:p w14:paraId="6D191AD7"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7727AA9B"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4A5EEE57"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1C31F6A"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SI-03</w:t>
            </w:r>
          </w:p>
        </w:tc>
        <w:tc>
          <w:tcPr>
            <w:tcW w:w="3404" w:type="dxa"/>
            <w:noWrap/>
            <w:vAlign w:val="center"/>
          </w:tcPr>
          <w:p w14:paraId="3598D1B7"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42B239C4"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72FE7027"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6EA6D27"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SI-06</w:t>
            </w:r>
          </w:p>
        </w:tc>
        <w:tc>
          <w:tcPr>
            <w:tcW w:w="3404" w:type="dxa"/>
            <w:noWrap/>
            <w:vAlign w:val="center"/>
          </w:tcPr>
          <w:p w14:paraId="5A6A3A12"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3842BAA0"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216B2C78"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62174D1"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SI-10</w:t>
            </w:r>
          </w:p>
        </w:tc>
        <w:tc>
          <w:tcPr>
            <w:tcW w:w="3404" w:type="dxa"/>
            <w:noWrap/>
            <w:vAlign w:val="center"/>
          </w:tcPr>
          <w:p w14:paraId="6C8B3816"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33F38CBE"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4561D6" w14:paraId="36B59051" w14:textId="77777777" w:rsidTr="004561D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795AA19"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SI-15</w:t>
            </w:r>
          </w:p>
        </w:tc>
        <w:tc>
          <w:tcPr>
            <w:tcW w:w="3404" w:type="dxa"/>
            <w:noWrap/>
            <w:vAlign w:val="center"/>
          </w:tcPr>
          <w:p w14:paraId="33AB44E5"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4C7EC76D" w14:textId="77777777" w:rsidR="004561D6" w:rsidRDefault="004561D6" w:rsidP="004561D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4561D6" w14:paraId="6438DBC0" w14:textId="77777777" w:rsidTr="004561D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E6E4698" w14:textId="77777777" w:rsidR="004561D6" w:rsidRDefault="004561D6" w:rsidP="004561D6">
            <w:pPr>
              <w:jc w:val="center"/>
              <w:rPr>
                <w:rFonts w:ascii="Arial" w:hAnsi="Arial" w:cs="Arial"/>
                <w:b w:val="0"/>
                <w:bCs w:val="0"/>
                <w:color w:val="000000"/>
                <w:sz w:val="22"/>
                <w:szCs w:val="22"/>
              </w:rPr>
            </w:pPr>
            <w:r>
              <w:rPr>
                <w:rFonts w:ascii="Arial" w:hAnsi="Arial" w:cs="Arial"/>
                <w:b w:val="0"/>
                <w:bCs w:val="0"/>
                <w:color w:val="000000"/>
                <w:sz w:val="22"/>
                <w:szCs w:val="22"/>
              </w:rPr>
              <w:t>UL-01</w:t>
            </w:r>
          </w:p>
        </w:tc>
        <w:tc>
          <w:tcPr>
            <w:tcW w:w="3404" w:type="dxa"/>
            <w:noWrap/>
            <w:vAlign w:val="center"/>
          </w:tcPr>
          <w:p w14:paraId="179726E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CBB9B13" w14:textId="77777777" w:rsidR="004561D6" w:rsidRDefault="004561D6" w:rsidP="004561D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bl>
    <w:p w14:paraId="74534943" w14:textId="77777777" w:rsidR="004561D6" w:rsidRPr="00C03A3B" w:rsidRDefault="004561D6" w:rsidP="004561D6">
      <w:pPr>
        <w:pStyle w:val="Caption"/>
        <w:jc w:val="center"/>
        <w:rPr>
          <w:rFonts w:ascii="Arial" w:hAnsi="Arial" w:cs="Arial"/>
        </w:rPr>
      </w:pPr>
      <w:bookmarkStart w:id="63" w:name="_Toc487534055"/>
      <w:bookmarkStart w:id="64" w:name="_Toc489019035"/>
      <w:r>
        <w:rPr>
          <w:rFonts w:ascii="Arial" w:hAnsi="Arial" w:cs="Arial"/>
        </w:rPr>
        <w:t>Table 8</w:t>
      </w:r>
      <w:r w:rsidRPr="00C03A3B">
        <w:rPr>
          <w:rFonts w:ascii="Arial" w:hAnsi="Arial" w:cs="Arial"/>
        </w:rPr>
        <w:t>: Audit Schedule for FY2017</w:t>
      </w:r>
      <w:bookmarkEnd w:id="63"/>
      <w:bookmarkEnd w:id="64"/>
    </w:p>
    <w:p w14:paraId="3A2E7A7D" w14:textId="4978119B" w:rsidR="004561D6" w:rsidRDefault="004561D6" w:rsidP="004561D6">
      <w:pPr>
        <w:rPr>
          <w:rFonts w:ascii="Arial" w:hAnsi="Arial" w:cs="Arial"/>
          <w:color w:val="E48312" w:themeColor="accent1"/>
          <w:sz w:val="40"/>
          <w:szCs w:val="40"/>
        </w:rPr>
      </w:pPr>
      <w:r>
        <w:rPr>
          <w:rFonts w:ascii="Arial" w:hAnsi="Arial"/>
        </w:rPr>
        <w:br w:type="page"/>
      </w:r>
    </w:p>
    <w:p w14:paraId="241DDDA9" w14:textId="77777777" w:rsidR="004561D6" w:rsidRDefault="004561D6" w:rsidP="004561D6">
      <w:pPr>
        <w:pStyle w:val="Heading1"/>
        <w:rPr>
          <w:rFonts w:ascii="Arial" w:hAnsi="Arial"/>
        </w:rPr>
      </w:pPr>
      <w:bookmarkStart w:id="65" w:name="_Toc487534030"/>
      <w:bookmarkStart w:id="66" w:name="_Toc489019021"/>
      <w:r w:rsidRPr="00053BBA">
        <w:rPr>
          <w:rFonts w:ascii="Arial" w:hAnsi="Arial"/>
        </w:rPr>
        <w:lastRenderedPageBreak/>
        <w:t>APPENDIX VI</w:t>
      </w:r>
      <w:r>
        <w:rPr>
          <w:rFonts w:ascii="Arial" w:hAnsi="Arial"/>
        </w:rPr>
        <w:t>II</w:t>
      </w:r>
      <w:bookmarkEnd w:id="65"/>
      <w:bookmarkEnd w:id="66"/>
    </w:p>
    <w:p w14:paraId="28CD647A" w14:textId="77777777" w:rsidR="004561D6" w:rsidRPr="00DB16AE" w:rsidRDefault="004561D6" w:rsidP="004561D6">
      <w:pPr>
        <w:pStyle w:val="Heading2"/>
        <w:rPr>
          <w:rFonts w:ascii="Arial" w:hAnsi="Arial" w:cs="Arial"/>
        </w:rPr>
      </w:pPr>
      <w:bookmarkStart w:id="67" w:name="_Toc487534031"/>
      <w:bookmarkStart w:id="68" w:name="_Toc489019022"/>
      <w:r w:rsidRPr="00DB16AE">
        <w:rPr>
          <w:rFonts w:ascii="Arial" w:hAnsi="Arial" w:cs="Arial"/>
        </w:rPr>
        <w:t>Audit Schedule for FY2018</w:t>
      </w:r>
      <w:bookmarkEnd w:id="67"/>
      <w:bookmarkEnd w:id="68"/>
    </w:p>
    <w:p w14:paraId="6A946C1E" w14:textId="77777777" w:rsidR="004561D6" w:rsidRDefault="004561D6" w:rsidP="004561D6">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4561D6" w:rsidRPr="004D5326" w14:paraId="188289BA" w14:textId="77777777" w:rsidTr="00787F12">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5B04A5E5" w14:textId="77777777" w:rsidR="004561D6" w:rsidRPr="004D5326" w:rsidRDefault="004561D6" w:rsidP="00787F12">
            <w:pPr>
              <w:jc w:val="center"/>
              <w:rPr>
                <w:rFonts w:ascii="Arial" w:hAnsi="Arial" w:cs="Arial"/>
                <w:bCs w:val="0"/>
                <w:color w:val="000000"/>
              </w:rPr>
            </w:pPr>
            <w:r w:rsidRPr="004D5326">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5C5D2AB7" w14:textId="77777777" w:rsidR="004561D6" w:rsidRPr="004D5326" w:rsidRDefault="004561D6" w:rsidP="00787F12">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4D5326">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7D3C973A" w14:textId="15853FE5" w:rsidR="004561D6" w:rsidRPr="004D5326" w:rsidRDefault="004561D6" w:rsidP="00787F12">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4D5326">
              <w:rPr>
                <w:rFonts w:ascii="Arial" w:hAnsi="Arial" w:cs="Arial"/>
                <w:bCs w:val="0"/>
                <w:color w:val="000000"/>
              </w:rPr>
              <w:t>Manual Review by Fishtech</w:t>
            </w:r>
          </w:p>
        </w:tc>
      </w:tr>
      <w:tr w:rsidR="004561D6" w14:paraId="0708B382"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2EA6F92"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AC-02</w:t>
            </w:r>
          </w:p>
        </w:tc>
        <w:tc>
          <w:tcPr>
            <w:tcW w:w="3404" w:type="dxa"/>
            <w:noWrap/>
            <w:vAlign w:val="center"/>
            <w:hideMark/>
          </w:tcPr>
          <w:p w14:paraId="56C72D6C"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2266BF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4B8F343F"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3DB2E5B"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AC-05</w:t>
            </w:r>
          </w:p>
        </w:tc>
        <w:tc>
          <w:tcPr>
            <w:tcW w:w="3404" w:type="dxa"/>
            <w:noWrap/>
            <w:vAlign w:val="center"/>
            <w:hideMark/>
          </w:tcPr>
          <w:p w14:paraId="3A8E58BD"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1EF11EC"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30EEEB24"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FD4207E"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AC-08</w:t>
            </w:r>
          </w:p>
        </w:tc>
        <w:tc>
          <w:tcPr>
            <w:tcW w:w="3404" w:type="dxa"/>
            <w:noWrap/>
            <w:vAlign w:val="center"/>
            <w:hideMark/>
          </w:tcPr>
          <w:p w14:paraId="17EF56D2"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3E26FFC"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6C0380B1"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8BFA0B0"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AC-16</w:t>
            </w:r>
          </w:p>
        </w:tc>
        <w:tc>
          <w:tcPr>
            <w:tcW w:w="3404" w:type="dxa"/>
            <w:noWrap/>
            <w:vAlign w:val="center"/>
            <w:hideMark/>
          </w:tcPr>
          <w:p w14:paraId="4A846D42"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5605757"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3527A4D7"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D6CE934"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AC-19</w:t>
            </w:r>
          </w:p>
        </w:tc>
        <w:tc>
          <w:tcPr>
            <w:tcW w:w="3404" w:type="dxa"/>
            <w:noWrap/>
            <w:vAlign w:val="center"/>
            <w:hideMark/>
          </w:tcPr>
          <w:p w14:paraId="363B671A"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FEF29E9"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6D72680D"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CEB93BD"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AR-01</w:t>
            </w:r>
          </w:p>
        </w:tc>
        <w:tc>
          <w:tcPr>
            <w:tcW w:w="3404" w:type="dxa"/>
            <w:noWrap/>
            <w:vAlign w:val="center"/>
            <w:hideMark/>
          </w:tcPr>
          <w:p w14:paraId="048F8604"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114FE74"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5C9953F1"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90EB89A"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AR-07</w:t>
            </w:r>
          </w:p>
        </w:tc>
        <w:tc>
          <w:tcPr>
            <w:tcW w:w="3404" w:type="dxa"/>
            <w:noWrap/>
            <w:vAlign w:val="center"/>
            <w:hideMark/>
          </w:tcPr>
          <w:p w14:paraId="24CCCBC8"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FB27758"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086EC0BC"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13630C0"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AT-03</w:t>
            </w:r>
          </w:p>
        </w:tc>
        <w:tc>
          <w:tcPr>
            <w:tcW w:w="3404" w:type="dxa"/>
            <w:noWrap/>
            <w:vAlign w:val="center"/>
            <w:hideMark/>
          </w:tcPr>
          <w:p w14:paraId="16F8F451"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7C1949A"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6DD95102"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BE4B3EE"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AU-02</w:t>
            </w:r>
          </w:p>
        </w:tc>
        <w:tc>
          <w:tcPr>
            <w:tcW w:w="3404" w:type="dxa"/>
            <w:noWrap/>
            <w:vAlign w:val="center"/>
            <w:hideMark/>
          </w:tcPr>
          <w:p w14:paraId="2FD77DD0"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90271EC"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1B0AD10F"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505B7AE"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AU-05</w:t>
            </w:r>
          </w:p>
        </w:tc>
        <w:tc>
          <w:tcPr>
            <w:tcW w:w="3404" w:type="dxa"/>
            <w:noWrap/>
            <w:vAlign w:val="center"/>
            <w:hideMark/>
          </w:tcPr>
          <w:p w14:paraId="07647517"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3ECB5E5"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0C075C65"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902EF24"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AU-08</w:t>
            </w:r>
          </w:p>
        </w:tc>
        <w:tc>
          <w:tcPr>
            <w:tcW w:w="3404" w:type="dxa"/>
            <w:noWrap/>
            <w:vAlign w:val="center"/>
            <w:hideMark/>
          </w:tcPr>
          <w:p w14:paraId="509CDE84"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D114EC3"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6B34CE3C"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1704218"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AU-11</w:t>
            </w:r>
          </w:p>
        </w:tc>
        <w:tc>
          <w:tcPr>
            <w:tcW w:w="3404" w:type="dxa"/>
            <w:noWrap/>
            <w:vAlign w:val="center"/>
            <w:hideMark/>
          </w:tcPr>
          <w:p w14:paraId="1AA45D6D"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EA0D5BF"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768E06CA"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3D8C96F"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CA-02</w:t>
            </w:r>
          </w:p>
        </w:tc>
        <w:tc>
          <w:tcPr>
            <w:tcW w:w="3404" w:type="dxa"/>
            <w:noWrap/>
            <w:vAlign w:val="center"/>
            <w:hideMark/>
          </w:tcPr>
          <w:p w14:paraId="0EB4880F" w14:textId="25DE7C6F" w:rsidR="004561D6" w:rsidRDefault="00FE48BD"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ED46E08"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12ACD38F"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A76413"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CA-06</w:t>
            </w:r>
          </w:p>
        </w:tc>
        <w:tc>
          <w:tcPr>
            <w:tcW w:w="3404" w:type="dxa"/>
            <w:noWrap/>
            <w:vAlign w:val="center"/>
            <w:hideMark/>
          </w:tcPr>
          <w:p w14:paraId="4DB70DEF" w14:textId="55A34DFB" w:rsidR="004561D6" w:rsidRDefault="00FE48BD"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29E6C49"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471C1C10"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B3CE0C8"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CM-01</w:t>
            </w:r>
          </w:p>
        </w:tc>
        <w:tc>
          <w:tcPr>
            <w:tcW w:w="3404" w:type="dxa"/>
            <w:noWrap/>
            <w:vAlign w:val="center"/>
            <w:hideMark/>
          </w:tcPr>
          <w:p w14:paraId="39881C3E"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5B04A38"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180F38C7"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C6D63DD"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CM-05</w:t>
            </w:r>
          </w:p>
        </w:tc>
        <w:tc>
          <w:tcPr>
            <w:tcW w:w="3404" w:type="dxa"/>
            <w:noWrap/>
            <w:vAlign w:val="center"/>
            <w:hideMark/>
          </w:tcPr>
          <w:p w14:paraId="2B9CC4CB"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836595E"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07444B1B"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B01E4AA"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CM-08</w:t>
            </w:r>
          </w:p>
        </w:tc>
        <w:tc>
          <w:tcPr>
            <w:tcW w:w="3404" w:type="dxa"/>
            <w:noWrap/>
            <w:vAlign w:val="center"/>
            <w:hideMark/>
          </w:tcPr>
          <w:p w14:paraId="32AE145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B4F2B7D"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0DA94E7F"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202057A"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CM-11</w:t>
            </w:r>
          </w:p>
        </w:tc>
        <w:tc>
          <w:tcPr>
            <w:tcW w:w="3404" w:type="dxa"/>
            <w:noWrap/>
            <w:vAlign w:val="center"/>
            <w:hideMark/>
          </w:tcPr>
          <w:p w14:paraId="0298FBC8"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1FFCEB2"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71779742"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33521B9"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CP-02</w:t>
            </w:r>
          </w:p>
        </w:tc>
        <w:tc>
          <w:tcPr>
            <w:tcW w:w="3404" w:type="dxa"/>
            <w:noWrap/>
            <w:vAlign w:val="center"/>
            <w:hideMark/>
          </w:tcPr>
          <w:p w14:paraId="185B89E8"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AC638A4"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47F12088"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3F2BB36"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CP-07</w:t>
            </w:r>
          </w:p>
        </w:tc>
        <w:tc>
          <w:tcPr>
            <w:tcW w:w="3404" w:type="dxa"/>
            <w:noWrap/>
            <w:vAlign w:val="center"/>
            <w:hideMark/>
          </w:tcPr>
          <w:p w14:paraId="6204C063"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B557186"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4A1011C4"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879EF2E"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CP-10</w:t>
            </w:r>
          </w:p>
        </w:tc>
        <w:tc>
          <w:tcPr>
            <w:tcW w:w="3404" w:type="dxa"/>
            <w:noWrap/>
            <w:vAlign w:val="center"/>
            <w:hideMark/>
          </w:tcPr>
          <w:p w14:paraId="48D96F28"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88A3B41"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5B614831"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5866E48"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DM-02</w:t>
            </w:r>
          </w:p>
        </w:tc>
        <w:tc>
          <w:tcPr>
            <w:tcW w:w="3404" w:type="dxa"/>
            <w:noWrap/>
            <w:vAlign w:val="center"/>
            <w:hideMark/>
          </w:tcPr>
          <w:p w14:paraId="7141B770"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1274A7D"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1F665F7E"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E1B7524"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IA-02</w:t>
            </w:r>
          </w:p>
        </w:tc>
        <w:tc>
          <w:tcPr>
            <w:tcW w:w="3404" w:type="dxa"/>
            <w:noWrap/>
            <w:vAlign w:val="center"/>
            <w:hideMark/>
          </w:tcPr>
          <w:p w14:paraId="3E69B640"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8819CB9"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23B7E246"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56A2909"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IA-05</w:t>
            </w:r>
          </w:p>
        </w:tc>
        <w:tc>
          <w:tcPr>
            <w:tcW w:w="3404" w:type="dxa"/>
            <w:noWrap/>
            <w:vAlign w:val="center"/>
            <w:hideMark/>
          </w:tcPr>
          <w:p w14:paraId="44B503F4"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F657EA1"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06D7396F"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704D9A"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IR-01</w:t>
            </w:r>
          </w:p>
        </w:tc>
        <w:tc>
          <w:tcPr>
            <w:tcW w:w="3404" w:type="dxa"/>
            <w:noWrap/>
            <w:vAlign w:val="center"/>
            <w:hideMark/>
          </w:tcPr>
          <w:p w14:paraId="4F5DF34C"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24B8918"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14783BAC"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9C31764"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IR-04</w:t>
            </w:r>
          </w:p>
        </w:tc>
        <w:tc>
          <w:tcPr>
            <w:tcW w:w="3404" w:type="dxa"/>
            <w:noWrap/>
            <w:vAlign w:val="center"/>
            <w:hideMark/>
          </w:tcPr>
          <w:p w14:paraId="1C65166C"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D19DE76"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550ECE4D"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395F10D"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IR-07</w:t>
            </w:r>
          </w:p>
        </w:tc>
        <w:tc>
          <w:tcPr>
            <w:tcW w:w="3404" w:type="dxa"/>
            <w:noWrap/>
            <w:vAlign w:val="center"/>
            <w:hideMark/>
          </w:tcPr>
          <w:p w14:paraId="0A4D6913"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6C4C036"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53BD275B"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40D5563"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MA-01</w:t>
            </w:r>
          </w:p>
        </w:tc>
        <w:tc>
          <w:tcPr>
            <w:tcW w:w="3404" w:type="dxa"/>
            <w:noWrap/>
            <w:vAlign w:val="center"/>
            <w:hideMark/>
          </w:tcPr>
          <w:p w14:paraId="7E9182A4"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F4DB8F4"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5906868A"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A9BA92D"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MA-04</w:t>
            </w:r>
          </w:p>
        </w:tc>
        <w:tc>
          <w:tcPr>
            <w:tcW w:w="3404" w:type="dxa"/>
            <w:noWrap/>
            <w:vAlign w:val="center"/>
            <w:hideMark/>
          </w:tcPr>
          <w:p w14:paraId="60B5D20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A47369A"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568F68F7"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A6438BE"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MP-01</w:t>
            </w:r>
          </w:p>
        </w:tc>
        <w:tc>
          <w:tcPr>
            <w:tcW w:w="3404" w:type="dxa"/>
            <w:noWrap/>
            <w:vAlign w:val="center"/>
            <w:hideMark/>
          </w:tcPr>
          <w:p w14:paraId="21E1BE59"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C501054"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3AE0C031"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6BAAEB6"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MP-04</w:t>
            </w:r>
          </w:p>
        </w:tc>
        <w:tc>
          <w:tcPr>
            <w:tcW w:w="3404" w:type="dxa"/>
            <w:noWrap/>
            <w:vAlign w:val="center"/>
            <w:hideMark/>
          </w:tcPr>
          <w:p w14:paraId="52CD53EF"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A19CD2B"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00D03901"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B39DBE9"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MP-07</w:t>
            </w:r>
          </w:p>
        </w:tc>
        <w:tc>
          <w:tcPr>
            <w:tcW w:w="3404" w:type="dxa"/>
            <w:noWrap/>
            <w:vAlign w:val="center"/>
            <w:hideMark/>
          </w:tcPr>
          <w:p w14:paraId="55B657C1"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F516659"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4738845F"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F279894"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PE-03</w:t>
            </w:r>
          </w:p>
        </w:tc>
        <w:tc>
          <w:tcPr>
            <w:tcW w:w="3404" w:type="dxa"/>
            <w:noWrap/>
            <w:vAlign w:val="center"/>
            <w:hideMark/>
          </w:tcPr>
          <w:p w14:paraId="3D154EF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5833FEE"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4E235AEF"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E3B148A"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PE-06</w:t>
            </w:r>
          </w:p>
        </w:tc>
        <w:tc>
          <w:tcPr>
            <w:tcW w:w="3404" w:type="dxa"/>
            <w:noWrap/>
            <w:vAlign w:val="center"/>
            <w:hideMark/>
          </w:tcPr>
          <w:p w14:paraId="1B8FDEC8"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96260AA"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444DAA55"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D64625C"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PE-10</w:t>
            </w:r>
          </w:p>
        </w:tc>
        <w:tc>
          <w:tcPr>
            <w:tcW w:w="3404" w:type="dxa"/>
            <w:noWrap/>
            <w:vAlign w:val="center"/>
            <w:hideMark/>
          </w:tcPr>
          <w:p w14:paraId="4F1E2D9A"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3C8400A"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33715340"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28C4B87"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PE-13</w:t>
            </w:r>
          </w:p>
        </w:tc>
        <w:tc>
          <w:tcPr>
            <w:tcW w:w="3404" w:type="dxa"/>
            <w:noWrap/>
            <w:vAlign w:val="center"/>
            <w:hideMark/>
          </w:tcPr>
          <w:p w14:paraId="0B3A7348"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C6540BC"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58D9DFD8"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D9387C2"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PE-16</w:t>
            </w:r>
          </w:p>
        </w:tc>
        <w:tc>
          <w:tcPr>
            <w:tcW w:w="3404" w:type="dxa"/>
            <w:noWrap/>
            <w:vAlign w:val="center"/>
            <w:hideMark/>
          </w:tcPr>
          <w:p w14:paraId="3FCBD838"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A32C5C5"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22217F0F"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6D5409"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PL-02</w:t>
            </w:r>
          </w:p>
        </w:tc>
        <w:tc>
          <w:tcPr>
            <w:tcW w:w="3404" w:type="dxa"/>
            <w:noWrap/>
            <w:vAlign w:val="center"/>
            <w:hideMark/>
          </w:tcPr>
          <w:p w14:paraId="323DACB2"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316F0D3"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145C30E5"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A1422F6"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PL-09</w:t>
            </w:r>
          </w:p>
        </w:tc>
        <w:tc>
          <w:tcPr>
            <w:tcW w:w="3404" w:type="dxa"/>
            <w:noWrap/>
            <w:vAlign w:val="center"/>
            <w:hideMark/>
          </w:tcPr>
          <w:p w14:paraId="718E3744"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7EB2E4D"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6CB77F5D"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FCC6A7A"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PM-03</w:t>
            </w:r>
          </w:p>
        </w:tc>
        <w:tc>
          <w:tcPr>
            <w:tcW w:w="3404" w:type="dxa"/>
            <w:noWrap/>
            <w:vAlign w:val="center"/>
            <w:hideMark/>
          </w:tcPr>
          <w:p w14:paraId="501DA761"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CAB2502"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242910C9"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69DF11E"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PM-08</w:t>
            </w:r>
          </w:p>
        </w:tc>
        <w:tc>
          <w:tcPr>
            <w:tcW w:w="3404" w:type="dxa"/>
            <w:noWrap/>
            <w:vAlign w:val="center"/>
            <w:hideMark/>
          </w:tcPr>
          <w:p w14:paraId="0438001E"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36927CE"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36F78E5A"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675A7BD"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PM-11</w:t>
            </w:r>
          </w:p>
        </w:tc>
        <w:tc>
          <w:tcPr>
            <w:tcW w:w="3404" w:type="dxa"/>
            <w:noWrap/>
            <w:vAlign w:val="center"/>
            <w:hideMark/>
          </w:tcPr>
          <w:p w14:paraId="7AB0EAC1"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02AD9EF"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65722303"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21CD528"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PS-02</w:t>
            </w:r>
          </w:p>
        </w:tc>
        <w:tc>
          <w:tcPr>
            <w:tcW w:w="3404" w:type="dxa"/>
            <w:noWrap/>
            <w:vAlign w:val="center"/>
            <w:hideMark/>
          </w:tcPr>
          <w:p w14:paraId="372A3DCB"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A915B8D"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3DB31BB6"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6B60E6B"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PS-05</w:t>
            </w:r>
          </w:p>
        </w:tc>
        <w:tc>
          <w:tcPr>
            <w:tcW w:w="3404" w:type="dxa"/>
            <w:noWrap/>
            <w:vAlign w:val="center"/>
            <w:hideMark/>
          </w:tcPr>
          <w:p w14:paraId="71540106"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EB8416F"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1A485A89"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B3AED89"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PS-08</w:t>
            </w:r>
          </w:p>
        </w:tc>
        <w:tc>
          <w:tcPr>
            <w:tcW w:w="3404" w:type="dxa"/>
            <w:noWrap/>
            <w:vAlign w:val="center"/>
            <w:hideMark/>
          </w:tcPr>
          <w:p w14:paraId="3EB76122"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C163051"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6AD98CF6"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4C5FBB4"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RA-03</w:t>
            </w:r>
          </w:p>
        </w:tc>
        <w:tc>
          <w:tcPr>
            <w:tcW w:w="3404" w:type="dxa"/>
            <w:noWrap/>
            <w:vAlign w:val="center"/>
            <w:hideMark/>
          </w:tcPr>
          <w:p w14:paraId="1A56229A" w14:textId="3D08C63A" w:rsidR="004561D6" w:rsidRDefault="00FE48BD"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57A2B3C"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71472CD3"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701B66C"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SA-02</w:t>
            </w:r>
          </w:p>
        </w:tc>
        <w:tc>
          <w:tcPr>
            <w:tcW w:w="3404" w:type="dxa"/>
            <w:noWrap/>
            <w:vAlign w:val="center"/>
            <w:hideMark/>
          </w:tcPr>
          <w:p w14:paraId="57C02D3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2938AF9"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67923C17"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28F879A"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SA-05</w:t>
            </w:r>
          </w:p>
        </w:tc>
        <w:tc>
          <w:tcPr>
            <w:tcW w:w="3404" w:type="dxa"/>
            <w:noWrap/>
            <w:vAlign w:val="center"/>
            <w:hideMark/>
          </w:tcPr>
          <w:p w14:paraId="6751ED8B"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D12DC17"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2B3EEC94"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018211C"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SA-10</w:t>
            </w:r>
          </w:p>
        </w:tc>
        <w:tc>
          <w:tcPr>
            <w:tcW w:w="3404" w:type="dxa"/>
            <w:noWrap/>
            <w:vAlign w:val="center"/>
            <w:hideMark/>
          </w:tcPr>
          <w:p w14:paraId="68BB1872"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CA5AF31"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43113C43"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806B452"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SC-03</w:t>
            </w:r>
          </w:p>
        </w:tc>
        <w:tc>
          <w:tcPr>
            <w:tcW w:w="3404" w:type="dxa"/>
            <w:noWrap/>
            <w:vAlign w:val="center"/>
            <w:hideMark/>
          </w:tcPr>
          <w:p w14:paraId="24407D5D"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9162EE0"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08DD41D0"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741BDF8"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SC-08</w:t>
            </w:r>
          </w:p>
        </w:tc>
        <w:tc>
          <w:tcPr>
            <w:tcW w:w="3404" w:type="dxa"/>
            <w:noWrap/>
            <w:vAlign w:val="center"/>
            <w:hideMark/>
          </w:tcPr>
          <w:p w14:paraId="00218E9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267F2E0"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193243F7"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B328089"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SC-13</w:t>
            </w:r>
          </w:p>
        </w:tc>
        <w:tc>
          <w:tcPr>
            <w:tcW w:w="3404" w:type="dxa"/>
            <w:noWrap/>
            <w:vAlign w:val="center"/>
            <w:hideMark/>
          </w:tcPr>
          <w:p w14:paraId="4B79D58B"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C02242B"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3007F79D"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8661301"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SC-28</w:t>
            </w:r>
          </w:p>
        </w:tc>
        <w:tc>
          <w:tcPr>
            <w:tcW w:w="3404" w:type="dxa"/>
            <w:noWrap/>
            <w:vAlign w:val="center"/>
            <w:hideMark/>
          </w:tcPr>
          <w:p w14:paraId="3EF3D0A6"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A984E7E"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541CEDD5"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CB31295"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SC-40</w:t>
            </w:r>
          </w:p>
        </w:tc>
        <w:tc>
          <w:tcPr>
            <w:tcW w:w="3404" w:type="dxa"/>
            <w:noWrap/>
            <w:vAlign w:val="center"/>
            <w:hideMark/>
          </w:tcPr>
          <w:p w14:paraId="3CDCC215"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C0E854E"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561D6" w14:paraId="0EA99410"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4DCDED1"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SI-01</w:t>
            </w:r>
          </w:p>
        </w:tc>
        <w:tc>
          <w:tcPr>
            <w:tcW w:w="3404" w:type="dxa"/>
            <w:noWrap/>
            <w:vAlign w:val="center"/>
            <w:hideMark/>
          </w:tcPr>
          <w:p w14:paraId="585CDAFB"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D49AE1D"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1C843D9B"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AA1D14D"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SI-04</w:t>
            </w:r>
          </w:p>
        </w:tc>
        <w:tc>
          <w:tcPr>
            <w:tcW w:w="3404" w:type="dxa"/>
            <w:noWrap/>
            <w:vAlign w:val="center"/>
            <w:hideMark/>
          </w:tcPr>
          <w:p w14:paraId="4CE7463F"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F7EBF78"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11B516C8"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83C2313"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SI-07</w:t>
            </w:r>
          </w:p>
        </w:tc>
        <w:tc>
          <w:tcPr>
            <w:tcW w:w="3404" w:type="dxa"/>
            <w:noWrap/>
            <w:vAlign w:val="center"/>
            <w:hideMark/>
          </w:tcPr>
          <w:p w14:paraId="561A597B"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BE7ABC2"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0D769A07"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B37C04F"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SI-11</w:t>
            </w:r>
          </w:p>
        </w:tc>
        <w:tc>
          <w:tcPr>
            <w:tcW w:w="3404" w:type="dxa"/>
            <w:noWrap/>
            <w:vAlign w:val="center"/>
            <w:hideMark/>
          </w:tcPr>
          <w:p w14:paraId="54D985BE"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7ECAB5B"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561D6" w14:paraId="30EE1740"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9FFBB76"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SI-16</w:t>
            </w:r>
          </w:p>
        </w:tc>
        <w:tc>
          <w:tcPr>
            <w:tcW w:w="3404" w:type="dxa"/>
            <w:noWrap/>
            <w:vAlign w:val="center"/>
            <w:hideMark/>
          </w:tcPr>
          <w:p w14:paraId="02C76B32"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7682206"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561D6" w14:paraId="19949D61"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8FEBF47"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UL-02</w:t>
            </w:r>
          </w:p>
        </w:tc>
        <w:tc>
          <w:tcPr>
            <w:tcW w:w="3404" w:type="dxa"/>
            <w:noWrap/>
            <w:vAlign w:val="center"/>
            <w:hideMark/>
          </w:tcPr>
          <w:p w14:paraId="1FFCD625"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1B00AA1"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bl>
    <w:p w14:paraId="75665260" w14:textId="2D61F5CC" w:rsidR="004561D6" w:rsidRPr="000E3DC7" w:rsidRDefault="004561D6" w:rsidP="004561D6">
      <w:pPr>
        <w:pStyle w:val="Caption"/>
        <w:jc w:val="center"/>
        <w:rPr>
          <w:rFonts w:ascii="Arial" w:hAnsi="Arial" w:cs="Arial"/>
        </w:rPr>
      </w:pPr>
      <w:bookmarkStart w:id="69" w:name="_Toc487534056"/>
      <w:bookmarkStart w:id="70" w:name="_Toc489019036"/>
      <w:r>
        <w:rPr>
          <w:rFonts w:ascii="Arial" w:hAnsi="Arial" w:cs="Arial"/>
        </w:rPr>
        <w:t>Table 9</w:t>
      </w:r>
      <w:r w:rsidRPr="000E3DC7">
        <w:rPr>
          <w:rFonts w:ascii="Arial" w:hAnsi="Arial" w:cs="Arial"/>
        </w:rPr>
        <w:t>: Audit Schedule for FY2018</w:t>
      </w:r>
      <w:bookmarkEnd w:id="69"/>
      <w:bookmarkEnd w:id="70"/>
    </w:p>
    <w:p w14:paraId="7173194B" w14:textId="77777777" w:rsidR="004561D6" w:rsidRDefault="004561D6" w:rsidP="004561D6">
      <w:pPr>
        <w:rPr>
          <w:rFonts w:ascii="Arial" w:hAnsi="Arial" w:cs="Arial"/>
          <w:color w:val="E48312" w:themeColor="accent1"/>
          <w:sz w:val="40"/>
          <w:szCs w:val="40"/>
        </w:rPr>
      </w:pPr>
      <w:r>
        <w:rPr>
          <w:rFonts w:ascii="Arial" w:hAnsi="Arial"/>
        </w:rPr>
        <w:br w:type="page"/>
      </w:r>
    </w:p>
    <w:p w14:paraId="679E4C27" w14:textId="77777777" w:rsidR="004561D6" w:rsidRDefault="004561D6" w:rsidP="004561D6">
      <w:pPr>
        <w:pStyle w:val="Heading1"/>
        <w:rPr>
          <w:rFonts w:ascii="Arial" w:hAnsi="Arial"/>
        </w:rPr>
      </w:pPr>
      <w:bookmarkStart w:id="71" w:name="_Toc487534032"/>
      <w:bookmarkStart w:id="72" w:name="_Toc489019023"/>
      <w:r w:rsidRPr="00053BBA">
        <w:rPr>
          <w:rFonts w:ascii="Arial" w:hAnsi="Arial"/>
        </w:rPr>
        <w:lastRenderedPageBreak/>
        <w:t xml:space="preserve">APPENDIX </w:t>
      </w:r>
      <w:r>
        <w:rPr>
          <w:rFonts w:ascii="Arial" w:hAnsi="Arial"/>
        </w:rPr>
        <w:t>IX</w:t>
      </w:r>
      <w:bookmarkEnd w:id="71"/>
      <w:bookmarkEnd w:id="72"/>
    </w:p>
    <w:p w14:paraId="3EDC6263" w14:textId="77777777" w:rsidR="004561D6" w:rsidRPr="00DB16AE" w:rsidRDefault="004561D6" w:rsidP="004561D6">
      <w:pPr>
        <w:pStyle w:val="Heading2"/>
        <w:rPr>
          <w:rFonts w:ascii="Arial" w:hAnsi="Arial" w:cs="Arial"/>
        </w:rPr>
      </w:pPr>
      <w:bookmarkStart w:id="73" w:name="_Toc487534033"/>
      <w:bookmarkStart w:id="74" w:name="_Toc489019024"/>
      <w:r w:rsidRPr="00DB16AE">
        <w:rPr>
          <w:rFonts w:ascii="Arial" w:hAnsi="Arial" w:cs="Arial"/>
        </w:rPr>
        <w:t>Audit Schedule for FY2019</w:t>
      </w:r>
      <w:bookmarkEnd w:id="73"/>
      <w:bookmarkEnd w:id="74"/>
    </w:p>
    <w:p w14:paraId="27B75139" w14:textId="77777777" w:rsidR="004561D6" w:rsidRDefault="004561D6" w:rsidP="004561D6">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4561D6" w:rsidRPr="00D44B16" w14:paraId="4C9CBB68" w14:textId="77777777" w:rsidTr="00787F12">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3EB3C8B4" w14:textId="77777777" w:rsidR="004561D6" w:rsidRPr="00D44B16" w:rsidRDefault="004561D6" w:rsidP="00787F12">
            <w:pPr>
              <w:jc w:val="center"/>
              <w:rPr>
                <w:rFonts w:ascii="Arial" w:hAnsi="Arial" w:cs="Arial"/>
                <w:bCs w:val="0"/>
                <w:color w:val="000000"/>
              </w:rPr>
            </w:pPr>
            <w:r w:rsidRPr="00D44B16">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122788CB" w14:textId="77777777" w:rsidR="004561D6" w:rsidRPr="00D44B16" w:rsidRDefault="004561D6" w:rsidP="00787F12">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D44B16">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11B7A0B3" w14:textId="33F0F60E" w:rsidR="004561D6" w:rsidRPr="00D44B16" w:rsidRDefault="004561D6" w:rsidP="00787F12">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D44B16">
              <w:rPr>
                <w:rFonts w:ascii="Arial" w:hAnsi="Arial" w:cs="Arial"/>
                <w:bCs w:val="0"/>
                <w:color w:val="000000"/>
              </w:rPr>
              <w:t>Manual Review by Fishtech</w:t>
            </w:r>
          </w:p>
        </w:tc>
      </w:tr>
      <w:tr w:rsidR="004561D6" w14:paraId="1520DCF8"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3CE7074"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AC-03</w:t>
            </w:r>
          </w:p>
        </w:tc>
        <w:tc>
          <w:tcPr>
            <w:tcW w:w="3404" w:type="dxa"/>
            <w:noWrap/>
            <w:vAlign w:val="center"/>
            <w:hideMark/>
          </w:tcPr>
          <w:p w14:paraId="11BCECA8"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7CFACB2"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5823C525"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8C9C154"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AC-06</w:t>
            </w:r>
          </w:p>
        </w:tc>
        <w:tc>
          <w:tcPr>
            <w:tcW w:w="3404" w:type="dxa"/>
            <w:noWrap/>
            <w:vAlign w:val="center"/>
            <w:hideMark/>
          </w:tcPr>
          <w:p w14:paraId="5F0A85EF"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1C11A89"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61F576D7"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F4F124D"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AC-11</w:t>
            </w:r>
          </w:p>
        </w:tc>
        <w:tc>
          <w:tcPr>
            <w:tcW w:w="3404" w:type="dxa"/>
            <w:noWrap/>
            <w:vAlign w:val="center"/>
            <w:hideMark/>
          </w:tcPr>
          <w:p w14:paraId="477E0976"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93DC683"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2E513A8E"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0DCFB7C"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AC-17</w:t>
            </w:r>
          </w:p>
        </w:tc>
        <w:tc>
          <w:tcPr>
            <w:tcW w:w="3404" w:type="dxa"/>
            <w:noWrap/>
            <w:vAlign w:val="center"/>
            <w:hideMark/>
          </w:tcPr>
          <w:p w14:paraId="58A894AB"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65C4F0B"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1C89906B"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D402017"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AC-20</w:t>
            </w:r>
          </w:p>
        </w:tc>
        <w:tc>
          <w:tcPr>
            <w:tcW w:w="3404" w:type="dxa"/>
            <w:noWrap/>
            <w:vAlign w:val="center"/>
            <w:hideMark/>
          </w:tcPr>
          <w:p w14:paraId="201C0FA3"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F90AEAA"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7C5F6297"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47618A2"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AR-03</w:t>
            </w:r>
          </w:p>
        </w:tc>
        <w:tc>
          <w:tcPr>
            <w:tcW w:w="3404" w:type="dxa"/>
            <w:noWrap/>
            <w:vAlign w:val="center"/>
            <w:hideMark/>
          </w:tcPr>
          <w:p w14:paraId="219BEECC"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624C9D2"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7742B8EE"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2562ADF"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AT-01</w:t>
            </w:r>
          </w:p>
        </w:tc>
        <w:tc>
          <w:tcPr>
            <w:tcW w:w="3404" w:type="dxa"/>
            <w:noWrap/>
            <w:vAlign w:val="center"/>
            <w:hideMark/>
          </w:tcPr>
          <w:p w14:paraId="6EB79C21"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4ED863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172B6D76"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5BD7134"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AT-04</w:t>
            </w:r>
          </w:p>
        </w:tc>
        <w:tc>
          <w:tcPr>
            <w:tcW w:w="3404" w:type="dxa"/>
            <w:noWrap/>
            <w:vAlign w:val="center"/>
            <w:hideMark/>
          </w:tcPr>
          <w:p w14:paraId="5FACC3B6"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1DD0592"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502A34C0"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812FCEA"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AU-03</w:t>
            </w:r>
          </w:p>
        </w:tc>
        <w:tc>
          <w:tcPr>
            <w:tcW w:w="3404" w:type="dxa"/>
            <w:noWrap/>
            <w:vAlign w:val="center"/>
            <w:hideMark/>
          </w:tcPr>
          <w:p w14:paraId="0B7DA4EE"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E2D051E"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2CA57864"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E369678"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AU-06</w:t>
            </w:r>
          </w:p>
        </w:tc>
        <w:tc>
          <w:tcPr>
            <w:tcW w:w="3404" w:type="dxa"/>
            <w:noWrap/>
            <w:vAlign w:val="center"/>
            <w:hideMark/>
          </w:tcPr>
          <w:p w14:paraId="0F3768F1"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BC19607"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75BF5039"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30852BE"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AU-09</w:t>
            </w:r>
          </w:p>
        </w:tc>
        <w:tc>
          <w:tcPr>
            <w:tcW w:w="3404" w:type="dxa"/>
            <w:noWrap/>
            <w:vAlign w:val="center"/>
            <w:hideMark/>
          </w:tcPr>
          <w:p w14:paraId="515B28A0"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13267A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29FDABF8"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775A3C0"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AU-12</w:t>
            </w:r>
          </w:p>
        </w:tc>
        <w:tc>
          <w:tcPr>
            <w:tcW w:w="3404" w:type="dxa"/>
            <w:noWrap/>
            <w:vAlign w:val="center"/>
            <w:hideMark/>
          </w:tcPr>
          <w:p w14:paraId="0717DF22"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9D7E1C9"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5B323E99"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3BB1BAB"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CA-03</w:t>
            </w:r>
          </w:p>
        </w:tc>
        <w:tc>
          <w:tcPr>
            <w:tcW w:w="3404" w:type="dxa"/>
            <w:noWrap/>
            <w:vAlign w:val="center"/>
            <w:hideMark/>
          </w:tcPr>
          <w:p w14:paraId="3C21290B" w14:textId="44EC502E" w:rsidR="004561D6" w:rsidRDefault="00FE48BD"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F304E21"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35A14679"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1986207"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CA-07</w:t>
            </w:r>
          </w:p>
        </w:tc>
        <w:tc>
          <w:tcPr>
            <w:tcW w:w="3404" w:type="dxa"/>
            <w:noWrap/>
            <w:vAlign w:val="center"/>
            <w:hideMark/>
          </w:tcPr>
          <w:p w14:paraId="3DF57658" w14:textId="2187A6A4" w:rsidR="004561D6" w:rsidRDefault="00FE48BD"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CC9D29B"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0F299D1F"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7195259"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CM-03</w:t>
            </w:r>
          </w:p>
        </w:tc>
        <w:tc>
          <w:tcPr>
            <w:tcW w:w="3404" w:type="dxa"/>
            <w:noWrap/>
            <w:vAlign w:val="center"/>
            <w:hideMark/>
          </w:tcPr>
          <w:p w14:paraId="7178D142"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300C245"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12816236"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A7D6FC0"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CM-06</w:t>
            </w:r>
          </w:p>
        </w:tc>
        <w:tc>
          <w:tcPr>
            <w:tcW w:w="3404" w:type="dxa"/>
            <w:noWrap/>
            <w:vAlign w:val="center"/>
            <w:hideMark/>
          </w:tcPr>
          <w:p w14:paraId="4934E926"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DE12CD3"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1F55D588"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8A17701"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CM-09</w:t>
            </w:r>
          </w:p>
        </w:tc>
        <w:tc>
          <w:tcPr>
            <w:tcW w:w="3404" w:type="dxa"/>
            <w:noWrap/>
            <w:vAlign w:val="center"/>
            <w:hideMark/>
          </w:tcPr>
          <w:p w14:paraId="355F1C7C"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CD4809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550250FF"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AED907B"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CM-2</w:t>
            </w:r>
          </w:p>
        </w:tc>
        <w:tc>
          <w:tcPr>
            <w:tcW w:w="3404" w:type="dxa"/>
            <w:noWrap/>
            <w:vAlign w:val="center"/>
            <w:hideMark/>
          </w:tcPr>
          <w:p w14:paraId="46CCA2DD"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390CC81"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308862A6"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4EA2233"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CP-04</w:t>
            </w:r>
          </w:p>
        </w:tc>
        <w:tc>
          <w:tcPr>
            <w:tcW w:w="3404" w:type="dxa"/>
            <w:noWrap/>
            <w:vAlign w:val="center"/>
            <w:hideMark/>
          </w:tcPr>
          <w:p w14:paraId="352ED705"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0FBA225"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1695E698"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B3D41C8"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CP-08</w:t>
            </w:r>
          </w:p>
        </w:tc>
        <w:tc>
          <w:tcPr>
            <w:tcW w:w="3404" w:type="dxa"/>
            <w:noWrap/>
            <w:vAlign w:val="center"/>
            <w:hideMark/>
          </w:tcPr>
          <w:p w14:paraId="7811A0CC"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75297C9"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5B761B8E"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FBC1044"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CP-11</w:t>
            </w:r>
          </w:p>
        </w:tc>
        <w:tc>
          <w:tcPr>
            <w:tcW w:w="3404" w:type="dxa"/>
            <w:noWrap/>
            <w:vAlign w:val="center"/>
            <w:hideMark/>
          </w:tcPr>
          <w:p w14:paraId="3CC8B946"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B789196"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26875B72"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D0BFE5C"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DM-03</w:t>
            </w:r>
          </w:p>
        </w:tc>
        <w:tc>
          <w:tcPr>
            <w:tcW w:w="3404" w:type="dxa"/>
            <w:noWrap/>
            <w:vAlign w:val="center"/>
            <w:hideMark/>
          </w:tcPr>
          <w:p w14:paraId="3029FF37"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630BB1E"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60002D1E"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1CBED52"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IA-03</w:t>
            </w:r>
          </w:p>
        </w:tc>
        <w:tc>
          <w:tcPr>
            <w:tcW w:w="3404" w:type="dxa"/>
            <w:noWrap/>
            <w:vAlign w:val="center"/>
            <w:hideMark/>
          </w:tcPr>
          <w:p w14:paraId="775C3282"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70AAF9F"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2F6C5D7D"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1CFC73F"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IA-06</w:t>
            </w:r>
          </w:p>
        </w:tc>
        <w:tc>
          <w:tcPr>
            <w:tcW w:w="3404" w:type="dxa"/>
            <w:noWrap/>
            <w:vAlign w:val="center"/>
            <w:hideMark/>
          </w:tcPr>
          <w:p w14:paraId="1B1B6C38"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61359E5"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54C8381F"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B4B6032"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IR-02</w:t>
            </w:r>
          </w:p>
        </w:tc>
        <w:tc>
          <w:tcPr>
            <w:tcW w:w="3404" w:type="dxa"/>
            <w:noWrap/>
            <w:vAlign w:val="center"/>
            <w:hideMark/>
          </w:tcPr>
          <w:p w14:paraId="45B64B8F"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D7D8E4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6F64D90F"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01DE0B2"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IR-05</w:t>
            </w:r>
          </w:p>
        </w:tc>
        <w:tc>
          <w:tcPr>
            <w:tcW w:w="3404" w:type="dxa"/>
            <w:noWrap/>
            <w:vAlign w:val="center"/>
            <w:hideMark/>
          </w:tcPr>
          <w:p w14:paraId="3541C190"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6AB944B"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5EE0B896"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AE81029"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IR-08</w:t>
            </w:r>
          </w:p>
        </w:tc>
        <w:tc>
          <w:tcPr>
            <w:tcW w:w="3404" w:type="dxa"/>
            <w:noWrap/>
            <w:vAlign w:val="center"/>
            <w:hideMark/>
          </w:tcPr>
          <w:p w14:paraId="03C0A42E"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0671D6E"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534480BE"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E163219"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MA-02</w:t>
            </w:r>
          </w:p>
        </w:tc>
        <w:tc>
          <w:tcPr>
            <w:tcW w:w="3404" w:type="dxa"/>
            <w:noWrap/>
            <w:vAlign w:val="center"/>
            <w:hideMark/>
          </w:tcPr>
          <w:p w14:paraId="648CE097"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B90F646"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5D0D515D"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60BE466"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MA-05</w:t>
            </w:r>
          </w:p>
        </w:tc>
        <w:tc>
          <w:tcPr>
            <w:tcW w:w="3404" w:type="dxa"/>
            <w:noWrap/>
            <w:vAlign w:val="center"/>
            <w:hideMark/>
          </w:tcPr>
          <w:p w14:paraId="1145DBB3"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00A0FCF"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6ECEBC8A"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2F73C77"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MP-02</w:t>
            </w:r>
          </w:p>
        </w:tc>
        <w:tc>
          <w:tcPr>
            <w:tcW w:w="3404" w:type="dxa"/>
            <w:noWrap/>
            <w:vAlign w:val="center"/>
            <w:hideMark/>
          </w:tcPr>
          <w:p w14:paraId="41D79FB6"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816D3F9"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7F20226C"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23E61C"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MP-05</w:t>
            </w:r>
          </w:p>
        </w:tc>
        <w:tc>
          <w:tcPr>
            <w:tcW w:w="3404" w:type="dxa"/>
            <w:noWrap/>
            <w:vAlign w:val="center"/>
            <w:hideMark/>
          </w:tcPr>
          <w:p w14:paraId="583F69E8"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3CEC9CB"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113D7329"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ED5737C"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PE-01</w:t>
            </w:r>
          </w:p>
        </w:tc>
        <w:tc>
          <w:tcPr>
            <w:tcW w:w="3404" w:type="dxa"/>
            <w:noWrap/>
            <w:vAlign w:val="center"/>
            <w:hideMark/>
          </w:tcPr>
          <w:p w14:paraId="2DBC2567"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5F3B397"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2C197961"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D77B46C"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PE-04</w:t>
            </w:r>
          </w:p>
        </w:tc>
        <w:tc>
          <w:tcPr>
            <w:tcW w:w="3404" w:type="dxa"/>
            <w:noWrap/>
            <w:vAlign w:val="center"/>
            <w:hideMark/>
          </w:tcPr>
          <w:p w14:paraId="74518CD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7950CD0"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2BF6CB12"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85254C7"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PE-08</w:t>
            </w:r>
          </w:p>
        </w:tc>
        <w:tc>
          <w:tcPr>
            <w:tcW w:w="3404" w:type="dxa"/>
            <w:noWrap/>
            <w:vAlign w:val="center"/>
            <w:hideMark/>
          </w:tcPr>
          <w:p w14:paraId="398B4EA1"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0544564"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292DDA6E"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5D93ECB"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PE-11</w:t>
            </w:r>
          </w:p>
        </w:tc>
        <w:tc>
          <w:tcPr>
            <w:tcW w:w="3404" w:type="dxa"/>
            <w:noWrap/>
            <w:vAlign w:val="center"/>
            <w:hideMark/>
          </w:tcPr>
          <w:p w14:paraId="6A4AAFA2"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E40DB6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4A3CD048"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F2189E5"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PE-14</w:t>
            </w:r>
          </w:p>
        </w:tc>
        <w:tc>
          <w:tcPr>
            <w:tcW w:w="3404" w:type="dxa"/>
            <w:noWrap/>
            <w:vAlign w:val="center"/>
            <w:hideMark/>
          </w:tcPr>
          <w:p w14:paraId="24B41186"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B111AC5"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71CF7E11"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A0F3665"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PE-17</w:t>
            </w:r>
          </w:p>
        </w:tc>
        <w:tc>
          <w:tcPr>
            <w:tcW w:w="3404" w:type="dxa"/>
            <w:noWrap/>
            <w:vAlign w:val="center"/>
            <w:hideMark/>
          </w:tcPr>
          <w:p w14:paraId="54A68B2B"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435DF98"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54F729C1"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02446B1"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PL-04</w:t>
            </w:r>
          </w:p>
        </w:tc>
        <w:tc>
          <w:tcPr>
            <w:tcW w:w="3404" w:type="dxa"/>
            <w:noWrap/>
            <w:vAlign w:val="center"/>
            <w:hideMark/>
          </w:tcPr>
          <w:p w14:paraId="4AB8B929"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BA430F6"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495E3EAA"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909A988"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PM-01</w:t>
            </w:r>
          </w:p>
        </w:tc>
        <w:tc>
          <w:tcPr>
            <w:tcW w:w="3404" w:type="dxa"/>
            <w:noWrap/>
            <w:vAlign w:val="center"/>
            <w:hideMark/>
          </w:tcPr>
          <w:p w14:paraId="72B986C4"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2740E87"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3C94589F"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F96CFA2"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PM-05</w:t>
            </w:r>
          </w:p>
        </w:tc>
        <w:tc>
          <w:tcPr>
            <w:tcW w:w="3404" w:type="dxa"/>
            <w:noWrap/>
            <w:vAlign w:val="center"/>
            <w:hideMark/>
          </w:tcPr>
          <w:p w14:paraId="17A84575"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D7D578C"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6CD1672E"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2189F89"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PM-09</w:t>
            </w:r>
          </w:p>
        </w:tc>
        <w:tc>
          <w:tcPr>
            <w:tcW w:w="3404" w:type="dxa"/>
            <w:noWrap/>
            <w:vAlign w:val="center"/>
            <w:hideMark/>
          </w:tcPr>
          <w:p w14:paraId="25AD0118"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90FC3A4"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69AD4C5C"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870529D"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PM-15</w:t>
            </w:r>
          </w:p>
        </w:tc>
        <w:tc>
          <w:tcPr>
            <w:tcW w:w="3404" w:type="dxa"/>
            <w:noWrap/>
            <w:vAlign w:val="center"/>
            <w:hideMark/>
          </w:tcPr>
          <w:p w14:paraId="481E1119"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482D189"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1C1902FD"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8574C39"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PS-03</w:t>
            </w:r>
          </w:p>
        </w:tc>
        <w:tc>
          <w:tcPr>
            <w:tcW w:w="3404" w:type="dxa"/>
            <w:noWrap/>
            <w:vAlign w:val="center"/>
            <w:hideMark/>
          </w:tcPr>
          <w:p w14:paraId="081408A4"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39C3E91"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7BB5E698"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694743D"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PS-06</w:t>
            </w:r>
          </w:p>
        </w:tc>
        <w:tc>
          <w:tcPr>
            <w:tcW w:w="3404" w:type="dxa"/>
            <w:noWrap/>
            <w:vAlign w:val="center"/>
            <w:hideMark/>
          </w:tcPr>
          <w:p w14:paraId="083BF0DA"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E938082"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0BB8AF05"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5C60AA"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RA-01</w:t>
            </w:r>
          </w:p>
        </w:tc>
        <w:tc>
          <w:tcPr>
            <w:tcW w:w="3404" w:type="dxa"/>
            <w:noWrap/>
            <w:vAlign w:val="center"/>
            <w:hideMark/>
          </w:tcPr>
          <w:p w14:paraId="4EF50E95"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A3D4624"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542395E2"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71F016C"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RA-05</w:t>
            </w:r>
          </w:p>
        </w:tc>
        <w:tc>
          <w:tcPr>
            <w:tcW w:w="3404" w:type="dxa"/>
            <w:noWrap/>
            <w:vAlign w:val="center"/>
            <w:hideMark/>
          </w:tcPr>
          <w:p w14:paraId="0B866554" w14:textId="57325DB7" w:rsidR="004561D6" w:rsidRDefault="00FE48BD"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DE9F9DE"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5BF4CE80"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439EFF1"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SA-03</w:t>
            </w:r>
          </w:p>
        </w:tc>
        <w:tc>
          <w:tcPr>
            <w:tcW w:w="3404" w:type="dxa"/>
            <w:noWrap/>
            <w:vAlign w:val="center"/>
            <w:hideMark/>
          </w:tcPr>
          <w:p w14:paraId="6DB6DF84"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BA9CB9C"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20F4D1D9"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9A2F27E"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SA-08</w:t>
            </w:r>
          </w:p>
        </w:tc>
        <w:tc>
          <w:tcPr>
            <w:tcW w:w="3404" w:type="dxa"/>
            <w:noWrap/>
            <w:vAlign w:val="center"/>
            <w:hideMark/>
          </w:tcPr>
          <w:p w14:paraId="5B3DBE7D"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AC19EC5"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70E4D7BA"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B2322FC"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SA-11</w:t>
            </w:r>
          </w:p>
        </w:tc>
        <w:tc>
          <w:tcPr>
            <w:tcW w:w="3404" w:type="dxa"/>
            <w:noWrap/>
            <w:vAlign w:val="center"/>
            <w:hideMark/>
          </w:tcPr>
          <w:p w14:paraId="3E01FD61"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D62585D"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7134FA78"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634E2CC"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SC-04</w:t>
            </w:r>
          </w:p>
        </w:tc>
        <w:tc>
          <w:tcPr>
            <w:tcW w:w="3404" w:type="dxa"/>
            <w:noWrap/>
            <w:vAlign w:val="center"/>
            <w:hideMark/>
          </w:tcPr>
          <w:p w14:paraId="05ED7911"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24A2333"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72DFD8BB"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879CE7A"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SC-10</w:t>
            </w:r>
          </w:p>
        </w:tc>
        <w:tc>
          <w:tcPr>
            <w:tcW w:w="3404" w:type="dxa"/>
            <w:noWrap/>
            <w:vAlign w:val="center"/>
            <w:hideMark/>
          </w:tcPr>
          <w:p w14:paraId="13F2D2B3"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589CF3A"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3CF44705"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08A7705"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SC-17</w:t>
            </w:r>
          </w:p>
        </w:tc>
        <w:tc>
          <w:tcPr>
            <w:tcW w:w="3404" w:type="dxa"/>
            <w:noWrap/>
            <w:vAlign w:val="center"/>
            <w:hideMark/>
          </w:tcPr>
          <w:p w14:paraId="2B04C2AD"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0AD21BD"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47348ECA"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255724C"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SC-38</w:t>
            </w:r>
          </w:p>
        </w:tc>
        <w:tc>
          <w:tcPr>
            <w:tcW w:w="3404" w:type="dxa"/>
            <w:noWrap/>
            <w:vAlign w:val="center"/>
            <w:hideMark/>
          </w:tcPr>
          <w:p w14:paraId="230E7B2B"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D97E4E1"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7454CDAC"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656A962"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SE-01</w:t>
            </w:r>
          </w:p>
        </w:tc>
        <w:tc>
          <w:tcPr>
            <w:tcW w:w="3404" w:type="dxa"/>
            <w:noWrap/>
            <w:vAlign w:val="center"/>
            <w:hideMark/>
          </w:tcPr>
          <w:p w14:paraId="05ACF1D1"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6C590E7"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4561D6" w14:paraId="391631FE"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46344EE"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SI-02</w:t>
            </w:r>
          </w:p>
        </w:tc>
        <w:tc>
          <w:tcPr>
            <w:tcW w:w="3404" w:type="dxa"/>
            <w:noWrap/>
            <w:vAlign w:val="center"/>
            <w:hideMark/>
          </w:tcPr>
          <w:p w14:paraId="1F584BA2"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95A525B"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58800285"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388BB4F"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SI-05</w:t>
            </w:r>
          </w:p>
        </w:tc>
        <w:tc>
          <w:tcPr>
            <w:tcW w:w="3404" w:type="dxa"/>
            <w:noWrap/>
            <w:vAlign w:val="center"/>
            <w:hideMark/>
          </w:tcPr>
          <w:p w14:paraId="4F869DF7"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A66E584"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1396F97B"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ED950A"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SI-08</w:t>
            </w:r>
          </w:p>
        </w:tc>
        <w:tc>
          <w:tcPr>
            <w:tcW w:w="3404" w:type="dxa"/>
            <w:noWrap/>
            <w:vAlign w:val="center"/>
            <w:hideMark/>
          </w:tcPr>
          <w:p w14:paraId="527B699D"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38F82BA"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4561D6" w14:paraId="6D046B4F" w14:textId="77777777" w:rsidTr="00787F12">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1EDAA58"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SI-12</w:t>
            </w:r>
          </w:p>
        </w:tc>
        <w:tc>
          <w:tcPr>
            <w:tcW w:w="3404" w:type="dxa"/>
            <w:noWrap/>
            <w:vAlign w:val="center"/>
            <w:hideMark/>
          </w:tcPr>
          <w:p w14:paraId="35ACB076"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CFA6513" w14:textId="77777777" w:rsidR="004561D6" w:rsidRDefault="004561D6" w:rsidP="00787F1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4561D6" w14:paraId="178690FA" w14:textId="77777777" w:rsidTr="00787F12">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D9594A2" w14:textId="77777777" w:rsidR="004561D6" w:rsidRDefault="004561D6" w:rsidP="00787F12">
            <w:pPr>
              <w:jc w:val="center"/>
              <w:rPr>
                <w:rFonts w:ascii="Arial" w:hAnsi="Arial" w:cs="Arial"/>
                <w:b w:val="0"/>
                <w:bCs w:val="0"/>
                <w:color w:val="000000"/>
                <w:sz w:val="22"/>
                <w:szCs w:val="22"/>
              </w:rPr>
            </w:pPr>
            <w:r>
              <w:rPr>
                <w:rFonts w:ascii="Arial" w:hAnsi="Arial" w:cs="Arial"/>
                <w:b w:val="0"/>
                <w:bCs w:val="0"/>
                <w:color w:val="000000"/>
                <w:sz w:val="22"/>
                <w:szCs w:val="22"/>
              </w:rPr>
              <w:t>TR-01</w:t>
            </w:r>
          </w:p>
        </w:tc>
        <w:tc>
          <w:tcPr>
            <w:tcW w:w="3404" w:type="dxa"/>
            <w:noWrap/>
            <w:vAlign w:val="center"/>
            <w:hideMark/>
          </w:tcPr>
          <w:p w14:paraId="4E73EA16"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FE822A9" w14:textId="77777777" w:rsidR="004561D6" w:rsidRDefault="004561D6" w:rsidP="00787F12">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bl>
    <w:p w14:paraId="207489A9" w14:textId="77777777" w:rsidR="004561D6" w:rsidRPr="000E3DC7" w:rsidRDefault="004561D6" w:rsidP="004561D6">
      <w:pPr>
        <w:pStyle w:val="Caption"/>
        <w:jc w:val="center"/>
        <w:rPr>
          <w:rFonts w:ascii="Arial" w:hAnsi="Arial" w:cs="Arial"/>
        </w:rPr>
      </w:pPr>
      <w:bookmarkStart w:id="75" w:name="_Toc487534057"/>
      <w:bookmarkStart w:id="76" w:name="_Toc489019037"/>
      <w:r>
        <w:rPr>
          <w:rFonts w:ascii="Arial" w:hAnsi="Arial" w:cs="Arial"/>
        </w:rPr>
        <w:t>Table 10</w:t>
      </w:r>
      <w:r w:rsidRPr="000E3DC7">
        <w:rPr>
          <w:rFonts w:ascii="Arial" w:hAnsi="Arial" w:cs="Arial"/>
        </w:rPr>
        <w:t>: Audit Schedule for FY2019</w:t>
      </w:r>
      <w:bookmarkEnd w:id="75"/>
      <w:bookmarkEnd w:id="76"/>
    </w:p>
    <w:p w14:paraId="31D1CCC5" w14:textId="77777777" w:rsidR="004561D6" w:rsidRDefault="004561D6" w:rsidP="004561D6">
      <w:pPr>
        <w:rPr>
          <w:rFonts w:ascii="Arial" w:hAnsi="Arial" w:cs="Arial"/>
          <w:color w:val="E48312" w:themeColor="accent1"/>
          <w:sz w:val="40"/>
          <w:szCs w:val="40"/>
        </w:rPr>
      </w:pPr>
      <w:r>
        <w:rPr>
          <w:rFonts w:ascii="Arial" w:hAnsi="Arial"/>
        </w:rPr>
        <w:br w:type="page"/>
      </w:r>
    </w:p>
    <w:p w14:paraId="58A97A21" w14:textId="77777777" w:rsidR="004561D6" w:rsidRPr="00053BBA" w:rsidRDefault="004561D6" w:rsidP="004561D6">
      <w:pPr>
        <w:pStyle w:val="Heading1"/>
        <w:rPr>
          <w:rFonts w:ascii="Arial" w:hAnsi="Arial"/>
        </w:rPr>
      </w:pPr>
      <w:bookmarkStart w:id="77" w:name="_Toc487534034"/>
      <w:bookmarkStart w:id="78" w:name="_Toc489019025"/>
      <w:r w:rsidRPr="00053BBA">
        <w:rPr>
          <w:rFonts w:ascii="Arial" w:hAnsi="Arial"/>
        </w:rPr>
        <w:lastRenderedPageBreak/>
        <w:t>APPENDIX</w:t>
      </w:r>
      <w:r>
        <w:rPr>
          <w:rFonts w:ascii="Arial" w:hAnsi="Arial"/>
        </w:rPr>
        <w:t xml:space="preserve"> X</w:t>
      </w:r>
      <w:bookmarkEnd w:id="77"/>
      <w:bookmarkEnd w:id="78"/>
    </w:p>
    <w:p w14:paraId="78BF38A6" w14:textId="77777777" w:rsidR="004561D6" w:rsidRPr="00053BBA" w:rsidRDefault="004561D6" w:rsidP="004561D6">
      <w:pPr>
        <w:pStyle w:val="Heading2"/>
        <w:rPr>
          <w:rFonts w:ascii="Arial" w:hAnsi="Arial" w:cs="Arial"/>
        </w:rPr>
      </w:pPr>
      <w:bookmarkStart w:id="79" w:name="_Toc487534035"/>
      <w:bookmarkStart w:id="80" w:name="_Toc489019026"/>
      <w:r w:rsidRPr="00053BBA">
        <w:rPr>
          <w:rFonts w:ascii="Arial" w:hAnsi="Arial" w:cs="Arial"/>
        </w:rPr>
        <w:t>Control Rating Definitions</w:t>
      </w:r>
      <w:bookmarkEnd w:id="79"/>
      <w:bookmarkEnd w:id="80"/>
    </w:p>
    <w:p w14:paraId="5AED3163" w14:textId="77777777" w:rsidR="004561D6" w:rsidRPr="00053BBA" w:rsidRDefault="004561D6" w:rsidP="004561D6">
      <w:pPr>
        <w:rPr>
          <w:rFonts w:ascii="Arial" w:hAnsi="Arial" w:cs="Arial"/>
        </w:rPr>
      </w:pPr>
    </w:p>
    <w:p w14:paraId="588C912F" w14:textId="77777777" w:rsidR="004561D6" w:rsidRPr="00053BBA" w:rsidRDefault="004561D6" w:rsidP="004561D6">
      <w:pPr>
        <w:pStyle w:val="ListBullet"/>
        <w:rPr>
          <w:rFonts w:ascii="Arial" w:hAnsi="Arial" w:cs="Arial"/>
        </w:rPr>
      </w:pPr>
      <w:r w:rsidRPr="00053BBA">
        <w:rPr>
          <w:rFonts w:ascii="Arial" w:hAnsi="Arial" w:cs="Arial"/>
          <w:b/>
        </w:rPr>
        <w:t>Absent</w:t>
      </w:r>
      <w:r w:rsidRPr="00053BBA">
        <w:rPr>
          <w:rFonts w:ascii="Arial" w:hAnsi="Arial" w:cs="Arial"/>
        </w:rPr>
        <w:t xml:space="preserve"> – No existing policy, procedure, or standard was identified that would fully satisfy the requirements of industry regarded security best practices or applicable regulatory mandates. </w:t>
      </w:r>
    </w:p>
    <w:p w14:paraId="23AA9955" w14:textId="77777777" w:rsidR="004561D6" w:rsidRPr="00053BBA" w:rsidRDefault="004561D6" w:rsidP="004561D6">
      <w:pPr>
        <w:pStyle w:val="ListBullet"/>
        <w:rPr>
          <w:rFonts w:ascii="Arial" w:hAnsi="Arial" w:cs="Arial"/>
        </w:rPr>
      </w:pPr>
      <w:r w:rsidRPr="00053BBA">
        <w:rPr>
          <w:rFonts w:ascii="Arial" w:hAnsi="Arial" w:cs="Arial"/>
          <w:b/>
        </w:rPr>
        <w:t>Implemented</w:t>
      </w:r>
      <w:r w:rsidRPr="00053BBA">
        <w:rPr>
          <w:rFonts w:ascii="Arial" w:hAnsi="Arial" w:cs="Arial"/>
        </w:rPr>
        <w:t xml:space="preserve"> – Sufficient policies, procedures, or standards exist to satisfy the requirements of industry regarded security best practices or applicable regulatory mandates. </w:t>
      </w:r>
    </w:p>
    <w:p w14:paraId="62C922E0" w14:textId="77777777" w:rsidR="004561D6" w:rsidRDefault="004561D6" w:rsidP="004561D6">
      <w:pPr>
        <w:pStyle w:val="ListBullet"/>
        <w:rPr>
          <w:rFonts w:ascii="Arial" w:hAnsi="Arial" w:cs="Arial"/>
        </w:rPr>
      </w:pPr>
      <w:r w:rsidRPr="00053BBA">
        <w:rPr>
          <w:rFonts w:ascii="Arial" w:hAnsi="Arial" w:cs="Arial"/>
          <w:b/>
        </w:rPr>
        <w:t>In Progress</w:t>
      </w:r>
      <w:r w:rsidRPr="00053BBA">
        <w:rPr>
          <w:rFonts w:ascii="Arial" w:hAnsi="Arial" w:cs="Arial"/>
        </w:rPr>
        <w:t xml:space="preserve"> – Portal did not answer the control in the assigned quarter, but time still remains for the portal to answer the control before the end of the yearly testing plan</w:t>
      </w:r>
      <w:r>
        <w:rPr>
          <w:rFonts w:ascii="Arial" w:hAnsi="Arial" w:cs="Arial"/>
        </w:rPr>
        <w:t>.</w:t>
      </w:r>
    </w:p>
    <w:p w14:paraId="594BD2C6" w14:textId="77777777" w:rsidR="004561D6" w:rsidRPr="00227D25" w:rsidRDefault="004561D6" w:rsidP="004561D6">
      <w:pPr>
        <w:pStyle w:val="ListBullet"/>
        <w:rPr>
          <w:rFonts w:ascii="Arial" w:hAnsi="Arial" w:cs="Arial"/>
        </w:rPr>
      </w:pPr>
      <w:r w:rsidRPr="00227D25">
        <w:rPr>
          <w:rFonts w:ascii="Arial" w:hAnsi="Arial" w:cs="Arial"/>
          <w:b/>
        </w:rPr>
        <w:t>Not Applicable</w:t>
      </w:r>
      <w:r w:rsidRPr="00227D25">
        <w:rPr>
          <w:rFonts w:ascii="Arial" w:hAnsi="Arial" w:cs="Arial"/>
        </w:rPr>
        <w:t xml:space="preserve"> – Control was not applicable to the assessed framework. </w:t>
      </w:r>
    </w:p>
    <w:p w14:paraId="78556C2E" w14:textId="423065BA" w:rsidR="00EA4976" w:rsidRPr="00227D25" w:rsidRDefault="00EA4976" w:rsidP="004561D6"/>
    <w:sectPr w:rsidR="00EA4976" w:rsidRPr="00227D25" w:rsidSect="001D6BB8">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CA7C3" w14:textId="77777777" w:rsidR="005653FE" w:rsidRDefault="005653FE" w:rsidP="007F24FA">
      <w:r>
        <w:separator/>
      </w:r>
    </w:p>
  </w:endnote>
  <w:endnote w:type="continuationSeparator" w:id="0">
    <w:p w14:paraId="014E9953" w14:textId="77777777" w:rsidR="005653FE" w:rsidRDefault="005653FE" w:rsidP="007F24FA">
      <w:r>
        <w:continuationSeparator/>
      </w:r>
    </w:p>
  </w:endnote>
  <w:endnote w:type="continuationNotice" w:id="1">
    <w:p w14:paraId="629CB03D" w14:textId="77777777" w:rsidR="005653FE" w:rsidRDefault="005653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Optima">
    <w:panose1 w:val="02000503060000020004"/>
    <w:charset w:val="00"/>
    <w:family w:val="swiss"/>
    <w:pitch w:val="variable"/>
    <w:sig w:usb0="80000067" w:usb1="00000000" w:usb2="00000000" w:usb3="00000000" w:csb0="00000001" w:csb1="00000000"/>
  </w:font>
  <w:font w:name="Droid Sans">
    <w:altName w:val="Cambria"/>
    <w:charset w:val="00"/>
    <w:family w:val="swiss"/>
    <w:pitch w:val="variable"/>
    <w:sig w:usb0="E00002AF" w:usb1="4000205B" w:usb2="00000028"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3AF036" w14:textId="77777777" w:rsidR="007217D3" w:rsidRDefault="007217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F48CE6" w14:textId="77777777" w:rsidR="007217D3" w:rsidRPr="006538DD" w:rsidRDefault="007217D3" w:rsidP="007F24FA">
    <w:pPr>
      <w:pStyle w:val="Footer"/>
    </w:pPr>
    <w:r w:rsidRPr="006538DD">
      <w:tab/>
    </w:r>
    <w:r w:rsidRPr="006538DD">
      <w:tab/>
    </w:r>
  </w:p>
  <w:p w14:paraId="17CE387C" w14:textId="16DE3D61" w:rsidR="007217D3" w:rsidRPr="008A019B" w:rsidRDefault="007217D3" w:rsidP="007F24FA">
    <w:pPr>
      <w:pStyle w:val="Footer"/>
      <w:rPr>
        <w:color w:val="595959" w:themeColor="text1" w:themeTint="A6"/>
      </w:rPr>
    </w:pPr>
    <w:r w:rsidRPr="006538DD">
      <w:fldChar w:fldCharType="begin"/>
    </w:r>
    <w:r w:rsidRPr="006538DD">
      <w:instrText xml:space="preserve"> TIME \@ "MMMM d, yyyy" </w:instrText>
    </w:r>
    <w:r w:rsidRPr="006538DD">
      <w:fldChar w:fldCharType="separate"/>
    </w:r>
    <w:r w:rsidR="004C6079">
      <w:rPr>
        <w:noProof/>
      </w:rPr>
      <w:t>July 28, 2017</w:t>
    </w:r>
    <w:r w:rsidRPr="006538DD">
      <w:fldChar w:fldCharType="end"/>
    </w:r>
    <w:r w:rsidRPr="008A019B">
      <w:rPr>
        <w:color w:val="595959" w:themeColor="text1" w:themeTint="A6"/>
      </w:rPr>
      <w:tab/>
    </w:r>
    <w:r w:rsidRPr="008A019B">
      <w:rPr>
        <w:color w:val="595959" w:themeColor="text1" w:themeTint="A6"/>
      </w:rPr>
      <w:tab/>
    </w:r>
    <w:r w:rsidRPr="006538DD">
      <w:t xml:space="preserve">Page </w:t>
    </w:r>
    <w:r w:rsidRPr="00F56966">
      <w:rPr>
        <w:rStyle w:val="PageNumber"/>
        <w:rFonts w:cs="Droid Sans"/>
        <w:color w:val="5F5F5F"/>
        <w:szCs w:val="22"/>
      </w:rPr>
      <w:fldChar w:fldCharType="begin"/>
    </w:r>
    <w:r w:rsidRPr="00F56966">
      <w:rPr>
        <w:rStyle w:val="PageNumber"/>
        <w:rFonts w:cs="Droid Sans"/>
        <w:color w:val="5F5F5F"/>
        <w:szCs w:val="22"/>
      </w:rPr>
      <w:instrText>PAGE</w:instrText>
    </w:r>
    <w:r w:rsidRPr="00F56966">
      <w:rPr>
        <w:rStyle w:val="PageNumber"/>
        <w:rFonts w:cs="Droid Sans"/>
        <w:color w:val="5F5F5F"/>
        <w:szCs w:val="22"/>
      </w:rPr>
      <w:fldChar w:fldCharType="separate"/>
    </w:r>
    <w:r w:rsidR="004C6079">
      <w:rPr>
        <w:rStyle w:val="PageNumber"/>
        <w:rFonts w:cs="Droid Sans"/>
        <w:noProof/>
        <w:color w:val="5F5F5F"/>
        <w:szCs w:val="22"/>
      </w:rPr>
      <w:t>2</w:t>
    </w:r>
    <w:r w:rsidRPr="00F56966">
      <w:rPr>
        <w:rStyle w:val="PageNumber"/>
        <w:rFonts w:cs="Droid Sans"/>
        <w:color w:val="5F5F5F"/>
        <w:szCs w:val="22"/>
      </w:rPr>
      <w:fldChar w:fldCharType="end"/>
    </w:r>
    <w:r>
      <w:rPr>
        <w:rStyle w:val="PageNumber"/>
        <w:rFonts w:cs="Droid Sans"/>
        <w:color w:val="595959" w:themeColor="text1" w:themeTint="A6"/>
        <w:sz w:val="16"/>
        <w:szCs w:val="16"/>
      </w:rPr>
      <w:br/>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0783C4" w14:textId="77777777" w:rsidR="007217D3" w:rsidRPr="00084E8A" w:rsidRDefault="007217D3" w:rsidP="007F24FA">
    <w:pPr>
      <w:pStyle w:val="Footer"/>
      <w:rPr>
        <w:color w:val="DB5325"/>
      </w:rPr>
    </w:pPr>
    <w:r w:rsidRPr="006538DD">
      <w:tab/>
    </w:r>
    <w:r w:rsidRPr="006538DD">
      <w:tab/>
    </w:r>
  </w:p>
  <w:p w14:paraId="2B56D5BD" w14:textId="77777777" w:rsidR="007217D3" w:rsidRPr="008A019B" w:rsidRDefault="007217D3" w:rsidP="007F24FA">
    <w:pPr>
      <w:pStyle w:val="Footer"/>
      <w:rPr>
        <w:color w:val="595959" w:themeColor="text1" w:themeTint="A6"/>
      </w:rPr>
    </w:pPr>
    <w:r w:rsidRPr="006538DD">
      <w:t xml:space="preserve">13324 Holmes Road   </w:t>
    </w:r>
    <w:r w:rsidRPr="008A019B">
      <w:rPr>
        <w:color w:val="F8CA10"/>
      </w:rPr>
      <w:t>|</w:t>
    </w:r>
    <w:r w:rsidRPr="008A019B">
      <w:rPr>
        <w:color w:val="595959" w:themeColor="text1" w:themeTint="A6"/>
      </w:rPr>
      <w:t xml:space="preserve">   </w:t>
    </w:r>
    <w:r w:rsidRPr="006538DD">
      <w:t>Kansas City, Missouri 64145</w:t>
    </w:r>
  </w:p>
  <w:p w14:paraId="3D527DD7" w14:textId="77777777" w:rsidR="007217D3" w:rsidRPr="00B93429" w:rsidRDefault="007217D3" w:rsidP="007F24FA">
    <w:pPr>
      <w:pStyle w:val="Footer"/>
      <w:rPr>
        <w:rFonts w:ascii="Droid Sans" w:hAnsi="Droid Sans"/>
        <w:noProof/>
        <w:color w:val="595959" w:themeColor="text1" w:themeTint="A6"/>
      </w:rPr>
    </w:pPr>
    <w:r w:rsidRPr="006538DD">
      <w:t xml:space="preserve">Phone: 816.941.0711   </w:t>
    </w:r>
    <w:r w:rsidRPr="008A019B">
      <w:rPr>
        <w:color w:val="F8CA10"/>
      </w:rPr>
      <w:t>|</w:t>
    </w:r>
    <w:r w:rsidRPr="008A019B">
      <w:rPr>
        <w:color w:val="595959" w:themeColor="text1" w:themeTint="A6"/>
      </w:rPr>
      <w:t xml:space="preserve">   </w:t>
    </w:r>
    <w:r w:rsidRPr="006538DD">
      <w:t xml:space="preserve">Email: info@fishtechlabs.com   </w:t>
    </w:r>
    <w:r w:rsidRPr="008A019B">
      <w:rPr>
        <w:color w:val="F8CA10"/>
      </w:rPr>
      <w:t>|</w:t>
    </w:r>
    <w:r w:rsidRPr="008A019B">
      <w:rPr>
        <w:color w:val="595959" w:themeColor="text1" w:themeTint="A6"/>
      </w:rPr>
      <w:t xml:space="preserve">   </w:t>
    </w:r>
    <w:r w:rsidRPr="006538DD">
      <w:t>www.FishTechLabs.com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D053C" w14:textId="77777777" w:rsidR="005653FE" w:rsidRDefault="005653FE" w:rsidP="007F24FA">
      <w:r>
        <w:separator/>
      </w:r>
    </w:p>
  </w:footnote>
  <w:footnote w:type="continuationSeparator" w:id="0">
    <w:p w14:paraId="2B05569D" w14:textId="77777777" w:rsidR="005653FE" w:rsidRDefault="005653FE" w:rsidP="007F24FA">
      <w:r>
        <w:continuationSeparator/>
      </w:r>
    </w:p>
  </w:footnote>
  <w:footnote w:type="continuationNotice" w:id="1">
    <w:p w14:paraId="3DA77C51" w14:textId="77777777" w:rsidR="005653FE" w:rsidRDefault="005653F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8F33AA" w14:textId="36E0F6F9" w:rsidR="007217D3" w:rsidRDefault="005653FE">
    <w:pPr>
      <w:pStyle w:val="Header"/>
    </w:pPr>
    <w:r>
      <w:rPr>
        <w:noProof/>
      </w:rPr>
      <w:pict w14:anchorId="36174C9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left:0;text-align:left;margin-left:0;margin-top:0;width:571.05pt;height:190.35pt;rotation:315;z-index:-251635711;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3274CD59">
        <v:shape id="_x0000_s2057" type="#_x0000_t136" style="position:absolute;left:0;text-align:left;margin-left:0;margin-top:0;width:571.05pt;height:190.35pt;rotation:315;z-index:-251639807;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400CBF33">
        <v:shape id="_x0000_s2054" type="#_x0000_t136" style="position:absolute;left:0;text-align:left;margin-left:0;margin-top:0;width:571.05pt;height:190.35pt;rotation:315;z-index:-251647999;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r>
      <w:rPr>
        <w:noProof/>
      </w:rPr>
      <w:pict w14:anchorId="440FE7E3">
        <v:shape id="PowerPlusWaterMarkObject2" o:spid="_x0000_s2050" type="#_x0000_t136" style="position:absolute;left:0;text-align:left;margin-left:0;margin-top:0;width:571.05pt;height:190.35pt;rotation:315;z-index:-251654143;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r>
      <w:rPr>
        <w:noProof/>
      </w:rPr>
      <w:pict w14:anchorId="313FB992">
        <v:shape id="PowerPlusWaterMarkObject1" o:spid="_x0000_s2049" type="#_x0000_t136" style="position:absolute;left:0;text-align:left;margin-left:0;margin-top:0;width:571.05pt;height:190.35pt;rotation:315;z-index:-251656191;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1AAFC0" w14:textId="04BB8E6F" w:rsidR="007217D3" w:rsidRDefault="005653FE" w:rsidP="007F24FA">
    <w:pPr>
      <w:pStyle w:val="Header"/>
    </w:pPr>
    <w:r>
      <w:rPr>
        <w:noProof/>
      </w:rPr>
      <w:pict w14:anchorId="6E7B215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left:0;text-align:left;margin-left:0;margin-top:0;width:571.05pt;height:190.35pt;rotation:315;z-index:-251637759;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sidR="007217D3">
      <w:rPr>
        <w:noProof/>
        <w:sz w:val="52"/>
        <w:szCs w:val="52"/>
      </w:rPr>
      <mc:AlternateContent>
        <mc:Choice Requires="wps">
          <w:drawing>
            <wp:anchor distT="0" distB="0" distL="114300" distR="114300" simplePos="0" relativeHeight="251658241" behindDoc="0" locked="0" layoutInCell="1" allowOverlap="1" wp14:anchorId="54393501" wp14:editId="6B700AE1">
              <wp:simplePos x="0" y="0"/>
              <wp:positionH relativeFrom="column">
                <wp:posOffset>-494030</wp:posOffset>
              </wp:positionH>
              <wp:positionV relativeFrom="paragraph">
                <wp:posOffset>347980</wp:posOffset>
              </wp:positionV>
              <wp:extent cx="7848600" cy="45085"/>
              <wp:effectExtent l="0" t="0" r="25400" b="31115"/>
              <wp:wrapThrough wrapText="bothSides">
                <wp:wrapPolygon edited="0">
                  <wp:start x="0" y="0"/>
                  <wp:lineTo x="0" y="24338"/>
                  <wp:lineTo x="21600" y="24338"/>
                  <wp:lineTo x="21600" y="0"/>
                  <wp:lineTo x="0"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848600" cy="45085"/>
                      </a:xfrm>
                      <a:prstGeom prst="rect">
                        <a:avLst/>
                      </a:prstGeom>
                      <a:solidFill>
                        <a:srgbClr val="E56629"/>
                      </a:solidFill>
                      <a:ln>
                        <a:solidFill>
                          <a:srgbClr val="E566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
          <w:pict>
            <v:rect w14:anchorId="4EB72D40" id="Rectangle 2" o:spid="_x0000_s1026" style="position:absolute;margin-left:-38.9pt;margin-top:27.4pt;width:618pt;height:3.55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" fillcolor="#e56629" strokecolor="#e56629" strokeweight="2pt">
              <v:path arrowok="t"/>
              <w10:wrap type="through"/>
            </v:rect>
          </w:pict>
        </mc:Fallback>
      </mc:AlternateContent>
    </w:r>
    <w:r w:rsidR="007217D3">
      <w:rPr>
        <w:rFonts w:cs="Droid Sans"/>
        <w:noProof/>
      </w:rPr>
      <w:drawing>
        <wp:anchor distT="0" distB="0" distL="114300" distR="114300" simplePos="0" relativeHeight="251672577" behindDoc="1" locked="0" layoutInCell="1" allowOverlap="1" wp14:anchorId="5DF3FA7D" wp14:editId="4F63E4DC">
          <wp:simplePos x="0" y="0"/>
          <wp:positionH relativeFrom="column">
            <wp:posOffset>-5725</wp:posOffset>
          </wp:positionH>
          <wp:positionV relativeFrom="paragraph">
            <wp:posOffset>-226060</wp:posOffset>
          </wp:positionV>
          <wp:extent cx="864860" cy="3648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L15001%20Logo_A_rgb.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4860" cy="3648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17D3" w:rsidRPr="00900E97">
      <w:rPr>
        <w:noProof/>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49F9FE" w14:textId="7E32859C" w:rsidR="007217D3" w:rsidRDefault="005653FE" w:rsidP="007F24FA">
    <w:pPr>
      <w:pStyle w:val="Header"/>
      <w:rPr>
        <w:noProof/>
      </w:rPr>
    </w:pPr>
    <w:r>
      <w:rPr>
        <w:noProof/>
      </w:rPr>
      <w:pict w14:anchorId="15FBF6A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61" type="#_x0000_t136" style="position:absolute;left:0;text-align:left;margin-left:0;margin-top:0;width:571.05pt;height:190.35pt;rotation:315;z-index:-251633663;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sidR="007217D3">
      <w:rPr>
        <w:noProof/>
      </w:rPr>
      <w:drawing>
        <wp:anchor distT="0" distB="0" distL="114300" distR="114300" simplePos="0" relativeHeight="251658240" behindDoc="1" locked="0" layoutInCell="1" allowOverlap="1" wp14:anchorId="63D2E74B" wp14:editId="2D00047C">
          <wp:simplePos x="0" y="0"/>
          <wp:positionH relativeFrom="column">
            <wp:posOffset>4536440</wp:posOffset>
          </wp:positionH>
          <wp:positionV relativeFrom="paragraph">
            <wp:posOffset>-3310890</wp:posOffset>
          </wp:positionV>
          <wp:extent cx="3714750" cy="4248150"/>
          <wp:effectExtent l="0" t="0" r="0" b="0"/>
          <wp:wrapNone/>
          <wp:docPr id="3" name="Picture 3" descr="log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714750" cy="4248150"/>
                  </a:xfrm>
                  <a:prstGeom prst="rect">
                    <a:avLst/>
                  </a:prstGeom>
                  <a:noFill/>
                  <a:ln>
                    <a:noFill/>
                  </a:ln>
                </pic:spPr>
              </pic:pic>
            </a:graphicData>
          </a:graphic>
        </wp:anchor>
      </w:drawing>
    </w:r>
    <w:r w:rsidR="007217D3">
      <w:rPr>
        <w:rFonts w:cs="Droid Sans"/>
        <w:noProof/>
      </w:rPr>
      <w:drawing>
        <wp:anchor distT="0" distB="0" distL="114300" distR="114300" simplePos="0" relativeHeight="251670529" behindDoc="1" locked="0" layoutInCell="1" allowOverlap="1" wp14:anchorId="6ED3E68F" wp14:editId="5240FB7A">
          <wp:simplePos x="0" y="0"/>
          <wp:positionH relativeFrom="column">
            <wp:posOffset>37475</wp:posOffset>
          </wp:positionH>
          <wp:positionV relativeFrom="paragraph">
            <wp:posOffset>0</wp:posOffset>
          </wp:positionV>
          <wp:extent cx="1625856" cy="68590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L15001%20Logo_A_rgb.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639732" cy="69176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04802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240290"/>
    <w:multiLevelType w:val="hybridMultilevel"/>
    <w:tmpl w:val="08A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54014"/>
    <w:multiLevelType w:val="hybridMultilevel"/>
    <w:tmpl w:val="1160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E95978"/>
    <w:multiLevelType w:val="hybridMultilevel"/>
    <w:tmpl w:val="2B7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B68B3"/>
    <w:multiLevelType w:val="hybridMultilevel"/>
    <w:tmpl w:val="C4A0BB84"/>
    <w:lvl w:ilvl="0" w:tplc="871E08BA">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A1C43"/>
    <w:multiLevelType w:val="hybridMultilevel"/>
    <w:tmpl w:val="FC620620"/>
    <w:lvl w:ilvl="0" w:tplc="FDD2F0EA">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668BD"/>
    <w:multiLevelType w:val="hybridMultilevel"/>
    <w:tmpl w:val="CDC2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77C73"/>
    <w:multiLevelType w:val="hybridMultilevel"/>
    <w:tmpl w:val="387A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4A0C26"/>
    <w:multiLevelType w:val="hybridMultilevel"/>
    <w:tmpl w:val="8FBE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0E2F74"/>
    <w:multiLevelType w:val="hybridMultilevel"/>
    <w:tmpl w:val="88AC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3932B6"/>
    <w:multiLevelType w:val="hybridMultilevel"/>
    <w:tmpl w:val="7C58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843827"/>
    <w:multiLevelType w:val="hybridMultilevel"/>
    <w:tmpl w:val="D54A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175594"/>
    <w:multiLevelType w:val="hybridMultilevel"/>
    <w:tmpl w:val="A72C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E763E3"/>
    <w:multiLevelType w:val="hybridMultilevel"/>
    <w:tmpl w:val="A598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7B1269"/>
    <w:multiLevelType w:val="hybridMultilevel"/>
    <w:tmpl w:val="16D4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DD4F32"/>
    <w:multiLevelType w:val="hybridMultilevel"/>
    <w:tmpl w:val="685AB98C"/>
    <w:lvl w:ilvl="0" w:tplc="AF028F12">
      <w:start w:val="1"/>
      <w:numFmt w:val="decimal"/>
      <w:pStyle w:val="BodyTextNumbered"/>
      <w:lvlText w:val="%1."/>
      <w:lvlJc w:val="left"/>
      <w:pPr>
        <w:tabs>
          <w:tab w:val="num" w:pos="720"/>
        </w:tabs>
        <w:ind w:left="720" w:hanging="360"/>
      </w:pPr>
    </w:lvl>
    <w:lvl w:ilvl="1" w:tplc="D7709F52">
      <w:start w:val="1"/>
      <w:numFmt w:val="lowerLetter"/>
      <w:pStyle w:val="BodyTextNumberedlevel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011A3D"/>
    <w:multiLevelType w:val="hybridMultilevel"/>
    <w:tmpl w:val="BC30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942438"/>
    <w:multiLevelType w:val="hybridMultilevel"/>
    <w:tmpl w:val="598C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7E3217"/>
    <w:multiLevelType w:val="hybridMultilevel"/>
    <w:tmpl w:val="952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6510B3"/>
    <w:multiLevelType w:val="hybridMultilevel"/>
    <w:tmpl w:val="C80E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B71BA4"/>
    <w:multiLevelType w:val="hybridMultilevel"/>
    <w:tmpl w:val="50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CF2E7D"/>
    <w:multiLevelType w:val="hybridMultilevel"/>
    <w:tmpl w:val="6A44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A12A8F"/>
    <w:multiLevelType w:val="hybridMultilevel"/>
    <w:tmpl w:val="C5DC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510FCE"/>
    <w:multiLevelType w:val="hybridMultilevel"/>
    <w:tmpl w:val="0C5EB100"/>
    <w:lvl w:ilvl="0" w:tplc="FFFFFFFF">
      <w:start w:val="1"/>
      <w:numFmt w:val="bullet"/>
      <w:pStyle w:val="Number2"/>
      <w:lvlText w:val=""/>
      <w:lvlJc w:val="left"/>
      <w:pPr>
        <w:tabs>
          <w:tab w:val="num" w:pos="4680"/>
        </w:tabs>
        <w:ind w:left="4680" w:hanging="360"/>
      </w:pPr>
      <w:rPr>
        <w:rFonts w:ascii="Wingdings" w:hAnsi="Wingdings" w:hint="default"/>
        <w:sz w:val="16"/>
      </w:rPr>
    </w:lvl>
    <w:lvl w:ilvl="1" w:tplc="04090019">
      <w:start w:val="1"/>
      <w:numFmt w:val="lowerLetter"/>
      <w:lvlText w:val="%2."/>
      <w:lvlJc w:val="left"/>
      <w:pPr>
        <w:tabs>
          <w:tab w:val="num" w:pos="5400"/>
        </w:tabs>
        <w:ind w:left="5400" w:hanging="360"/>
      </w:pPr>
    </w:lvl>
    <w:lvl w:ilvl="2" w:tplc="C21C611A"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4">
    <w:nsid w:val="462B20E2"/>
    <w:multiLevelType w:val="hybridMultilevel"/>
    <w:tmpl w:val="60B8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8D13D4"/>
    <w:multiLevelType w:val="hybridMultilevel"/>
    <w:tmpl w:val="A7B8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912014"/>
    <w:multiLevelType w:val="hybridMultilevel"/>
    <w:tmpl w:val="9924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952169"/>
    <w:multiLevelType w:val="hybridMultilevel"/>
    <w:tmpl w:val="040EF2A0"/>
    <w:lvl w:ilvl="0" w:tplc="FDD2F0EA">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E50FBB"/>
    <w:multiLevelType w:val="hybridMultilevel"/>
    <w:tmpl w:val="4F48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567A28"/>
    <w:multiLevelType w:val="hybridMultilevel"/>
    <w:tmpl w:val="5B48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7A764A"/>
    <w:multiLevelType w:val="hybridMultilevel"/>
    <w:tmpl w:val="7152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8B180B"/>
    <w:multiLevelType w:val="hybridMultilevel"/>
    <w:tmpl w:val="7FD2333E"/>
    <w:lvl w:ilvl="0" w:tplc="04090005">
      <w:start w:val="1"/>
      <w:numFmt w:val="decimal"/>
      <w:pStyle w:val="Number1"/>
      <w:lvlText w:val="%1."/>
      <w:lvlJc w:val="left"/>
      <w:pPr>
        <w:tabs>
          <w:tab w:val="num" w:pos="4374"/>
        </w:tabs>
        <w:ind w:left="4374" w:hanging="360"/>
      </w:pPr>
      <w:rPr>
        <w:rFonts w:hint="default"/>
      </w:rPr>
    </w:lvl>
    <w:lvl w:ilvl="1" w:tplc="04090019">
      <w:start w:val="1"/>
      <w:numFmt w:val="lowerLetter"/>
      <w:pStyle w:val="Paul3"/>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rPr>
        <w:rFonts w:hint="default"/>
      </w:rPr>
    </w:lvl>
    <w:lvl w:ilvl="8" w:tplc="0409001B" w:tentative="1">
      <w:start w:val="1"/>
      <w:numFmt w:val="lowerRoman"/>
      <w:lvlText w:val="%9."/>
      <w:lvlJc w:val="right"/>
      <w:pPr>
        <w:tabs>
          <w:tab w:val="num" w:pos="6480"/>
        </w:tabs>
        <w:ind w:left="6480" w:hanging="180"/>
      </w:pPr>
    </w:lvl>
  </w:abstractNum>
  <w:abstractNum w:abstractNumId="32">
    <w:nsid w:val="54446CD2"/>
    <w:multiLevelType w:val="hybridMultilevel"/>
    <w:tmpl w:val="E652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640A27"/>
    <w:multiLevelType w:val="hybridMultilevel"/>
    <w:tmpl w:val="3F6E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EB440D"/>
    <w:multiLevelType w:val="hybridMultilevel"/>
    <w:tmpl w:val="F05A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2676CE"/>
    <w:multiLevelType w:val="hybridMultilevel"/>
    <w:tmpl w:val="2324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1F12A4"/>
    <w:multiLevelType w:val="hybridMultilevel"/>
    <w:tmpl w:val="81143AFC"/>
    <w:lvl w:ilvl="0" w:tplc="FDD2F0EA">
      <w:numFmt w:val="bullet"/>
      <w:lvlText w:val="•"/>
      <w:lvlJc w:val="left"/>
      <w:pPr>
        <w:ind w:left="1440" w:hanging="72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4D041D8"/>
    <w:multiLevelType w:val="hybridMultilevel"/>
    <w:tmpl w:val="6DF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414196"/>
    <w:multiLevelType w:val="hybridMultilevel"/>
    <w:tmpl w:val="9D44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483F20"/>
    <w:multiLevelType w:val="hybridMultilevel"/>
    <w:tmpl w:val="CF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024B21"/>
    <w:multiLevelType w:val="hybridMultilevel"/>
    <w:tmpl w:val="E34A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EC05E5"/>
    <w:multiLevelType w:val="hybridMultilevel"/>
    <w:tmpl w:val="C912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0F0418"/>
    <w:multiLevelType w:val="hybridMultilevel"/>
    <w:tmpl w:val="9A66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431AFB"/>
    <w:multiLevelType w:val="hybridMultilevel"/>
    <w:tmpl w:val="8180A2C4"/>
    <w:lvl w:ilvl="0" w:tplc="04090013">
      <w:start w:val="1"/>
      <w:numFmt w:val="bullet"/>
      <w:pStyle w:val="Achievement"/>
      <w:lvlText w:val=""/>
      <w:lvlJc w:val="left"/>
      <w:pPr>
        <w:tabs>
          <w:tab w:val="num" w:pos="360"/>
        </w:tabs>
        <w:ind w:left="245" w:hanging="245"/>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31"/>
  </w:num>
  <w:num w:numId="4">
    <w:abstractNumId w:val="43"/>
  </w:num>
  <w:num w:numId="5">
    <w:abstractNumId w:val="23"/>
  </w:num>
  <w:num w:numId="6">
    <w:abstractNumId w:val="35"/>
  </w:num>
  <w:num w:numId="7">
    <w:abstractNumId w:val="24"/>
  </w:num>
  <w:num w:numId="8">
    <w:abstractNumId w:val="18"/>
  </w:num>
  <w:num w:numId="9">
    <w:abstractNumId w:val="26"/>
  </w:num>
  <w:num w:numId="10">
    <w:abstractNumId w:val="32"/>
  </w:num>
  <w:num w:numId="11">
    <w:abstractNumId w:val="6"/>
  </w:num>
  <w:num w:numId="12">
    <w:abstractNumId w:val="19"/>
  </w:num>
  <w:num w:numId="13">
    <w:abstractNumId w:val="8"/>
  </w:num>
  <w:num w:numId="14">
    <w:abstractNumId w:val="39"/>
  </w:num>
  <w:num w:numId="15">
    <w:abstractNumId w:val="16"/>
  </w:num>
  <w:num w:numId="16">
    <w:abstractNumId w:val="21"/>
  </w:num>
  <w:num w:numId="17">
    <w:abstractNumId w:val="28"/>
  </w:num>
  <w:num w:numId="18">
    <w:abstractNumId w:val="34"/>
  </w:num>
  <w:num w:numId="19">
    <w:abstractNumId w:val="9"/>
  </w:num>
  <w:num w:numId="20">
    <w:abstractNumId w:val="17"/>
  </w:num>
  <w:num w:numId="21">
    <w:abstractNumId w:val="30"/>
  </w:num>
  <w:num w:numId="22">
    <w:abstractNumId w:val="2"/>
  </w:num>
  <w:num w:numId="23">
    <w:abstractNumId w:val="11"/>
  </w:num>
  <w:num w:numId="24">
    <w:abstractNumId w:val="1"/>
  </w:num>
  <w:num w:numId="25">
    <w:abstractNumId w:val="20"/>
  </w:num>
  <w:num w:numId="26">
    <w:abstractNumId w:val="40"/>
  </w:num>
  <w:num w:numId="27">
    <w:abstractNumId w:val="29"/>
  </w:num>
  <w:num w:numId="28">
    <w:abstractNumId w:val="13"/>
  </w:num>
  <w:num w:numId="29">
    <w:abstractNumId w:val="37"/>
  </w:num>
  <w:num w:numId="30">
    <w:abstractNumId w:val="25"/>
  </w:num>
  <w:num w:numId="31">
    <w:abstractNumId w:val="3"/>
  </w:num>
  <w:num w:numId="32">
    <w:abstractNumId w:val="5"/>
  </w:num>
  <w:num w:numId="33">
    <w:abstractNumId w:val="36"/>
  </w:num>
  <w:num w:numId="34">
    <w:abstractNumId w:val="27"/>
  </w:num>
  <w:num w:numId="35">
    <w:abstractNumId w:val="12"/>
  </w:num>
  <w:num w:numId="36">
    <w:abstractNumId w:val="42"/>
  </w:num>
  <w:num w:numId="37">
    <w:abstractNumId w:val="0"/>
  </w:num>
  <w:num w:numId="38">
    <w:abstractNumId w:val="41"/>
  </w:num>
  <w:num w:numId="39">
    <w:abstractNumId w:val="38"/>
  </w:num>
  <w:num w:numId="40">
    <w:abstractNumId w:val="33"/>
  </w:num>
  <w:num w:numId="41">
    <w:abstractNumId w:val="14"/>
  </w:num>
  <w:num w:numId="42">
    <w:abstractNumId w:val="22"/>
  </w:num>
  <w:num w:numId="43">
    <w:abstractNumId w:val="7"/>
  </w:num>
  <w:num w:numId="44">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ttachedTemplate r:id="rId1"/>
  <w:defaultTabStop w:val="720"/>
  <w:drawingGridHorizontalSpacing w:val="110"/>
  <w:displayHorizont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79"/>
    <w:rsid w:val="000003CA"/>
    <w:rsid w:val="000017C2"/>
    <w:rsid w:val="000030A2"/>
    <w:rsid w:val="000055C1"/>
    <w:rsid w:val="0000702D"/>
    <w:rsid w:val="00007320"/>
    <w:rsid w:val="00007552"/>
    <w:rsid w:val="00011721"/>
    <w:rsid w:val="00012940"/>
    <w:rsid w:val="00016828"/>
    <w:rsid w:val="00016A78"/>
    <w:rsid w:val="00017926"/>
    <w:rsid w:val="00020FE0"/>
    <w:rsid w:val="0002331F"/>
    <w:rsid w:val="00024C82"/>
    <w:rsid w:val="000252B9"/>
    <w:rsid w:val="00031F63"/>
    <w:rsid w:val="000321DF"/>
    <w:rsid w:val="000334BA"/>
    <w:rsid w:val="00033DC3"/>
    <w:rsid w:val="00034D0C"/>
    <w:rsid w:val="000353D4"/>
    <w:rsid w:val="00036BC1"/>
    <w:rsid w:val="000373F4"/>
    <w:rsid w:val="0004145E"/>
    <w:rsid w:val="00043268"/>
    <w:rsid w:val="000442B1"/>
    <w:rsid w:val="000449F0"/>
    <w:rsid w:val="00045B94"/>
    <w:rsid w:val="0004609A"/>
    <w:rsid w:val="000467A6"/>
    <w:rsid w:val="00046A82"/>
    <w:rsid w:val="00050148"/>
    <w:rsid w:val="00051122"/>
    <w:rsid w:val="00051407"/>
    <w:rsid w:val="00051725"/>
    <w:rsid w:val="00052004"/>
    <w:rsid w:val="0005204E"/>
    <w:rsid w:val="00052F18"/>
    <w:rsid w:val="00053ABA"/>
    <w:rsid w:val="00053BBA"/>
    <w:rsid w:val="00053E76"/>
    <w:rsid w:val="00054107"/>
    <w:rsid w:val="000552BB"/>
    <w:rsid w:val="0005661A"/>
    <w:rsid w:val="00065DE9"/>
    <w:rsid w:val="00065F48"/>
    <w:rsid w:val="000664C9"/>
    <w:rsid w:val="00067471"/>
    <w:rsid w:val="000705B6"/>
    <w:rsid w:val="000708EA"/>
    <w:rsid w:val="00070BBD"/>
    <w:rsid w:val="000732B4"/>
    <w:rsid w:val="00074608"/>
    <w:rsid w:val="0007565E"/>
    <w:rsid w:val="000822EF"/>
    <w:rsid w:val="00082574"/>
    <w:rsid w:val="00083AFA"/>
    <w:rsid w:val="00084E8A"/>
    <w:rsid w:val="0008566B"/>
    <w:rsid w:val="000861A3"/>
    <w:rsid w:val="00086573"/>
    <w:rsid w:val="00087F6E"/>
    <w:rsid w:val="00091EFA"/>
    <w:rsid w:val="00091F54"/>
    <w:rsid w:val="00092DD9"/>
    <w:rsid w:val="00093BF9"/>
    <w:rsid w:val="00094E19"/>
    <w:rsid w:val="00095ABA"/>
    <w:rsid w:val="00095EF2"/>
    <w:rsid w:val="00097151"/>
    <w:rsid w:val="00097488"/>
    <w:rsid w:val="00097865"/>
    <w:rsid w:val="00097ECC"/>
    <w:rsid w:val="000A0193"/>
    <w:rsid w:val="000A0FB5"/>
    <w:rsid w:val="000A1819"/>
    <w:rsid w:val="000A1A32"/>
    <w:rsid w:val="000A3576"/>
    <w:rsid w:val="000A4306"/>
    <w:rsid w:val="000A43A5"/>
    <w:rsid w:val="000A47C5"/>
    <w:rsid w:val="000A4B2A"/>
    <w:rsid w:val="000A4BBA"/>
    <w:rsid w:val="000A4C9D"/>
    <w:rsid w:val="000A5794"/>
    <w:rsid w:val="000A7F34"/>
    <w:rsid w:val="000B26D5"/>
    <w:rsid w:val="000B29DC"/>
    <w:rsid w:val="000B3716"/>
    <w:rsid w:val="000B7193"/>
    <w:rsid w:val="000B7455"/>
    <w:rsid w:val="000B7DA8"/>
    <w:rsid w:val="000C087E"/>
    <w:rsid w:val="000C106E"/>
    <w:rsid w:val="000C14C1"/>
    <w:rsid w:val="000C4390"/>
    <w:rsid w:val="000C4444"/>
    <w:rsid w:val="000C49A1"/>
    <w:rsid w:val="000C67B9"/>
    <w:rsid w:val="000C6F26"/>
    <w:rsid w:val="000D0366"/>
    <w:rsid w:val="000D0BA9"/>
    <w:rsid w:val="000D1D7D"/>
    <w:rsid w:val="000D2546"/>
    <w:rsid w:val="000D5A83"/>
    <w:rsid w:val="000D6AC1"/>
    <w:rsid w:val="000D6CC6"/>
    <w:rsid w:val="000D7CFB"/>
    <w:rsid w:val="000E0625"/>
    <w:rsid w:val="000E08E7"/>
    <w:rsid w:val="000E0F89"/>
    <w:rsid w:val="000E2B71"/>
    <w:rsid w:val="000E5518"/>
    <w:rsid w:val="000E5CC5"/>
    <w:rsid w:val="000E6FA7"/>
    <w:rsid w:val="000F0B25"/>
    <w:rsid w:val="000F0C4E"/>
    <w:rsid w:val="000F1B06"/>
    <w:rsid w:val="000F20CC"/>
    <w:rsid w:val="000F2F1D"/>
    <w:rsid w:val="000F4A77"/>
    <w:rsid w:val="000F5331"/>
    <w:rsid w:val="000F65DB"/>
    <w:rsid w:val="000F6D2D"/>
    <w:rsid w:val="000F747E"/>
    <w:rsid w:val="000F7936"/>
    <w:rsid w:val="00100E05"/>
    <w:rsid w:val="00102D1D"/>
    <w:rsid w:val="00103FB9"/>
    <w:rsid w:val="00104B65"/>
    <w:rsid w:val="00105969"/>
    <w:rsid w:val="00105F92"/>
    <w:rsid w:val="00110451"/>
    <w:rsid w:val="00110AB6"/>
    <w:rsid w:val="00111A34"/>
    <w:rsid w:val="00111CE4"/>
    <w:rsid w:val="001129F1"/>
    <w:rsid w:val="001145C0"/>
    <w:rsid w:val="00115A36"/>
    <w:rsid w:val="00116B9E"/>
    <w:rsid w:val="00116EEA"/>
    <w:rsid w:val="0011777E"/>
    <w:rsid w:val="0012117D"/>
    <w:rsid w:val="00122A64"/>
    <w:rsid w:val="00122BA4"/>
    <w:rsid w:val="00124D48"/>
    <w:rsid w:val="00125379"/>
    <w:rsid w:val="001255D7"/>
    <w:rsid w:val="001258B0"/>
    <w:rsid w:val="001272B8"/>
    <w:rsid w:val="001272FA"/>
    <w:rsid w:val="00131584"/>
    <w:rsid w:val="00131AA0"/>
    <w:rsid w:val="00131E5E"/>
    <w:rsid w:val="00132227"/>
    <w:rsid w:val="001327C1"/>
    <w:rsid w:val="00134585"/>
    <w:rsid w:val="00134EAC"/>
    <w:rsid w:val="00135744"/>
    <w:rsid w:val="0013675B"/>
    <w:rsid w:val="0013733D"/>
    <w:rsid w:val="00140D36"/>
    <w:rsid w:val="0014135E"/>
    <w:rsid w:val="00142305"/>
    <w:rsid w:val="001425F8"/>
    <w:rsid w:val="001427CB"/>
    <w:rsid w:val="00143D67"/>
    <w:rsid w:val="001466D7"/>
    <w:rsid w:val="001521FF"/>
    <w:rsid w:val="001544D4"/>
    <w:rsid w:val="0015486B"/>
    <w:rsid w:val="00156FF2"/>
    <w:rsid w:val="00160C20"/>
    <w:rsid w:val="00160E6C"/>
    <w:rsid w:val="00161A7C"/>
    <w:rsid w:val="00161F12"/>
    <w:rsid w:val="00162C4F"/>
    <w:rsid w:val="00162E63"/>
    <w:rsid w:val="00165240"/>
    <w:rsid w:val="00173001"/>
    <w:rsid w:val="001737C8"/>
    <w:rsid w:val="0017488A"/>
    <w:rsid w:val="001750C3"/>
    <w:rsid w:val="00176A56"/>
    <w:rsid w:val="00177906"/>
    <w:rsid w:val="00177D37"/>
    <w:rsid w:val="00180345"/>
    <w:rsid w:val="001806CC"/>
    <w:rsid w:val="0018372A"/>
    <w:rsid w:val="00185722"/>
    <w:rsid w:val="001857EA"/>
    <w:rsid w:val="00186AFF"/>
    <w:rsid w:val="001877F3"/>
    <w:rsid w:val="001911E8"/>
    <w:rsid w:val="001917FC"/>
    <w:rsid w:val="001919E2"/>
    <w:rsid w:val="00191E46"/>
    <w:rsid w:val="00194961"/>
    <w:rsid w:val="00194C47"/>
    <w:rsid w:val="00195E17"/>
    <w:rsid w:val="001964DC"/>
    <w:rsid w:val="00197A3C"/>
    <w:rsid w:val="001A1B03"/>
    <w:rsid w:val="001A237A"/>
    <w:rsid w:val="001A3071"/>
    <w:rsid w:val="001A3923"/>
    <w:rsid w:val="001A3B56"/>
    <w:rsid w:val="001A4DED"/>
    <w:rsid w:val="001A6BC1"/>
    <w:rsid w:val="001A6EC6"/>
    <w:rsid w:val="001A70E1"/>
    <w:rsid w:val="001A728F"/>
    <w:rsid w:val="001A73C8"/>
    <w:rsid w:val="001A7B63"/>
    <w:rsid w:val="001A7CB1"/>
    <w:rsid w:val="001B018D"/>
    <w:rsid w:val="001B01C6"/>
    <w:rsid w:val="001B0EB0"/>
    <w:rsid w:val="001B2A6F"/>
    <w:rsid w:val="001B65B9"/>
    <w:rsid w:val="001B6D9E"/>
    <w:rsid w:val="001C130E"/>
    <w:rsid w:val="001C1E67"/>
    <w:rsid w:val="001C2DD2"/>
    <w:rsid w:val="001C39C4"/>
    <w:rsid w:val="001C3B37"/>
    <w:rsid w:val="001C4246"/>
    <w:rsid w:val="001C4320"/>
    <w:rsid w:val="001C4D2C"/>
    <w:rsid w:val="001C6EEC"/>
    <w:rsid w:val="001D0160"/>
    <w:rsid w:val="001D0372"/>
    <w:rsid w:val="001D166B"/>
    <w:rsid w:val="001D185A"/>
    <w:rsid w:val="001D1C3A"/>
    <w:rsid w:val="001D35D0"/>
    <w:rsid w:val="001D39F4"/>
    <w:rsid w:val="001D3A75"/>
    <w:rsid w:val="001D4F20"/>
    <w:rsid w:val="001D6BB8"/>
    <w:rsid w:val="001D6BC9"/>
    <w:rsid w:val="001D7DCB"/>
    <w:rsid w:val="001E1127"/>
    <w:rsid w:val="001E1BD3"/>
    <w:rsid w:val="001E3D01"/>
    <w:rsid w:val="001E4EC5"/>
    <w:rsid w:val="001E5156"/>
    <w:rsid w:val="001E5392"/>
    <w:rsid w:val="001E5612"/>
    <w:rsid w:val="001E6F12"/>
    <w:rsid w:val="001F1419"/>
    <w:rsid w:val="001F2AB8"/>
    <w:rsid w:val="001F3391"/>
    <w:rsid w:val="001F3841"/>
    <w:rsid w:val="001F5B0D"/>
    <w:rsid w:val="001F64BC"/>
    <w:rsid w:val="001F6B2C"/>
    <w:rsid w:val="001F6D42"/>
    <w:rsid w:val="0020005D"/>
    <w:rsid w:val="00200521"/>
    <w:rsid w:val="00201752"/>
    <w:rsid w:val="00202623"/>
    <w:rsid w:val="00202E73"/>
    <w:rsid w:val="00204317"/>
    <w:rsid w:val="0020435C"/>
    <w:rsid w:val="00204BA2"/>
    <w:rsid w:val="00204EBD"/>
    <w:rsid w:val="00206CB8"/>
    <w:rsid w:val="00210465"/>
    <w:rsid w:val="00210B2D"/>
    <w:rsid w:val="00212712"/>
    <w:rsid w:val="00212B57"/>
    <w:rsid w:val="0021430B"/>
    <w:rsid w:val="00214C2E"/>
    <w:rsid w:val="00216A16"/>
    <w:rsid w:val="00217C4D"/>
    <w:rsid w:val="00220F01"/>
    <w:rsid w:val="00221BA2"/>
    <w:rsid w:val="002240E1"/>
    <w:rsid w:val="00224389"/>
    <w:rsid w:val="00225DB3"/>
    <w:rsid w:val="00226660"/>
    <w:rsid w:val="00227248"/>
    <w:rsid w:val="0022747A"/>
    <w:rsid w:val="0022747F"/>
    <w:rsid w:val="00227D25"/>
    <w:rsid w:val="00230D26"/>
    <w:rsid w:val="00231A67"/>
    <w:rsid w:val="0023551F"/>
    <w:rsid w:val="00236985"/>
    <w:rsid w:val="00236B2B"/>
    <w:rsid w:val="00240A32"/>
    <w:rsid w:val="00241A77"/>
    <w:rsid w:val="00244703"/>
    <w:rsid w:val="00246961"/>
    <w:rsid w:val="002478AC"/>
    <w:rsid w:val="00250A12"/>
    <w:rsid w:val="002526B8"/>
    <w:rsid w:val="00252767"/>
    <w:rsid w:val="002533C2"/>
    <w:rsid w:val="00253416"/>
    <w:rsid w:val="00253A52"/>
    <w:rsid w:val="00253B10"/>
    <w:rsid w:val="00255127"/>
    <w:rsid w:val="00255735"/>
    <w:rsid w:val="00256BEB"/>
    <w:rsid w:val="00257853"/>
    <w:rsid w:val="00260A08"/>
    <w:rsid w:val="00261EB2"/>
    <w:rsid w:val="00262980"/>
    <w:rsid w:val="002642E9"/>
    <w:rsid w:val="00265AE4"/>
    <w:rsid w:val="00265F4D"/>
    <w:rsid w:val="00266618"/>
    <w:rsid w:val="00266931"/>
    <w:rsid w:val="00266BA3"/>
    <w:rsid w:val="00266C43"/>
    <w:rsid w:val="00267CC0"/>
    <w:rsid w:val="00267E96"/>
    <w:rsid w:val="002722C0"/>
    <w:rsid w:val="00272AE7"/>
    <w:rsid w:val="002739C2"/>
    <w:rsid w:val="00273A8D"/>
    <w:rsid w:val="00275476"/>
    <w:rsid w:val="002754E1"/>
    <w:rsid w:val="00275CA7"/>
    <w:rsid w:val="00280465"/>
    <w:rsid w:val="00280693"/>
    <w:rsid w:val="00280A99"/>
    <w:rsid w:val="0028161C"/>
    <w:rsid w:val="00281B12"/>
    <w:rsid w:val="00283522"/>
    <w:rsid w:val="00283FF5"/>
    <w:rsid w:val="002862C1"/>
    <w:rsid w:val="00286452"/>
    <w:rsid w:val="00286EA1"/>
    <w:rsid w:val="00287DB2"/>
    <w:rsid w:val="00287F17"/>
    <w:rsid w:val="00290636"/>
    <w:rsid w:val="00292EBD"/>
    <w:rsid w:val="00293EFA"/>
    <w:rsid w:val="002970D1"/>
    <w:rsid w:val="0029726F"/>
    <w:rsid w:val="00297740"/>
    <w:rsid w:val="0029785A"/>
    <w:rsid w:val="002A00CE"/>
    <w:rsid w:val="002A0FC8"/>
    <w:rsid w:val="002A1B9D"/>
    <w:rsid w:val="002A435C"/>
    <w:rsid w:val="002A5023"/>
    <w:rsid w:val="002A56FC"/>
    <w:rsid w:val="002A5A19"/>
    <w:rsid w:val="002A6804"/>
    <w:rsid w:val="002B10D5"/>
    <w:rsid w:val="002B146A"/>
    <w:rsid w:val="002B6E20"/>
    <w:rsid w:val="002C0850"/>
    <w:rsid w:val="002C0DC9"/>
    <w:rsid w:val="002C1B91"/>
    <w:rsid w:val="002C3461"/>
    <w:rsid w:val="002C4C46"/>
    <w:rsid w:val="002C50A2"/>
    <w:rsid w:val="002C5129"/>
    <w:rsid w:val="002C58B4"/>
    <w:rsid w:val="002C657A"/>
    <w:rsid w:val="002D0E4D"/>
    <w:rsid w:val="002D1EBF"/>
    <w:rsid w:val="002D4544"/>
    <w:rsid w:val="002D514A"/>
    <w:rsid w:val="002D561D"/>
    <w:rsid w:val="002D5D21"/>
    <w:rsid w:val="002D622A"/>
    <w:rsid w:val="002D7583"/>
    <w:rsid w:val="002E0608"/>
    <w:rsid w:val="002E1310"/>
    <w:rsid w:val="002E1C48"/>
    <w:rsid w:val="002E2F1B"/>
    <w:rsid w:val="002E67AD"/>
    <w:rsid w:val="002E6DB1"/>
    <w:rsid w:val="002E74B4"/>
    <w:rsid w:val="002E7CDF"/>
    <w:rsid w:val="002F20A8"/>
    <w:rsid w:val="002F2527"/>
    <w:rsid w:val="002F341B"/>
    <w:rsid w:val="002F3457"/>
    <w:rsid w:val="002F376A"/>
    <w:rsid w:val="002F62F5"/>
    <w:rsid w:val="002F65A6"/>
    <w:rsid w:val="00300291"/>
    <w:rsid w:val="00300921"/>
    <w:rsid w:val="00302D21"/>
    <w:rsid w:val="00302ED7"/>
    <w:rsid w:val="00303FCB"/>
    <w:rsid w:val="00305135"/>
    <w:rsid w:val="0030626B"/>
    <w:rsid w:val="003065B0"/>
    <w:rsid w:val="00306B47"/>
    <w:rsid w:val="003070D7"/>
    <w:rsid w:val="00307A1C"/>
    <w:rsid w:val="00310315"/>
    <w:rsid w:val="003107D9"/>
    <w:rsid w:val="003124D8"/>
    <w:rsid w:val="00313875"/>
    <w:rsid w:val="00315429"/>
    <w:rsid w:val="00315BF6"/>
    <w:rsid w:val="00316A05"/>
    <w:rsid w:val="00316B8F"/>
    <w:rsid w:val="00317500"/>
    <w:rsid w:val="00317C85"/>
    <w:rsid w:val="00317E27"/>
    <w:rsid w:val="00321075"/>
    <w:rsid w:val="00321ACD"/>
    <w:rsid w:val="00321B83"/>
    <w:rsid w:val="00322B9E"/>
    <w:rsid w:val="00323320"/>
    <w:rsid w:val="00323D5B"/>
    <w:rsid w:val="003241D1"/>
    <w:rsid w:val="00324A0B"/>
    <w:rsid w:val="0032526E"/>
    <w:rsid w:val="00331799"/>
    <w:rsid w:val="00332EDE"/>
    <w:rsid w:val="00333A3F"/>
    <w:rsid w:val="0033460C"/>
    <w:rsid w:val="00335282"/>
    <w:rsid w:val="00336CCF"/>
    <w:rsid w:val="0034003C"/>
    <w:rsid w:val="00341BF9"/>
    <w:rsid w:val="00342661"/>
    <w:rsid w:val="003432C6"/>
    <w:rsid w:val="0034424C"/>
    <w:rsid w:val="003445A6"/>
    <w:rsid w:val="00344663"/>
    <w:rsid w:val="00347CD0"/>
    <w:rsid w:val="00350002"/>
    <w:rsid w:val="003508A8"/>
    <w:rsid w:val="00351085"/>
    <w:rsid w:val="00354428"/>
    <w:rsid w:val="00354BAB"/>
    <w:rsid w:val="00356933"/>
    <w:rsid w:val="00360D44"/>
    <w:rsid w:val="003619BA"/>
    <w:rsid w:val="003623A3"/>
    <w:rsid w:val="00362D06"/>
    <w:rsid w:val="0036361F"/>
    <w:rsid w:val="0036508B"/>
    <w:rsid w:val="00365A8D"/>
    <w:rsid w:val="0036734A"/>
    <w:rsid w:val="003675EA"/>
    <w:rsid w:val="00367DFB"/>
    <w:rsid w:val="00370ABE"/>
    <w:rsid w:val="00370DC0"/>
    <w:rsid w:val="00371A45"/>
    <w:rsid w:val="00372262"/>
    <w:rsid w:val="0037243E"/>
    <w:rsid w:val="0037399F"/>
    <w:rsid w:val="00376C4A"/>
    <w:rsid w:val="00376D7A"/>
    <w:rsid w:val="0038342D"/>
    <w:rsid w:val="00383C67"/>
    <w:rsid w:val="0038498A"/>
    <w:rsid w:val="00384B27"/>
    <w:rsid w:val="003865AB"/>
    <w:rsid w:val="003866B8"/>
    <w:rsid w:val="00386B98"/>
    <w:rsid w:val="00387360"/>
    <w:rsid w:val="00390A2C"/>
    <w:rsid w:val="0039269F"/>
    <w:rsid w:val="00393D02"/>
    <w:rsid w:val="00393FB7"/>
    <w:rsid w:val="00394B1C"/>
    <w:rsid w:val="003957DE"/>
    <w:rsid w:val="003A0332"/>
    <w:rsid w:val="003A0546"/>
    <w:rsid w:val="003A0D54"/>
    <w:rsid w:val="003A0F6D"/>
    <w:rsid w:val="003A163C"/>
    <w:rsid w:val="003A225A"/>
    <w:rsid w:val="003A2445"/>
    <w:rsid w:val="003A2996"/>
    <w:rsid w:val="003A3278"/>
    <w:rsid w:val="003A543D"/>
    <w:rsid w:val="003A59D1"/>
    <w:rsid w:val="003A65CF"/>
    <w:rsid w:val="003A6B38"/>
    <w:rsid w:val="003A6E24"/>
    <w:rsid w:val="003B0A18"/>
    <w:rsid w:val="003B180E"/>
    <w:rsid w:val="003B1901"/>
    <w:rsid w:val="003B1D2B"/>
    <w:rsid w:val="003B2CAE"/>
    <w:rsid w:val="003B32BF"/>
    <w:rsid w:val="003B48B6"/>
    <w:rsid w:val="003B706E"/>
    <w:rsid w:val="003B724D"/>
    <w:rsid w:val="003B76F4"/>
    <w:rsid w:val="003B7FBA"/>
    <w:rsid w:val="003C0CFE"/>
    <w:rsid w:val="003C3301"/>
    <w:rsid w:val="003C4D7F"/>
    <w:rsid w:val="003C57EA"/>
    <w:rsid w:val="003C59B8"/>
    <w:rsid w:val="003C775B"/>
    <w:rsid w:val="003D0957"/>
    <w:rsid w:val="003D161F"/>
    <w:rsid w:val="003D1CC3"/>
    <w:rsid w:val="003D36E3"/>
    <w:rsid w:val="003D3761"/>
    <w:rsid w:val="003D3B81"/>
    <w:rsid w:val="003D66FE"/>
    <w:rsid w:val="003D6D97"/>
    <w:rsid w:val="003D6F44"/>
    <w:rsid w:val="003D7953"/>
    <w:rsid w:val="003E1972"/>
    <w:rsid w:val="003E21A0"/>
    <w:rsid w:val="003E24C7"/>
    <w:rsid w:val="003E2B8D"/>
    <w:rsid w:val="003E3501"/>
    <w:rsid w:val="003E35ED"/>
    <w:rsid w:val="003E4E18"/>
    <w:rsid w:val="003E5B30"/>
    <w:rsid w:val="003E5B81"/>
    <w:rsid w:val="003E6215"/>
    <w:rsid w:val="003F2246"/>
    <w:rsid w:val="003F2944"/>
    <w:rsid w:val="003F2D35"/>
    <w:rsid w:val="003F30CF"/>
    <w:rsid w:val="003F5A24"/>
    <w:rsid w:val="003F5EF2"/>
    <w:rsid w:val="003F79E1"/>
    <w:rsid w:val="00400722"/>
    <w:rsid w:val="004016B6"/>
    <w:rsid w:val="004029BF"/>
    <w:rsid w:val="0040368D"/>
    <w:rsid w:val="00404F32"/>
    <w:rsid w:val="00404F7F"/>
    <w:rsid w:val="004054FE"/>
    <w:rsid w:val="00405BEF"/>
    <w:rsid w:val="00405C5D"/>
    <w:rsid w:val="00405D95"/>
    <w:rsid w:val="0040750F"/>
    <w:rsid w:val="00407878"/>
    <w:rsid w:val="004107AE"/>
    <w:rsid w:val="00410F9D"/>
    <w:rsid w:val="00411E17"/>
    <w:rsid w:val="00413F05"/>
    <w:rsid w:val="00414831"/>
    <w:rsid w:val="00415D7B"/>
    <w:rsid w:val="0041665D"/>
    <w:rsid w:val="00421100"/>
    <w:rsid w:val="00421BD4"/>
    <w:rsid w:val="00422D2C"/>
    <w:rsid w:val="00424510"/>
    <w:rsid w:val="0042472A"/>
    <w:rsid w:val="00427376"/>
    <w:rsid w:val="0043056E"/>
    <w:rsid w:val="00430E69"/>
    <w:rsid w:val="0043496B"/>
    <w:rsid w:val="00435590"/>
    <w:rsid w:val="0043560F"/>
    <w:rsid w:val="00435ACB"/>
    <w:rsid w:val="00436712"/>
    <w:rsid w:val="00437084"/>
    <w:rsid w:val="004378A6"/>
    <w:rsid w:val="00437E8B"/>
    <w:rsid w:val="0044253C"/>
    <w:rsid w:val="004429A3"/>
    <w:rsid w:val="00442D6B"/>
    <w:rsid w:val="00443408"/>
    <w:rsid w:val="0044556F"/>
    <w:rsid w:val="004467A3"/>
    <w:rsid w:val="004475DE"/>
    <w:rsid w:val="00450050"/>
    <w:rsid w:val="00450F9D"/>
    <w:rsid w:val="00451B71"/>
    <w:rsid w:val="0045215B"/>
    <w:rsid w:val="00452882"/>
    <w:rsid w:val="00452DEA"/>
    <w:rsid w:val="0045377A"/>
    <w:rsid w:val="00453C1E"/>
    <w:rsid w:val="00454EA6"/>
    <w:rsid w:val="004561D6"/>
    <w:rsid w:val="00460711"/>
    <w:rsid w:val="00460819"/>
    <w:rsid w:val="00461CEB"/>
    <w:rsid w:val="00462EED"/>
    <w:rsid w:val="004632D2"/>
    <w:rsid w:val="00464A66"/>
    <w:rsid w:val="0046728B"/>
    <w:rsid w:val="004672C1"/>
    <w:rsid w:val="0047033B"/>
    <w:rsid w:val="00471144"/>
    <w:rsid w:val="00475171"/>
    <w:rsid w:val="00475B09"/>
    <w:rsid w:val="00476808"/>
    <w:rsid w:val="00480A4A"/>
    <w:rsid w:val="0048125D"/>
    <w:rsid w:val="00482D75"/>
    <w:rsid w:val="004830A9"/>
    <w:rsid w:val="00483D39"/>
    <w:rsid w:val="00483E2B"/>
    <w:rsid w:val="00484067"/>
    <w:rsid w:val="004844FB"/>
    <w:rsid w:val="0048499D"/>
    <w:rsid w:val="00484F09"/>
    <w:rsid w:val="00485868"/>
    <w:rsid w:val="00492328"/>
    <w:rsid w:val="0049237F"/>
    <w:rsid w:val="004929CE"/>
    <w:rsid w:val="004938A3"/>
    <w:rsid w:val="004944FC"/>
    <w:rsid w:val="00494989"/>
    <w:rsid w:val="00495540"/>
    <w:rsid w:val="004968FE"/>
    <w:rsid w:val="0049756E"/>
    <w:rsid w:val="00497ACC"/>
    <w:rsid w:val="004A0244"/>
    <w:rsid w:val="004A271B"/>
    <w:rsid w:val="004A43BE"/>
    <w:rsid w:val="004A762A"/>
    <w:rsid w:val="004B0158"/>
    <w:rsid w:val="004B0A0B"/>
    <w:rsid w:val="004B1980"/>
    <w:rsid w:val="004B29B4"/>
    <w:rsid w:val="004B512E"/>
    <w:rsid w:val="004B5B67"/>
    <w:rsid w:val="004B6564"/>
    <w:rsid w:val="004B6B39"/>
    <w:rsid w:val="004C22AF"/>
    <w:rsid w:val="004C2B31"/>
    <w:rsid w:val="004C35CE"/>
    <w:rsid w:val="004C35EB"/>
    <w:rsid w:val="004C5AC7"/>
    <w:rsid w:val="004C6079"/>
    <w:rsid w:val="004C6DE5"/>
    <w:rsid w:val="004D0ABE"/>
    <w:rsid w:val="004D0BB3"/>
    <w:rsid w:val="004D1A31"/>
    <w:rsid w:val="004D24C7"/>
    <w:rsid w:val="004D2EC6"/>
    <w:rsid w:val="004D3664"/>
    <w:rsid w:val="004D3B47"/>
    <w:rsid w:val="004D3F15"/>
    <w:rsid w:val="004D56CC"/>
    <w:rsid w:val="004D5C6A"/>
    <w:rsid w:val="004D7C7D"/>
    <w:rsid w:val="004E08C9"/>
    <w:rsid w:val="004E1D56"/>
    <w:rsid w:val="004E2EDC"/>
    <w:rsid w:val="004E4E3F"/>
    <w:rsid w:val="004E4E8E"/>
    <w:rsid w:val="004E536E"/>
    <w:rsid w:val="004E5CDD"/>
    <w:rsid w:val="004F2EC2"/>
    <w:rsid w:val="004F50B7"/>
    <w:rsid w:val="004F6061"/>
    <w:rsid w:val="004F72D1"/>
    <w:rsid w:val="004F76A2"/>
    <w:rsid w:val="005011D4"/>
    <w:rsid w:val="00501F0F"/>
    <w:rsid w:val="00503835"/>
    <w:rsid w:val="0050483C"/>
    <w:rsid w:val="00505665"/>
    <w:rsid w:val="00506217"/>
    <w:rsid w:val="00506658"/>
    <w:rsid w:val="005072F5"/>
    <w:rsid w:val="005079C4"/>
    <w:rsid w:val="0051162E"/>
    <w:rsid w:val="00512485"/>
    <w:rsid w:val="00514F5C"/>
    <w:rsid w:val="00515C2E"/>
    <w:rsid w:val="00515FFB"/>
    <w:rsid w:val="00517A98"/>
    <w:rsid w:val="00522314"/>
    <w:rsid w:val="00524FA0"/>
    <w:rsid w:val="0052602C"/>
    <w:rsid w:val="00527276"/>
    <w:rsid w:val="00527645"/>
    <w:rsid w:val="00527A51"/>
    <w:rsid w:val="00527D52"/>
    <w:rsid w:val="005300E8"/>
    <w:rsid w:val="00530572"/>
    <w:rsid w:val="00530AAD"/>
    <w:rsid w:val="00530EF1"/>
    <w:rsid w:val="005339C8"/>
    <w:rsid w:val="00533B80"/>
    <w:rsid w:val="00534D7F"/>
    <w:rsid w:val="00536342"/>
    <w:rsid w:val="00537A2A"/>
    <w:rsid w:val="00537EA9"/>
    <w:rsid w:val="00540096"/>
    <w:rsid w:val="00541562"/>
    <w:rsid w:val="00541766"/>
    <w:rsid w:val="0054366C"/>
    <w:rsid w:val="005450DF"/>
    <w:rsid w:val="00545137"/>
    <w:rsid w:val="005454DB"/>
    <w:rsid w:val="00546FF0"/>
    <w:rsid w:val="00547698"/>
    <w:rsid w:val="00547828"/>
    <w:rsid w:val="00547E18"/>
    <w:rsid w:val="0055031F"/>
    <w:rsid w:val="005513D4"/>
    <w:rsid w:val="005517FD"/>
    <w:rsid w:val="00552593"/>
    <w:rsid w:val="0055298A"/>
    <w:rsid w:val="00557716"/>
    <w:rsid w:val="00561AFB"/>
    <w:rsid w:val="00563426"/>
    <w:rsid w:val="005653FE"/>
    <w:rsid w:val="00565EDC"/>
    <w:rsid w:val="00565F06"/>
    <w:rsid w:val="00570686"/>
    <w:rsid w:val="00570D3A"/>
    <w:rsid w:val="00571E71"/>
    <w:rsid w:val="00575B10"/>
    <w:rsid w:val="00582A8F"/>
    <w:rsid w:val="005831F9"/>
    <w:rsid w:val="005841BC"/>
    <w:rsid w:val="00585743"/>
    <w:rsid w:val="00585B4C"/>
    <w:rsid w:val="005875AE"/>
    <w:rsid w:val="00590A3A"/>
    <w:rsid w:val="005948F4"/>
    <w:rsid w:val="0059629F"/>
    <w:rsid w:val="005965A2"/>
    <w:rsid w:val="005A1C4C"/>
    <w:rsid w:val="005A39C9"/>
    <w:rsid w:val="005A7059"/>
    <w:rsid w:val="005A7CFC"/>
    <w:rsid w:val="005A7E40"/>
    <w:rsid w:val="005B2344"/>
    <w:rsid w:val="005B3E5A"/>
    <w:rsid w:val="005B5A85"/>
    <w:rsid w:val="005B64AC"/>
    <w:rsid w:val="005B66C8"/>
    <w:rsid w:val="005B77B3"/>
    <w:rsid w:val="005B7EF4"/>
    <w:rsid w:val="005C000D"/>
    <w:rsid w:val="005C0586"/>
    <w:rsid w:val="005C0D0F"/>
    <w:rsid w:val="005C0EF3"/>
    <w:rsid w:val="005C1B90"/>
    <w:rsid w:val="005C1DA5"/>
    <w:rsid w:val="005C4481"/>
    <w:rsid w:val="005D0792"/>
    <w:rsid w:val="005D0B2F"/>
    <w:rsid w:val="005D1444"/>
    <w:rsid w:val="005D1B47"/>
    <w:rsid w:val="005D229F"/>
    <w:rsid w:val="005D3F6D"/>
    <w:rsid w:val="005D44D5"/>
    <w:rsid w:val="005D460A"/>
    <w:rsid w:val="005D6071"/>
    <w:rsid w:val="005D62D4"/>
    <w:rsid w:val="005D6603"/>
    <w:rsid w:val="005D6D87"/>
    <w:rsid w:val="005D79ED"/>
    <w:rsid w:val="005D7C9A"/>
    <w:rsid w:val="005D7CB3"/>
    <w:rsid w:val="005E1558"/>
    <w:rsid w:val="005E2770"/>
    <w:rsid w:val="005E503F"/>
    <w:rsid w:val="005F0A3B"/>
    <w:rsid w:val="005F1A8B"/>
    <w:rsid w:val="005F2904"/>
    <w:rsid w:val="005F3244"/>
    <w:rsid w:val="005F4252"/>
    <w:rsid w:val="005F4F00"/>
    <w:rsid w:val="005F556A"/>
    <w:rsid w:val="005F69F5"/>
    <w:rsid w:val="005F6CD5"/>
    <w:rsid w:val="00600FA1"/>
    <w:rsid w:val="00602945"/>
    <w:rsid w:val="00603887"/>
    <w:rsid w:val="006042E4"/>
    <w:rsid w:val="006052EF"/>
    <w:rsid w:val="00605C08"/>
    <w:rsid w:val="00606473"/>
    <w:rsid w:val="006069EF"/>
    <w:rsid w:val="0061002C"/>
    <w:rsid w:val="00611C33"/>
    <w:rsid w:val="00611C50"/>
    <w:rsid w:val="00614564"/>
    <w:rsid w:val="00614BC5"/>
    <w:rsid w:val="0061751D"/>
    <w:rsid w:val="0062004E"/>
    <w:rsid w:val="00620788"/>
    <w:rsid w:val="00620C43"/>
    <w:rsid w:val="00621F79"/>
    <w:rsid w:val="00624886"/>
    <w:rsid w:val="006261D7"/>
    <w:rsid w:val="00626836"/>
    <w:rsid w:val="00626A84"/>
    <w:rsid w:val="00626DE7"/>
    <w:rsid w:val="006308D8"/>
    <w:rsid w:val="00631C6B"/>
    <w:rsid w:val="00632277"/>
    <w:rsid w:val="006360EC"/>
    <w:rsid w:val="00636AB7"/>
    <w:rsid w:val="00640FBF"/>
    <w:rsid w:val="00643588"/>
    <w:rsid w:val="00643607"/>
    <w:rsid w:val="00643A94"/>
    <w:rsid w:val="0064415E"/>
    <w:rsid w:val="00644B59"/>
    <w:rsid w:val="006455F0"/>
    <w:rsid w:val="0064727E"/>
    <w:rsid w:val="006472DF"/>
    <w:rsid w:val="00650B2F"/>
    <w:rsid w:val="0065129A"/>
    <w:rsid w:val="00651C1D"/>
    <w:rsid w:val="00652033"/>
    <w:rsid w:val="00652690"/>
    <w:rsid w:val="006538DD"/>
    <w:rsid w:val="00654D47"/>
    <w:rsid w:val="00654D60"/>
    <w:rsid w:val="00656A14"/>
    <w:rsid w:val="00660DBF"/>
    <w:rsid w:val="00661143"/>
    <w:rsid w:val="006618A4"/>
    <w:rsid w:val="00664DD2"/>
    <w:rsid w:val="0066540B"/>
    <w:rsid w:val="00665753"/>
    <w:rsid w:val="00665869"/>
    <w:rsid w:val="006705C2"/>
    <w:rsid w:val="006715DC"/>
    <w:rsid w:val="00671FCB"/>
    <w:rsid w:val="0067554E"/>
    <w:rsid w:val="006768C2"/>
    <w:rsid w:val="00676AB1"/>
    <w:rsid w:val="00676AD0"/>
    <w:rsid w:val="00677C27"/>
    <w:rsid w:val="00677F6F"/>
    <w:rsid w:val="0068041E"/>
    <w:rsid w:val="00680D07"/>
    <w:rsid w:val="00681D8D"/>
    <w:rsid w:val="00682074"/>
    <w:rsid w:val="00682840"/>
    <w:rsid w:val="00684763"/>
    <w:rsid w:val="0068496A"/>
    <w:rsid w:val="00684C60"/>
    <w:rsid w:val="00685226"/>
    <w:rsid w:val="00687CD4"/>
    <w:rsid w:val="006904E4"/>
    <w:rsid w:val="006914EE"/>
    <w:rsid w:val="0069185B"/>
    <w:rsid w:val="0069340E"/>
    <w:rsid w:val="00693533"/>
    <w:rsid w:val="006945AC"/>
    <w:rsid w:val="00696A40"/>
    <w:rsid w:val="00696B89"/>
    <w:rsid w:val="006A031E"/>
    <w:rsid w:val="006A09B0"/>
    <w:rsid w:val="006A10EB"/>
    <w:rsid w:val="006A13AD"/>
    <w:rsid w:val="006A1F89"/>
    <w:rsid w:val="006A3E88"/>
    <w:rsid w:val="006A44F1"/>
    <w:rsid w:val="006A631D"/>
    <w:rsid w:val="006B00AA"/>
    <w:rsid w:val="006B1D1D"/>
    <w:rsid w:val="006B4B46"/>
    <w:rsid w:val="006C0601"/>
    <w:rsid w:val="006C1399"/>
    <w:rsid w:val="006C406F"/>
    <w:rsid w:val="006C4789"/>
    <w:rsid w:val="006C497F"/>
    <w:rsid w:val="006C539B"/>
    <w:rsid w:val="006C67DE"/>
    <w:rsid w:val="006D0BC4"/>
    <w:rsid w:val="006D2ECD"/>
    <w:rsid w:val="006D428F"/>
    <w:rsid w:val="006D571A"/>
    <w:rsid w:val="006D629B"/>
    <w:rsid w:val="006E09E7"/>
    <w:rsid w:val="006E0F2D"/>
    <w:rsid w:val="006E3635"/>
    <w:rsid w:val="006E38BD"/>
    <w:rsid w:val="006E39C0"/>
    <w:rsid w:val="006E484E"/>
    <w:rsid w:val="006E5070"/>
    <w:rsid w:val="006F02C2"/>
    <w:rsid w:val="006F4430"/>
    <w:rsid w:val="006F493B"/>
    <w:rsid w:val="006F4A93"/>
    <w:rsid w:val="006F4B40"/>
    <w:rsid w:val="006F7B20"/>
    <w:rsid w:val="00700838"/>
    <w:rsid w:val="00701320"/>
    <w:rsid w:val="00701B30"/>
    <w:rsid w:val="00702125"/>
    <w:rsid w:val="00703069"/>
    <w:rsid w:val="00703362"/>
    <w:rsid w:val="0070442A"/>
    <w:rsid w:val="00704869"/>
    <w:rsid w:val="00710632"/>
    <w:rsid w:val="00710F64"/>
    <w:rsid w:val="007116E6"/>
    <w:rsid w:val="00712803"/>
    <w:rsid w:val="00712F55"/>
    <w:rsid w:val="00715972"/>
    <w:rsid w:val="00716DA5"/>
    <w:rsid w:val="00720C78"/>
    <w:rsid w:val="007210D2"/>
    <w:rsid w:val="00721532"/>
    <w:rsid w:val="007217D3"/>
    <w:rsid w:val="007221B8"/>
    <w:rsid w:val="007221C1"/>
    <w:rsid w:val="00722DEA"/>
    <w:rsid w:val="00723B3F"/>
    <w:rsid w:val="00723CA9"/>
    <w:rsid w:val="00724274"/>
    <w:rsid w:val="00730B6C"/>
    <w:rsid w:val="007334AD"/>
    <w:rsid w:val="007339F7"/>
    <w:rsid w:val="00733A58"/>
    <w:rsid w:val="007347D7"/>
    <w:rsid w:val="007355CA"/>
    <w:rsid w:val="00735E09"/>
    <w:rsid w:val="00737AA1"/>
    <w:rsid w:val="00737EBB"/>
    <w:rsid w:val="00740600"/>
    <w:rsid w:val="00743365"/>
    <w:rsid w:val="00743593"/>
    <w:rsid w:val="0074387C"/>
    <w:rsid w:val="0074409E"/>
    <w:rsid w:val="00744147"/>
    <w:rsid w:val="00744DB2"/>
    <w:rsid w:val="00744E43"/>
    <w:rsid w:val="007472BC"/>
    <w:rsid w:val="00747D41"/>
    <w:rsid w:val="0075147B"/>
    <w:rsid w:val="00751E44"/>
    <w:rsid w:val="00754A5E"/>
    <w:rsid w:val="00755968"/>
    <w:rsid w:val="00755A12"/>
    <w:rsid w:val="00756849"/>
    <w:rsid w:val="007616C0"/>
    <w:rsid w:val="00762362"/>
    <w:rsid w:val="00764FDD"/>
    <w:rsid w:val="00765535"/>
    <w:rsid w:val="00766940"/>
    <w:rsid w:val="007669B9"/>
    <w:rsid w:val="00767097"/>
    <w:rsid w:val="0076769A"/>
    <w:rsid w:val="00767AA1"/>
    <w:rsid w:val="00773580"/>
    <w:rsid w:val="007741B7"/>
    <w:rsid w:val="00774875"/>
    <w:rsid w:val="00774F47"/>
    <w:rsid w:val="00775DC0"/>
    <w:rsid w:val="007775DA"/>
    <w:rsid w:val="0077772D"/>
    <w:rsid w:val="00780563"/>
    <w:rsid w:val="007834BF"/>
    <w:rsid w:val="00783ACF"/>
    <w:rsid w:val="00785185"/>
    <w:rsid w:val="007852A6"/>
    <w:rsid w:val="00785D2D"/>
    <w:rsid w:val="007861B5"/>
    <w:rsid w:val="00786D56"/>
    <w:rsid w:val="007875C9"/>
    <w:rsid w:val="00787F12"/>
    <w:rsid w:val="00790A00"/>
    <w:rsid w:val="007914F3"/>
    <w:rsid w:val="007919DF"/>
    <w:rsid w:val="007933F8"/>
    <w:rsid w:val="00794E7E"/>
    <w:rsid w:val="007A06C7"/>
    <w:rsid w:val="007A0CB2"/>
    <w:rsid w:val="007A4A8E"/>
    <w:rsid w:val="007A5598"/>
    <w:rsid w:val="007A72EA"/>
    <w:rsid w:val="007B2191"/>
    <w:rsid w:val="007B2D4F"/>
    <w:rsid w:val="007B2D61"/>
    <w:rsid w:val="007B312D"/>
    <w:rsid w:val="007B4467"/>
    <w:rsid w:val="007B5B94"/>
    <w:rsid w:val="007B72F4"/>
    <w:rsid w:val="007C0066"/>
    <w:rsid w:val="007C01EF"/>
    <w:rsid w:val="007C05E1"/>
    <w:rsid w:val="007C2960"/>
    <w:rsid w:val="007C4939"/>
    <w:rsid w:val="007C5629"/>
    <w:rsid w:val="007C61DA"/>
    <w:rsid w:val="007C67EA"/>
    <w:rsid w:val="007D03C5"/>
    <w:rsid w:val="007D040D"/>
    <w:rsid w:val="007D0D5A"/>
    <w:rsid w:val="007D0DCC"/>
    <w:rsid w:val="007D2C48"/>
    <w:rsid w:val="007D2EF4"/>
    <w:rsid w:val="007D2F28"/>
    <w:rsid w:val="007D347C"/>
    <w:rsid w:val="007E19A2"/>
    <w:rsid w:val="007E1C0D"/>
    <w:rsid w:val="007E3211"/>
    <w:rsid w:val="007E41FA"/>
    <w:rsid w:val="007E44F6"/>
    <w:rsid w:val="007E474F"/>
    <w:rsid w:val="007E4C96"/>
    <w:rsid w:val="007E6C29"/>
    <w:rsid w:val="007E6E1C"/>
    <w:rsid w:val="007E6FD8"/>
    <w:rsid w:val="007E728A"/>
    <w:rsid w:val="007F018C"/>
    <w:rsid w:val="007F147B"/>
    <w:rsid w:val="007F1F69"/>
    <w:rsid w:val="007F24FA"/>
    <w:rsid w:val="007F2FC7"/>
    <w:rsid w:val="007F303E"/>
    <w:rsid w:val="007F42E8"/>
    <w:rsid w:val="007F4704"/>
    <w:rsid w:val="007F5522"/>
    <w:rsid w:val="0080233D"/>
    <w:rsid w:val="00802B68"/>
    <w:rsid w:val="00802CE3"/>
    <w:rsid w:val="00803F73"/>
    <w:rsid w:val="0080681C"/>
    <w:rsid w:val="0081072D"/>
    <w:rsid w:val="00810BCA"/>
    <w:rsid w:val="00811528"/>
    <w:rsid w:val="00811BF1"/>
    <w:rsid w:val="00811D4F"/>
    <w:rsid w:val="0081272B"/>
    <w:rsid w:val="00812C44"/>
    <w:rsid w:val="0081301D"/>
    <w:rsid w:val="008150E1"/>
    <w:rsid w:val="008201F9"/>
    <w:rsid w:val="008219FF"/>
    <w:rsid w:val="00821DEB"/>
    <w:rsid w:val="0082237C"/>
    <w:rsid w:val="008241D2"/>
    <w:rsid w:val="00824823"/>
    <w:rsid w:val="00826B53"/>
    <w:rsid w:val="00827630"/>
    <w:rsid w:val="00827FEF"/>
    <w:rsid w:val="0083083F"/>
    <w:rsid w:val="00832489"/>
    <w:rsid w:val="0083257C"/>
    <w:rsid w:val="0083352F"/>
    <w:rsid w:val="0083462A"/>
    <w:rsid w:val="00835A3A"/>
    <w:rsid w:val="00836229"/>
    <w:rsid w:val="00836677"/>
    <w:rsid w:val="00837A1A"/>
    <w:rsid w:val="008410F3"/>
    <w:rsid w:val="00841A37"/>
    <w:rsid w:val="00846389"/>
    <w:rsid w:val="00851B7B"/>
    <w:rsid w:val="00851DC5"/>
    <w:rsid w:val="00852A51"/>
    <w:rsid w:val="00852CDA"/>
    <w:rsid w:val="0085382E"/>
    <w:rsid w:val="00854400"/>
    <w:rsid w:val="00855F79"/>
    <w:rsid w:val="008561B4"/>
    <w:rsid w:val="00856689"/>
    <w:rsid w:val="0086051C"/>
    <w:rsid w:val="00861C07"/>
    <w:rsid w:val="00863427"/>
    <w:rsid w:val="00864A65"/>
    <w:rsid w:val="00870CDF"/>
    <w:rsid w:val="00871510"/>
    <w:rsid w:val="00871891"/>
    <w:rsid w:val="00872115"/>
    <w:rsid w:val="00874190"/>
    <w:rsid w:val="00874211"/>
    <w:rsid w:val="0087563D"/>
    <w:rsid w:val="00875AA1"/>
    <w:rsid w:val="00876F9A"/>
    <w:rsid w:val="00876FF3"/>
    <w:rsid w:val="00877EB1"/>
    <w:rsid w:val="00881149"/>
    <w:rsid w:val="008832CC"/>
    <w:rsid w:val="00883B74"/>
    <w:rsid w:val="00884375"/>
    <w:rsid w:val="00884621"/>
    <w:rsid w:val="00884C57"/>
    <w:rsid w:val="008856B9"/>
    <w:rsid w:val="00885CFB"/>
    <w:rsid w:val="00886682"/>
    <w:rsid w:val="00887AD3"/>
    <w:rsid w:val="00887EEF"/>
    <w:rsid w:val="008904BC"/>
    <w:rsid w:val="00890747"/>
    <w:rsid w:val="008919DA"/>
    <w:rsid w:val="00891A91"/>
    <w:rsid w:val="00891D18"/>
    <w:rsid w:val="008932D3"/>
    <w:rsid w:val="00893BE2"/>
    <w:rsid w:val="00896DB0"/>
    <w:rsid w:val="00897FBC"/>
    <w:rsid w:val="008A019B"/>
    <w:rsid w:val="008A1D6A"/>
    <w:rsid w:val="008A4836"/>
    <w:rsid w:val="008A5694"/>
    <w:rsid w:val="008B021F"/>
    <w:rsid w:val="008B1853"/>
    <w:rsid w:val="008B3FEF"/>
    <w:rsid w:val="008B5194"/>
    <w:rsid w:val="008B6125"/>
    <w:rsid w:val="008B6B2D"/>
    <w:rsid w:val="008C03B9"/>
    <w:rsid w:val="008C0978"/>
    <w:rsid w:val="008C098C"/>
    <w:rsid w:val="008C0A78"/>
    <w:rsid w:val="008C25A2"/>
    <w:rsid w:val="008C2625"/>
    <w:rsid w:val="008C37E6"/>
    <w:rsid w:val="008C4710"/>
    <w:rsid w:val="008C6558"/>
    <w:rsid w:val="008C723E"/>
    <w:rsid w:val="008D0402"/>
    <w:rsid w:val="008D0528"/>
    <w:rsid w:val="008D15B7"/>
    <w:rsid w:val="008D2D4A"/>
    <w:rsid w:val="008D4F41"/>
    <w:rsid w:val="008D6AA1"/>
    <w:rsid w:val="008E10D7"/>
    <w:rsid w:val="008E171A"/>
    <w:rsid w:val="008E2C7F"/>
    <w:rsid w:val="008E52F0"/>
    <w:rsid w:val="008E707A"/>
    <w:rsid w:val="008E7D44"/>
    <w:rsid w:val="008F0283"/>
    <w:rsid w:val="008F1BD9"/>
    <w:rsid w:val="008F2E52"/>
    <w:rsid w:val="008F3B7B"/>
    <w:rsid w:val="008F3DDA"/>
    <w:rsid w:val="008F6CAF"/>
    <w:rsid w:val="00900D52"/>
    <w:rsid w:val="00900E97"/>
    <w:rsid w:val="00902933"/>
    <w:rsid w:val="0090312B"/>
    <w:rsid w:val="009035E3"/>
    <w:rsid w:val="009036C1"/>
    <w:rsid w:val="00904D1B"/>
    <w:rsid w:val="00906BB9"/>
    <w:rsid w:val="009072F0"/>
    <w:rsid w:val="009105DB"/>
    <w:rsid w:val="009113C2"/>
    <w:rsid w:val="00911AC5"/>
    <w:rsid w:val="009122A0"/>
    <w:rsid w:val="00912A75"/>
    <w:rsid w:val="00913B24"/>
    <w:rsid w:val="00914178"/>
    <w:rsid w:val="0091428C"/>
    <w:rsid w:val="00914592"/>
    <w:rsid w:val="00914B74"/>
    <w:rsid w:val="009172C5"/>
    <w:rsid w:val="009176CB"/>
    <w:rsid w:val="009207D2"/>
    <w:rsid w:val="00922D53"/>
    <w:rsid w:val="00924EE6"/>
    <w:rsid w:val="00925B49"/>
    <w:rsid w:val="0093018D"/>
    <w:rsid w:val="00930DF0"/>
    <w:rsid w:val="00931233"/>
    <w:rsid w:val="009321DF"/>
    <w:rsid w:val="009345B1"/>
    <w:rsid w:val="00934661"/>
    <w:rsid w:val="00935D46"/>
    <w:rsid w:val="00940EA9"/>
    <w:rsid w:val="00941314"/>
    <w:rsid w:val="0094272E"/>
    <w:rsid w:val="0094380D"/>
    <w:rsid w:val="00944E86"/>
    <w:rsid w:val="009463F1"/>
    <w:rsid w:val="0094647B"/>
    <w:rsid w:val="00946D2C"/>
    <w:rsid w:val="00947673"/>
    <w:rsid w:val="00947903"/>
    <w:rsid w:val="00947989"/>
    <w:rsid w:val="00947CDB"/>
    <w:rsid w:val="0095189E"/>
    <w:rsid w:val="009518BD"/>
    <w:rsid w:val="009530E8"/>
    <w:rsid w:val="009530EF"/>
    <w:rsid w:val="00955B6E"/>
    <w:rsid w:val="00956F81"/>
    <w:rsid w:val="00957322"/>
    <w:rsid w:val="00957FC6"/>
    <w:rsid w:val="00960E55"/>
    <w:rsid w:val="0096143A"/>
    <w:rsid w:val="009616E8"/>
    <w:rsid w:val="00964419"/>
    <w:rsid w:val="0096485B"/>
    <w:rsid w:val="0096593F"/>
    <w:rsid w:val="00965EF5"/>
    <w:rsid w:val="00966D01"/>
    <w:rsid w:val="00967383"/>
    <w:rsid w:val="009719C1"/>
    <w:rsid w:val="00971AD8"/>
    <w:rsid w:val="00973E1F"/>
    <w:rsid w:val="009761D3"/>
    <w:rsid w:val="00977DCC"/>
    <w:rsid w:val="009803AF"/>
    <w:rsid w:val="00980A2F"/>
    <w:rsid w:val="00981804"/>
    <w:rsid w:val="00981E11"/>
    <w:rsid w:val="00982D8A"/>
    <w:rsid w:val="00984A72"/>
    <w:rsid w:val="00985B7C"/>
    <w:rsid w:val="009869B0"/>
    <w:rsid w:val="00986E14"/>
    <w:rsid w:val="00987ED4"/>
    <w:rsid w:val="009902F3"/>
    <w:rsid w:val="009906CF"/>
    <w:rsid w:val="00991119"/>
    <w:rsid w:val="009912D8"/>
    <w:rsid w:val="009932F9"/>
    <w:rsid w:val="009940CB"/>
    <w:rsid w:val="00994366"/>
    <w:rsid w:val="009953EE"/>
    <w:rsid w:val="00995670"/>
    <w:rsid w:val="0099656B"/>
    <w:rsid w:val="00996AD3"/>
    <w:rsid w:val="00996D6B"/>
    <w:rsid w:val="009A0ADB"/>
    <w:rsid w:val="009A0E14"/>
    <w:rsid w:val="009A462A"/>
    <w:rsid w:val="009A4FCF"/>
    <w:rsid w:val="009A6EF2"/>
    <w:rsid w:val="009A702C"/>
    <w:rsid w:val="009A775D"/>
    <w:rsid w:val="009B143B"/>
    <w:rsid w:val="009B155E"/>
    <w:rsid w:val="009B3AFE"/>
    <w:rsid w:val="009B4C25"/>
    <w:rsid w:val="009C049C"/>
    <w:rsid w:val="009C14BA"/>
    <w:rsid w:val="009C3E46"/>
    <w:rsid w:val="009C515B"/>
    <w:rsid w:val="009C604B"/>
    <w:rsid w:val="009C6315"/>
    <w:rsid w:val="009D0028"/>
    <w:rsid w:val="009D05D4"/>
    <w:rsid w:val="009D2028"/>
    <w:rsid w:val="009D3535"/>
    <w:rsid w:val="009D374F"/>
    <w:rsid w:val="009D54E6"/>
    <w:rsid w:val="009D5557"/>
    <w:rsid w:val="009D60B3"/>
    <w:rsid w:val="009D6180"/>
    <w:rsid w:val="009D7727"/>
    <w:rsid w:val="009D7EE1"/>
    <w:rsid w:val="009E1724"/>
    <w:rsid w:val="009E1B9A"/>
    <w:rsid w:val="009E2D73"/>
    <w:rsid w:val="009E3295"/>
    <w:rsid w:val="009E3F1D"/>
    <w:rsid w:val="009E774A"/>
    <w:rsid w:val="009F04E5"/>
    <w:rsid w:val="009F2F6E"/>
    <w:rsid w:val="009F34DD"/>
    <w:rsid w:val="009F5BC6"/>
    <w:rsid w:val="009F6C8D"/>
    <w:rsid w:val="00A00CA1"/>
    <w:rsid w:val="00A0114C"/>
    <w:rsid w:val="00A03A68"/>
    <w:rsid w:val="00A03B5D"/>
    <w:rsid w:val="00A03E93"/>
    <w:rsid w:val="00A04C88"/>
    <w:rsid w:val="00A06E8E"/>
    <w:rsid w:val="00A07A66"/>
    <w:rsid w:val="00A11AEA"/>
    <w:rsid w:val="00A11BE0"/>
    <w:rsid w:val="00A14A2A"/>
    <w:rsid w:val="00A153D9"/>
    <w:rsid w:val="00A16DAE"/>
    <w:rsid w:val="00A17798"/>
    <w:rsid w:val="00A24EFE"/>
    <w:rsid w:val="00A24F60"/>
    <w:rsid w:val="00A251D9"/>
    <w:rsid w:val="00A25539"/>
    <w:rsid w:val="00A310F4"/>
    <w:rsid w:val="00A312F7"/>
    <w:rsid w:val="00A31768"/>
    <w:rsid w:val="00A317BF"/>
    <w:rsid w:val="00A3182C"/>
    <w:rsid w:val="00A31944"/>
    <w:rsid w:val="00A32623"/>
    <w:rsid w:val="00A326EE"/>
    <w:rsid w:val="00A32FB8"/>
    <w:rsid w:val="00A33A13"/>
    <w:rsid w:val="00A35620"/>
    <w:rsid w:val="00A405FB"/>
    <w:rsid w:val="00A4061F"/>
    <w:rsid w:val="00A42378"/>
    <w:rsid w:val="00A43E55"/>
    <w:rsid w:val="00A442FC"/>
    <w:rsid w:val="00A4489B"/>
    <w:rsid w:val="00A46190"/>
    <w:rsid w:val="00A4642C"/>
    <w:rsid w:val="00A46C8F"/>
    <w:rsid w:val="00A4760F"/>
    <w:rsid w:val="00A47C16"/>
    <w:rsid w:val="00A47CEA"/>
    <w:rsid w:val="00A50078"/>
    <w:rsid w:val="00A51869"/>
    <w:rsid w:val="00A52AB4"/>
    <w:rsid w:val="00A54698"/>
    <w:rsid w:val="00A559DC"/>
    <w:rsid w:val="00A560E8"/>
    <w:rsid w:val="00A568D8"/>
    <w:rsid w:val="00A579AF"/>
    <w:rsid w:val="00A621F0"/>
    <w:rsid w:val="00A62E65"/>
    <w:rsid w:val="00A67A71"/>
    <w:rsid w:val="00A71E48"/>
    <w:rsid w:val="00A733CE"/>
    <w:rsid w:val="00A761F3"/>
    <w:rsid w:val="00A76D34"/>
    <w:rsid w:val="00A77851"/>
    <w:rsid w:val="00A805D6"/>
    <w:rsid w:val="00A80AFF"/>
    <w:rsid w:val="00A80B02"/>
    <w:rsid w:val="00A80DD2"/>
    <w:rsid w:val="00A8182E"/>
    <w:rsid w:val="00A81C21"/>
    <w:rsid w:val="00A82A16"/>
    <w:rsid w:val="00A835E3"/>
    <w:rsid w:val="00A83AAA"/>
    <w:rsid w:val="00A83BEA"/>
    <w:rsid w:val="00A83CC7"/>
    <w:rsid w:val="00A8465A"/>
    <w:rsid w:val="00A84691"/>
    <w:rsid w:val="00A86EB9"/>
    <w:rsid w:val="00A87F3A"/>
    <w:rsid w:val="00A91173"/>
    <w:rsid w:val="00A92DEF"/>
    <w:rsid w:val="00A93319"/>
    <w:rsid w:val="00A94F25"/>
    <w:rsid w:val="00A96D33"/>
    <w:rsid w:val="00A97608"/>
    <w:rsid w:val="00A978D8"/>
    <w:rsid w:val="00A97E21"/>
    <w:rsid w:val="00AA0B41"/>
    <w:rsid w:val="00AA2097"/>
    <w:rsid w:val="00AA3069"/>
    <w:rsid w:val="00AA33CC"/>
    <w:rsid w:val="00AA6717"/>
    <w:rsid w:val="00AA6B4B"/>
    <w:rsid w:val="00AB0366"/>
    <w:rsid w:val="00AB08E6"/>
    <w:rsid w:val="00AB2075"/>
    <w:rsid w:val="00AB2CF3"/>
    <w:rsid w:val="00AB394F"/>
    <w:rsid w:val="00AB410C"/>
    <w:rsid w:val="00AB4616"/>
    <w:rsid w:val="00AB4A28"/>
    <w:rsid w:val="00AC0646"/>
    <w:rsid w:val="00AC0D24"/>
    <w:rsid w:val="00AC1EDD"/>
    <w:rsid w:val="00AC443E"/>
    <w:rsid w:val="00AC467A"/>
    <w:rsid w:val="00AC55E9"/>
    <w:rsid w:val="00AC63D4"/>
    <w:rsid w:val="00AC6CDB"/>
    <w:rsid w:val="00AD0584"/>
    <w:rsid w:val="00AD0C26"/>
    <w:rsid w:val="00AD10B7"/>
    <w:rsid w:val="00AD199E"/>
    <w:rsid w:val="00AD3DC2"/>
    <w:rsid w:val="00AD4BD4"/>
    <w:rsid w:val="00AD7666"/>
    <w:rsid w:val="00AE120E"/>
    <w:rsid w:val="00AE27A5"/>
    <w:rsid w:val="00AE2FDC"/>
    <w:rsid w:val="00AE342C"/>
    <w:rsid w:val="00AE762D"/>
    <w:rsid w:val="00AF3B92"/>
    <w:rsid w:val="00AF4838"/>
    <w:rsid w:val="00AF5DE7"/>
    <w:rsid w:val="00AF6D5D"/>
    <w:rsid w:val="00AF6FFD"/>
    <w:rsid w:val="00AF717B"/>
    <w:rsid w:val="00B015BE"/>
    <w:rsid w:val="00B022E9"/>
    <w:rsid w:val="00B02C73"/>
    <w:rsid w:val="00B05CD8"/>
    <w:rsid w:val="00B07104"/>
    <w:rsid w:val="00B07339"/>
    <w:rsid w:val="00B07B22"/>
    <w:rsid w:val="00B10819"/>
    <w:rsid w:val="00B10AEF"/>
    <w:rsid w:val="00B12187"/>
    <w:rsid w:val="00B12C6F"/>
    <w:rsid w:val="00B12E83"/>
    <w:rsid w:val="00B136B4"/>
    <w:rsid w:val="00B1514F"/>
    <w:rsid w:val="00B15D11"/>
    <w:rsid w:val="00B16254"/>
    <w:rsid w:val="00B16773"/>
    <w:rsid w:val="00B1763D"/>
    <w:rsid w:val="00B2188B"/>
    <w:rsid w:val="00B21AEC"/>
    <w:rsid w:val="00B224F6"/>
    <w:rsid w:val="00B233F3"/>
    <w:rsid w:val="00B23618"/>
    <w:rsid w:val="00B23987"/>
    <w:rsid w:val="00B254AD"/>
    <w:rsid w:val="00B25853"/>
    <w:rsid w:val="00B26026"/>
    <w:rsid w:val="00B2602B"/>
    <w:rsid w:val="00B26817"/>
    <w:rsid w:val="00B26D75"/>
    <w:rsid w:val="00B30862"/>
    <w:rsid w:val="00B31282"/>
    <w:rsid w:val="00B31387"/>
    <w:rsid w:val="00B31D1D"/>
    <w:rsid w:val="00B32FF5"/>
    <w:rsid w:val="00B33B11"/>
    <w:rsid w:val="00B34CAF"/>
    <w:rsid w:val="00B34D80"/>
    <w:rsid w:val="00B34E43"/>
    <w:rsid w:val="00B36D96"/>
    <w:rsid w:val="00B37ADE"/>
    <w:rsid w:val="00B403AC"/>
    <w:rsid w:val="00B42D2B"/>
    <w:rsid w:val="00B45585"/>
    <w:rsid w:val="00B47622"/>
    <w:rsid w:val="00B50D05"/>
    <w:rsid w:val="00B53ABF"/>
    <w:rsid w:val="00B54314"/>
    <w:rsid w:val="00B54FB2"/>
    <w:rsid w:val="00B56A50"/>
    <w:rsid w:val="00B56A87"/>
    <w:rsid w:val="00B61272"/>
    <w:rsid w:val="00B630B3"/>
    <w:rsid w:val="00B63736"/>
    <w:rsid w:val="00B63F44"/>
    <w:rsid w:val="00B63F9C"/>
    <w:rsid w:val="00B6460C"/>
    <w:rsid w:val="00B650F4"/>
    <w:rsid w:val="00B6666B"/>
    <w:rsid w:val="00B67ABB"/>
    <w:rsid w:val="00B71175"/>
    <w:rsid w:val="00B71640"/>
    <w:rsid w:val="00B7218B"/>
    <w:rsid w:val="00B72CE5"/>
    <w:rsid w:val="00B758C1"/>
    <w:rsid w:val="00B75AA5"/>
    <w:rsid w:val="00B764CB"/>
    <w:rsid w:val="00B76823"/>
    <w:rsid w:val="00B76AC4"/>
    <w:rsid w:val="00B76D3A"/>
    <w:rsid w:val="00B77C62"/>
    <w:rsid w:val="00B82C09"/>
    <w:rsid w:val="00B84100"/>
    <w:rsid w:val="00B84B4E"/>
    <w:rsid w:val="00B86456"/>
    <w:rsid w:val="00B87A83"/>
    <w:rsid w:val="00B906D9"/>
    <w:rsid w:val="00B90B64"/>
    <w:rsid w:val="00B91605"/>
    <w:rsid w:val="00B916CF"/>
    <w:rsid w:val="00B92C25"/>
    <w:rsid w:val="00B93429"/>
    <w:rsid w:val="00B93CB4"/>
    <w:rsid w:val="00B9491D"/>
    <w:rsid w:val="00B949AD"/>
    <w:rsid w:val="00B95DE1"/>
    <w:rsid w:val="00BA02EA"/>
    <w:rsid w:val="00BA3EEC"/>
    <w:rsid w:val="00BA4EB1"/>
    <w:rsid w:val="00BA5D89"/>
    <w:rsid w:val="00BA7259"/>
    <w:rsid w:val="00BA7AE8"/>
    <w:rsid w:val="00BB1639"/>
    <w:rsid w:val="00BB2277"/>
    <w:rsid w:val="00BB4B33"/>
    <w:rsid w:val="00BB588E"/>
    <w:rsid w:val="00BB59D5"/>
    <w:rsid w:val="00BB5DE7"/>
    <w:rsid w:val="00BB60C3"/>
    <w:rsid w:val="00BB674A"/>
    <w:rsid w:val="00BB7F81"/>
    <w:rsid w:val="00BC2948"/>
    <w:rsid w:val="00BC3574"/>
    <w:rsid w:val="00BC371E"/>
    <w:rsid w:val="00BC39B6"/>
    <w:rsid w:val="00BC6ADD"/>
    <w:rsid w:val="00BC7E03"/>
    <w:rsid w:val="00BD03EB"/>
    <w:rsid w:val="00BD0AC6"/>
    <w:rsid w:val="00BD0BBB"/>
    <w:rsid w:val="00BD1546"/>
    <w:rsid w:val="00BD171E"/>
    <w:rsid w:val="00BD2A7A"/>
    <w:rsid w:val="00BD4907"/>
    <w:rsid w:val="00BD4B80"/>
    <w:rsid w:val="00BD5485"/>
    <w:rsid w:val="00BE13ED"/>
    <w:rsid w:val="00BE2283"/>
    <w:rsid w:val="00BE22A6"/>
    <w:rsid w:val="00BE2C7F"/>
    <w:rsid w:val="00BE3436"/>
    <w:rsid w:val="00BE3681"/>
    <w:rsid w:val="00BE5970"/>
    <w:rsid w:val="00BE5D3F"/>
    <w:rsid w:val="00BE698F"/>
    <w:rsid w:val="00BE7B88"/>
    <w:rsid w:val="00BF10F9"/>
    <w:rsid w:val="00BF445F"/>
    <w:rsid w:val="00BF59B3"/>
    <w:rsid w:val="00BF70FA"/>
    <w:rsid w:val="00BF725D"/>
    <w:rsid w:val="00BF7BE0"/>
    <w:rsid w:val="00C00387"/>
    <w:rsid w:val="00C01EFD"/>
    <w:rsid w:val="00C020A1"/>
    <w:rsid w:val="00C029F4"/>
    <w:rsid w:val="00C03134"/>
    <w:rsid w:val="00C04144"/>
    <w:rsid w:val="00C047F5"/>
    <w:rsid w:val="00C0553D"/>
    <w:rsid w:val="00C05850"/>
    <w:rsid w:val="00C06322"/>
    <w:rsid w:val="00C066F3"/>
    <w:rsid w:val="00C073E8"/>
    <w:rsid w:val="00C07746"/>
    <w:rsid w:val="00C07B8D"/>
    <w:rsid w:val="00C10CAD"/>
    <w:rsid w:val="00C1141C"/>
    <w:rsid w:val="00C12922"/>
    <w:rsid w:val="00C1324E"/>
    <w:rsid w:val="00C139E6"/>
    <w:rsid w:val="00C13D7F"/>
    <w:rsid w:val="00C146B8"/>
    <w:rsid w:val="00C1482B"/>
    <w:rsid w:val="00C205FD"/>
    <w:rsid w:val="00C2167A"/>
    <w:rsid w:val="00C21849"/>
    <w:rsid w:val="00C21F97"/>
    <w:rsid w:val="00C24146"/>
    <w:rsid w:val="00C24D3A"/>
    <w:rsid w:val="00C25122"/>
    <w:rsid w:val="00C2601F"/>
    <w:rsid w:val="00C26549"/>
    <w:rsid w:val="00C30B72"/>
    <w:rsid w:val="00C30C75"/>
    <w:rsid w:val="00C3112F"/>
    <w:rsid w:val="00C3260A"/>
    <w:rsid w:val="00C32CD4"/>
    <w:rsid w:val="00C32ECC"/>
    <w:rsid w:val="00C33090"/>
    <w:rsid w:val="00C34EDA"/>
    <w:rsid w:val="00C35FE8"/>
    <w:rsid w:val="00C3621D"/>
    <w:rsid w:val="00C36DBC"/>
    <w:rsid w:val="00C40F10"/>
    <w:rsid w:val="00C427D6"/>
    <w:rsid w:val="00C4598C"/>
    <w:rsid w:val="00C4639C"/>
    <w:rsid w:val="00C4685A"/>
    <w:rsid w:val="00C47525"/>
    <w:rsid w:val="00C476BA"/>
    <w:rsid w:val="00C50CD5"/>
    <w:rsid w:val="00C52783"/>
    <w:rsid w:val="00C53556"/>
    <w:rsid w:val="00C54851"/>
    <w:rsid w:val="00C56470"/>
    <w:rsid w:val="00C56F46"/>
    <w:rsid w:val="00C619C2"/>
    <w:rsid w:val="00C62D59"/>
    <w:rsid w:val="00C64E9A"/>
    <w:rsid w:val="00C6612D"/>
    <w:rsid w:val="00C67F7B"/>
    <w:rsid w:val="00C70DB4"/>
    <w:rsid w:val="00C711F4"/>
    <w:rsid w:val="00C71439"/>
    <w:rsid w:val="00C73B51"/>
    <w:rsid w:val="00C74495"/>
    <w:rsid w:val="00C744B2"/>
    <w:rsid w:val="00C75108"/>
    <w:rsid w:val="00C76EFD"/>
    <w:rsid w:val="00C81274"/>
    <w:rsid w:val="00C833FF"/>
    <w:rsid w:val="00C84378"/>
    <w:rsid w:val="00C84749"/>
    <w:rsid w:val="00C856CE"/>
    <w:rsid w:val="00C8742A"/>
    <w:rsid w:val="00C87537"/>
    <w:rsid w:val="00C9042C"/>
    <w:rsid w:val="00C9177D"/>
    <w:rsid w:val="00C9193D"/>
    <w:rsid w:val="00C93B21"/>
    <w:rsid w:val="00C953C7"/>
    <w:rsid w:val="00C95872"/>
    <w:rsid w:val="00CA22CB"/>
    <w:rsid w:val="00CA4F15"/>
    <w:rsid w:val="00CA647F"/>
    <w:rsid w:val="00CA6A16"/>
    <w:rsid w:val="00CA6A43"/>
    <w:rsid w:val="00CA6A81"/>
    <w:rsid w:val="00CA7B5D"/>
    <w:rsid w:val="00CB2A40"/>
    <w:rsid w:val="00CB4769"/>
    <w:rsid w:val="00CB4F39"/>
    <w:rsid w:val="00CB5631"/>
    <w:rsid w:val="00CB65AC"/>
    <w:rsid w:val="00CB765D"/>
    <w:rsid w:val="00CC0A96"/>
    <w:rsid w:val="00CC0AB8"/>
    <w:rsid w:val="00CC1589"/>
    <w:rsid w:val="00CC158D"/>
    <w:rsid w:val="00CC1751"/>
    <w:rsid w:val="00CC2ADC"/>
    <w:rsid w:val="00CC2BEF"/>
    <w:rsid w:val="00CC34CD"/>
    <w:rsid w:val="00CC3769"/>
    <w:rsid w:val="00CC3887"/>
    <w:rsid w:val="00CC3E63"/>
    <w:rsid w:val="00CC458F"/>
    <w:rsid w:val="00CC500E"/>
    <w:rsid w:val="00CC559D"/>
    <w:rsid w:val="00CC6267"/>
    <w:rsid w:val="00CD0385"/>
    <w:rsid w:val="00CD0740"/>
    <w:rsid w:val="00CD1E89"/>
    <w:rsid w:val="00CD22EB"/>
    <w:rsid w:val="00CD6B68"/>
    <w:rsid w:val="00CD7B46"/>
    <w:rsid w:val="00CE07C0"/>
    <w:rsid w:val="00CE2C65"/>
    <w:rsid w:val="00CE3E9C"/>
    <w:rsid w:val="00CE456A"/>
    <w:rsid w:val="00CE4F28"/>
    <w:rsid w:val="00CE56BD"/>
    <w:rsid w:val="00CE587A"/>
    <w:rsid w:val="00CE5E2A"/>
    <w:rsid w:val="00CE5F8D"/>
    <w:rsid w:val="00CE69CF"/>
    <w:rsid w:val="00CE788C"/>
    <w:rsid w:val="00CE7990"/>
    <w:rsid w:val="00CE7D7E"/>
    <w:rsid w:val="00CF0491"/>
    <w:rsid w:val="00CF052C"/>
    <w:rsid w:val="00CF13D7"/>
    <w:rsid w:val="00CF2068"/>
    <w:rsid w:val="00CF3ACB"/>
    <w:rsid w:val="00CF422D"/>
    <w:rsid w:val="00CF4898"/>
    <w:rsid w:val="00CF5776"/>
    <w:rsid w:val="00CF6496"/>
    <w:rsid w:val="00CF78B7"/>
    <w:rsid w:val="00D01EE9"/>
    <w:rsid w:val="00D03DCD"/>
    <w:rsid w:val="00D0453C"/>
    <w:rsid w:val="00D04E63"/>
    <w:rsid w:val="00D050EA"/>
    <w:rsid w:val="00D05F6A"/>
    <w:rsid w:val="00D11F72"/>
    <w:rsid w:val="00D12684"/>
    <w:rsid w:val="00D1438C"/>
    <w:rsid w:val="00D15AA7"/>
    <w:rsid w:val="00D16521"/>
    <w:rsid w:val="00D16774"/>
    <w:rsid w:val="00D1735C"/>
    <w:rsid w:val="00D2306C"/>
    <w:rsid w:val="00D236D9"/>
    <w:rsid w:val="00D240D3"/>
    <w:rsid w:val="00D247CF"/>
    <w:rsid w:val="00D24D7C"/>
    <w:rsid w:val="00D263C2"/>
    <w:rsid w:val="00D26FDB"/>
    <w:rsid w:val="00D27788"/>
    <w:rsid w:val="00D27A70"/>
    <w:rsid w:val="00D300C0"/>
    <w:rsid w:val="00D30897"/>
    <w:rsid w:val="00D31CC6"/>
    <w:rsid w:val="00D32205"/>
    <w:rsid w:val="00D32672"/>
    <w:rsid w:val="00D333AD"/>
    <w:rsid w:val="00D3494C"/>
    <w:rsid w:val="00D35690"/>
    <w:rsid w:val="00D411BF"/>
    <w:rsid w:val="00D4147A"/>
    <w:rsid w:val="00D439C7"/>
    <w:rsid w:val="00D44F58"/>
    <w:rsid w:val="00D466E4"/>
    <w:rsid w:val="00D50F9F"/>
    <w:rsid w:val="00D51933"/>
    <w:rsid w:val="00D52AF0"/>
    <w:rsid w:val="00D541BE"/>
    <w:rsid w:val="00D54D69"/>
    <w:rsid w:val="00D5778C"/>
    <w:rsid w:val="00D60435"/>
    <w:rsid w:val="00D61FDE"/>
    <w:rsid w:val="00D6533E"/>
    <w:rsid w:val="00D67932"/>
    <w:rsid w:val="00D719EC"/>
    <w:rsid w:val="00D72019"/>
    <w:rsid w:val="00D72117"/>
    <w:rsid w:val="00D72C74"/>
    <w:rsid w:val="00D73EAF"/>
    <w:rsid w:val="00D74298"/>
    <w:rsid w:val="00D75151"/>
    <w:rsid w:val="00D75AB9"/>
    <w:rsid w:val="00D80054"/>
    <w:rsid w:val="00D82494"/>
    <w:rsid w:val="00D82879"/>
    <w:rsid w:val="00D829B3"/>
    <w:rsid w:val="00D83C95"/>
    <w:rsid w:val="00D84F31"/>
    <w:rsid w:val="00D85CA0"/>
    <w:rsid w:val="00D860EB"/>
    <w:rsid w:val="00D87219"/>
    <w:rsid w:val="00D87609"/>
    <w:rsid w:val="00D915F6"/>
    <w:rsid w:val="00D93A64"/>
    <w:rsid w:val="00D93AB5"/>
    <w:rsid w:val="00D94217"/>
    <w:rsid w:val="00D9566A"/>
    <w:rsid w:val="00D96020"/>
    <w:rsid w:val="00D96AA3"/>
    <w:rsid w:val="00D96B96"/>
    <w:rsid w:val="00D971B0"/>
    <w:rsid w:val="00D97265"/>
    <w:rsid w:val="00DA05EB"/>
    <w:rsid w:val="00DA163A"/>
    <w:rsid w:val="00DA228B"/>
    <w:rsid w:val="00DA28FA"/>
    <w:rsid w:val="00DA3B02"/>
    <w:rsid w:val="00DA504D"/>
    <w:rsid w:val="00DA5AE3"/>
    <w:rsid w:val="00DB01C4"/>
    <w:rsid w:val="00DB2A32"/>
    <w:rsid w:val="00DB7734"/>
    <w:rsid w:val="00DC0F51"/>
    <w:rsid w:val="00DC12F5"/>
    <w:rsid w:val="00DC1402"/>
    <w:rsid w:val="00DC2145"/>
    <w:rsid w:val="00DC219A"/>
    <w:rsid w:val="00DC24AF"/>
    <w:rsid w:val="00DC32CC"/>
    <w:rsid w:val="00DC6108"/>
    <w:rsid w:val="00DC6ED3"/>
    <w:rsid w:val="00DC7E0F"/>
    <w:rsid w:val="00DD078E"/>
    <w:rsid w:val="00DD0CF0"/>
    <w:rsid w:val="00DD104D"/>
    <w:rsid w:val="00DD350A"/>
    <w:rsid w:val="00DD3E0A"/>
    <w:rsid w:val="00DD467A"/>
    <w:rsid w:val="00DD51B7"/>
    <w:rsid w:val="00DD7B37"/>
    <w:rsid w:val="00DD7E82"/>
    <w:rsid w:val="00DD7EDB"/>
    <w:rsid w:val="00DD7F5D"/>
    <w:rsid w:val="00DE039B"/>
    <w:rsid w:val="00DE2D78"/>
    <w:rsid w:val="00DE486B"/>
    <w:rsid w:val="00DE489D"/>
    <w:rsid w:val="00DE5CDB"/>
    <w:rsid w:val="00DE6BCD"/>
    <w:rsid w:val="00DF2B83"/>
    <w:rsid w:val="00DF6079"/>
    <w:rsid w:val="00DF6D8B"/>
    <w:rsid w:val="00DF7367"/>
    <w:rsid w:val="00E006C6"/>
    <w:rsid w:val="00E009D4"/>
    <w:rsid w:val="00E00C9A"/>
    <w:rsid w:val="00E022FA"/>
    <w:rsid w:val="00E045A1"/>
    <w:rsid w:val="00E0486D"/>
    <w:rsid w:val="00E0546A"/>
    <w:rsid w:val="00E05476"/>
    <w:rsid w:val="00E10651"/>
    <w:rsid w:val="00E10CD3"/>
    <w:rsid w:val="00E111BD"/>
    <w:rsid w:val="00E12239"/>
    <w:rsid w:val="00E13435"/>
    <w:rsid w:val="00E14E3F"/>
    <w:rsid w:val="00E169EE"/>
    <w:rsid w:val="00E24F8F"/>
    <w:rsid w:val="00E2602B"/>
    <w:rsid w:val="00E27FA7"/>
    <w:rsid w:val="00E30138"/>
    <w:rsid w:val="00E312FE"/>
    <w:rsid w:val="00E318EC"/>
    <w:rsid w:val="00E31F15"/>
    <w:rsid w:val="00E32A05"/>
    <w:rsid w:val="00E32F98"/>
    <w:rsid w:val="00E33938"/>
    <w:rsid w:val="00E339BF"/>
    <w:rsid w:val="00E34537"/>
    <w:rsid w:val="00E3642E"/>
    <w:rsid w:val="00E40FF2"/>
    <w:rsid w:val="00E410A5"/>
    <w:rsid w:val="00E411F9"/>
    <w:rsid w:val="00E41DFA"/>
    <w:rsid w:val="00E42B88"/>
    <w:rsid w:val="00E45E51"/>
    <w:rsid w:val="00E4684B"/>
    <w:rsid w:val="00E4698C"/>
    <w:rsid w:val="00E503F2"/>
    <w:rsid w:val="00E5185A"/>
    <w:rsid w:val="00E529F1"/>
    <w:rsid w:val="00E5308E"/>
    <w:rsid w:val="00E5325A"/>
    <w:rsid w:val="00E53548"/>
    <w:rsid w:val="00E53A57"/>
    <w:rsid w:val="00E56176"/>
    <w:rsid w:val="00E5683F"/>
    <w:rsid w:val="00E60145"/>
    <w:rsid w:val="00E605C7"/>
    <w:rsid w:val="00E606AA"/>
    <w:rsid w:val="00E610C4"/>
    <w:rsid w:val="00E61819"/>
    <w:rsid w:val="00E62E37"/>
    <w:rsid w:val="00E6310C"/>
    <w:rsid w:val="00E63C18"/>
    <w:rsid w:val="00E64462"/>
    <w:rsid w:val="00E64EF3"/>
    <w:rsid w:val="00E65836"/>
    <w:rsid w:val="00E703C8"/>
    <w:rsid w:val="00E706E5"/>
    <w:rsid w:val="00E718D7"/>
    <w:rsid w:val="00E740D1"/>
    <w:rsid w:val="00E7562C"/>
    <w:rsid w:val="00E75EF7"/>
    <w:rsid w:val="00E765A9"/>
    <w:rsid w:val="00E76CAF"/>
    <w:rsid w:val="00E77BDD"/>
    <w:rsid w:val="00E80AAF"/>
    <w:rsid w:val="00E83584"/>
    <w:rsid w:val="00E84865"/>
    <w:rsid w:val="00E84D43"/>
    <w:rsid w:val="00E850A2"/>
    <w:rsid w:val="00E85427"/>
    <w:rsid w:val="00E85818"/>
    <w:rsid w:val="00E859A4"/>
    <w:rsid w:val="00E87183"/>
    <w:rsid w:val="00E90372"/>
    <w:rsid w:val="00E91E0E"/>
    <w:rsid w:val="00E9596F"/>
    <w:rsid w:val="00E95AF9"/>
    <w:rsid w:val="00E962D6"/>
    <w:rsid w:val="00E968D6"/>
    <w:rsid w:val="00E97179"/>
    <w:rsid w:val="00EA005A"/>
    <w:rsid w:val="00EA0938"/>
    <w:rsid w:val="00EA3006"/>
    <w:rsid w:val="00EA32F4"/>
    <w:rsid w:val="00EA40C6"/>
    <w:rsid w:val="00EA4171"/>
    <w:rsid w:val="00EA4976"/>
    <w:rsid w:val="00EA5EAF"/>
    <w:rsid w:val="00EB076F"/>
    <w:rsid w:val="00EB08F9"/>
    <w:rsid w:val="00EB2702"/>
    <w:rsid w:val="00EB2B22"/>
    <w:rsid w:val="00EB3D55"/>
    <w:rsid w:val="00EB4519"/>
    <w:rsid w:val="00EB63D7"/>
    <w:rsid w:val="00EB7420"/>
    <w:rsid w:val="00EC167E"/>
    <w:rsid w:val="00EC3CB5"/>
    <w:rsid w:val="00EC46F0"/>
    <w:rsid w:val="00EC5A42"/>
    <w:rsid w:val="00EC6B5B"/>
    <w:rsid w:val="00EC72B0"/>
    <w:rsid w:val="00EC7868"/>
    <w:rsid w:val="00EC79DD"/>
    <w:rsid w:val="00EC7B7E"/>
    <w:rsid w:val="00EC7FB6"/>
    <w:rsid w:val="00ED0464"/>
    <w:rsid w:val="00ED0A8F"/>
    <w:rsid w:val="00ED6D40"/>
    <w:rsid w:val="00ED7129"/>
    <w:rsid w:val="00EE04B3"/>
    <w:rsid w:val="00EE0D23"/>
    <w:rsid w:val="00EE1A3C"/>
    <w:rsid w:val="00EE2B2A"/>
    <w:rsid w:val="00EE308A"/>
    <w:rsid w:val="00EE4A1C"/>
    <w:rsid w:val="00EE54B2"/>
    <w:rsid w:val="00EE5A87"/>
    <w:rsid w:val="00EE5A9B"/>
    <w:rsid w:val="00EF039A"/>
    <w:rsid w:val="00EF7714"/>
    <w:rsid w:val="00F01A0D"/>
    <w:rsid w:val="00F04BF7"/>
    <w:rsid w:val="00F04E73"/>
    <w:rsid w:val="00F05817"/>
    <w:rsid w:val="00F07370"/>
    <w:rsid w:val="00F0767B"/>
    <w:rsid w:val="00F07C74"/>
    <w:rsid w:val="00F11D5C"/>
    <w:rsid w:val="00F12746"/>
    <w:rsid w:val="00F1605E"/>
    <w:rsid w:val="00F16581"/>
    <w:rsid w:val="00F17D86"/>
    <w:rsid w:val="00F2143C"/>
    <w:rsid w:val="00F2341E"/>
    <w:rsid w:val="00F26D9D"/>
    <w:rsid w:val="00F27AD8"/>
    <w:rsid w:val="00F27D35"/>
    <w:rsid w:val="00F311A8"/>
    <w:rsid w:val="00F314BE"/>
    <w:rsid w:val="00F3300A"/>
    <w:rsid w:val="00F35C02"/>
    <w:rsid w:val="00F3684C"/>
    <w:rsid w:val="00F37A17"/>
    <w:rsid w:val="00F416A4"/>
    <w:rsid w:val="00F42531"/>
    <w:rsid w:val="00F42CA7"/>
    <w:rsid w:val="00F4557A"/>
    <w:rsid w:val="00F45DC1"/>
    <w:rsid w:val="00F475B4"/>
    <w:rsid w:val="00F51196"/>
    <w:rsid w:val="00F5198A"/>
    <w:rsid w:val="00F524D1"/>
    <w:rsid w:val="00F52E39"/>
    <w:rsid w:val="00F53188"/>
    <w:rsid w:val="00F54F42"/>
    <w:rsid w:val="00F56966"/>
    <w:rsid w:val="00F57F6B"/>
    <w:rsid w:val="00F61693"/>
    <w:rsid w:val="00F61A0B"/>
    <w:rsid w:val="00F61C94"/>
    <w:rsid w:val="00F61F55"/>
    <w:rsid w:val="00F63D6A"/>
    <w:rsid w:val="00F64381"/>
    <w:rsid w:val="00F65284"/>
    <w:rsid w:val="00F6594D"/>
    <w:rsid w:val="00F668B5"/>
    <w:rsid w:val="00F7125D"/>
    <w:rsid w:val="00F713B1"/>
    <w:rsid w:val="00F7148B"/>
    <w:rsid w:val="00F71FF6"/>
    <w:rsid w:val="00F7321E"/>
    <w:rsid w:val="00F751AF"/>
    <w:rsid w:val="00F75DCD"/>
    <w:rsid w:val="00F76438"/>
    <w:rsid w:val="00F77E03"/>
    <w:rsid w:val="00F80B38"/>
    <w:rsid w:val="00F8265F"/>
    <w:rsid w:val="00F82815"/>
    <w:rsid w:val="00F82DD8"/>
    <w:rsid w:val="00F84138"/>
    <w:rsid w:val="00F9172D"/>
    <w:rsid w:val="00F91834"/>
    <w:rsid w:val="00F92EC1"/>
    <w:rsid w:val="00F94092"/>
    <w:rsid w:val="00F94CA6"/>
    <w:rsid w:val="00F9728E"/>
    <w:rsid w:val="00FA07C7"/>
    <w:rsid w:val="00FA0F66"/>
    <w:rsid w:val="00FA22AA"/>
    <w:rsid w:val="00FA2FDB"/>
    <w:rsid w:val="00FA457F"/>
    <w:rsid w:val="00FA4B00"/>
    <w:rsid w:val="00FA4B98"/>
    <w:rsid w:val="00FA6839"/>
    <w:rsid w:val="00FA68E8"/>
    <w:rsid w:val="00FA7253"/>
    <w:rsid w:val="00FB0E9A"/>
    <w:rsid w:val="00FB2244"/>
    <w:rsid w:val="00FB27C2"/>
    <w:rsid w:val="00FB36FC"/>
    <w:rsid w:val="00FB4108"/>
    <w:rsid w:val="00FB468A"/>
    <w:rsid w:val="00FB5FB1"/>
    <w:rsid w:val="00FB606D"/>
    <w:rsid w:val="00FB6807"/>
    <w:rsid w:val="00FB78D1"/>
    <w:rsid w:val="00FB7A86"/>
    <w:rsid w:val="00FC1569"/>
    <w:rsid w:val="00FC21FD"/>
    <w:rsid w:val="00FC32D2"/>
    <w:rsid w:val="00FC36D5"/>
    <w:rsid w:val="00FC5BCC"/>
    <w:rsid w:val="00FC7813"/>
    <w:rsid w:val="00FC7CE6"/>
    <w:rsid w:val="00FD0588"/>
    <w:rsid w:val="00FD0744"/>
    <w:rsid w:val="00FD07C4"/>
    <w:rsid w:val="00FD1143"/>
    <w:rsid w:val="00FD12E7"/>
    <w:rsid w:val="00FD297D"/>
    <w:rsid w:val="00FD2D5F"/>
    <w:rsid w:val="00FD342F"/>
    <w:rsid w:val="00FD38D0"/>
    <w:rsid w:val="00FD3F27"/>
    <w:rsid w:val="00FD5F91"/>
    <w:rsid w:val="00FD6932"/>
    <w:rsid w:val="00FD7D15"/>
    <w:rsid w:val="00FE0F58"/>
    <w:rsid w:val="00FE1FAF"/>
    <w:rsid w:val="00FE2F7E"/>
    <w:rsid w:val="00FE4468"/>
    <w:rsid w:val="00FE48BD"/>
    <w:rsid w:val="00FE4EE5"/>
    <w:rsid w:val="00FE5790"/>
    <w:rsid w:val="00FE5D0A"/>
    <w:rsid w:val="00FF04BD"/>
    <w:rsid w:val="00FF40F9"/>
    <w:rsid w:val="00FF470A"/>
    <w:rsid w:val="00FF54AD"/>
    <w:rsid w:val="00FF54D5"/>
    <w:rsid w:val="00FF5B3F"/>
    <w:rsid w:val="00FF665D"/>
    <w:rsid w:val="00FF71B0"/>
    <w:rsid w:val="00FF7F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7B187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5ED"/>
  </w:style>
  <w:style w:type="paragraph" w:styleId="Heading1">
    <w:name w:val="heading 1"/>
    <w:basedOn w:val="Normal"/>
    <w:next w:val="Normal"/>
    <w:qFormat/>
    <w:rsid w:val="007F24FA"/>
    <w:pPr>
      <w:pBdr>
        <w:bottom w:val="single" w:sz="4" w:space="1" w:color="auto"/>
      </w:pBdr>
      <w:spacing w:after="240"/>
      <w:jc w:val="both"/>
      <w:outlineLvl w:val="0"/>
    </w:pPr>
    <w:rPr>
      <w:rFonts w:ascii="Century Gothic" w:hAnsi="Century Gothic" w:cs="Arial"/>
      <w:color w:val="E48312" w:themeColor="accent1"/>
      <w:sz w:val="40"/>
      <w:szCs w:val="40"/>
    </w:rPr>
  </w:style>
  <w:style w:type="paragraph" w:styleId="Heading2">
    <w:name w:val="heading 2"/>
    <w:basedOn w:val="Normal"/>
    <w:next w:val="Normal"/>
    <w:qFormat/>
    <w:rsid w:val="00FE5D0A"/>
    <w:pPr>
      <w:jc w:val="both"/>
      <w:outlineLvl w:val="1"/>
    </w:pPr>
    <w:rPr>
      <w:rFonts w:ascii="Century Gothic" w:eastAsiaTheme="minorHAnsi" w:hAnsi="Century Gothic"/>
      <w:sz w:val="32"/>
      <w:szCs w:val="32"/>
    </w:rPr>
  </w:style>
  <w:style w:type="paragraph" w:styleId="Heading3">
    <w:name w:val="heading 3"/>
    <w:basedOn w:val="Normal"/>
    <w:next w:val="Normal"/>
    <w:link w:val="Heading3Char"/>
    <w:qFormat/>
    <w:rsid w:val="00FE5D0A"/>
    <w:pPr>
      <w:tabs>
        <w:tab w:val="right" w:pos="7200"/>
      </w:tabs>
      <w:spacing w:after="120"/>
      <w:jc w:val="both"/>
      <w:outlineLvl w:val="2"/>
    </w:pPr>
    <w:rPr>
      <w:rFonts w:ascii="Century Gothic" w:hAnsi="Century Gothic"/>
      <w:sz w:val="28"/>
      <w:szCs w:val="28"/>
    </w:rPr>
  </w:style>
  <w:style w:type="paragraph" w:styleId="Heading4">
    <w:name w:val="heading 4"/>
    <w:basedOn w:val="Normal"/>
    <w:next w:val="Normal"/>
    <w:link w:val="Heading4Char"/>
    <w:uiPriority w:val="9"/>
    <w:unhideWhenUsed/>
    <w:qFormat/>
    <w:rsid w:val="00654D47"/>
    <w:pPr>
      <w:keepNext/>
      <w:keepLines/>
      <w:spacing w:before="40"/>
      <w:jc w:val="both"/>
      <w:outlineLvl w:val="3"/>
    </w:pPr>
    <w:rPr>
      <w:rFonts w:asciiTheme="majorHAnsi" w:eastAsiaTheme="majorEastAsia" w:hAnsiTheme="majorHAnsi" w:cstheme="majorBidi"/>
      <w:i/>
      <w:iCs/>
      <w:color w:val="AA610D" w:themeColor="accent1" w:themeShade="BF"/>
    </w:rPr>
  </w:style>
  <w:style w:type="paragraph" w:styleId="Heading5">
    <w:name w:val="heading 5"/>
    <w:basedOn w:val="Normal"/>
    <w:next w:val="Normal"/>
    <w:link w:val="Heading5Char"/>
    <w:uiPriority w:val="9"/>
    <w:unhideWhenUsed/>
    <w:qFormat/>
    <w:rsid w:val="00367DFB"/>
    <w:pPr>
      <w:keepNext/>
      <w:keepLines/>
      <w:spacing w:before="40"/>
      <w:jc w:val="both"/>
      <w:outlineLvl w:val="4"/>
    </w:pPr>
    <w:rPr>
      <w:rFonts w:asciiTheme="majorHAnsi" w:eastAsiaTheme="majorEastAsia" w:hAnsiTheme="majorHAnsi" w:cstheme="majorBidi"/>
      <w:color w:val="AA610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pPr>
      <w:jc w:val="both"/>
    </w:pPr>
    <w:rPr>
      <w:rFonts w:ascii="Century Gothic" w:hAnsi="Century Gothic"/>
      <w:sz w:val="22"/>
    </w:rPr>
  </w:style>
  <w:style w:type="paragraph" w:styleId="Date">
    <w:name w:val="Date"/>
    <w:basedOn w:val="Normal"/>
    <w:next w:val="Normal"/>
    <w:rsid w:val="00981E11"/>
    <w:pPr>
      <w:spacing w:after="480"/>
      <w:jc w:val="both"/>
    </w:pPr>
    <w:rPr>
      <w:rFonts w:ascii="Century Gothic" w:hAnsi="Century Gothic"/>
      <w:sz w:val="22"/>
    </w:rPr>
  </w:style>
  <w:style w:type="paragraph" w:customStyle="1" w:styleId="RecipientAddress">
    <w:name w:val="Recipient Address"/>
    <w:basedOn w:val="Normal"/>
    <w:rsid w:val="00852CDA"/>
    <w:pPr>
      <w:jc w:val="both"/>
    </w:pPr>
    <w:rPr>
      <w:rFonts w:ascii="Century Gothic" w:hAnsi="Century Gothic"/>
      <w:sz w:val="22"/>
    </w:rPr>
  </w:style>
  <w:style w:type="paragraph" w:styleId="Salutation">
    <w:name w:val="Salutation"/>
    <w:basedOn w:val="Normal"/>
    <w:next w:val="Normal"/>
    <w:rsid w:val="00852CDA"/>
    <w:pPr>
      <w:spacing w:before="480" w:after="240"/>
      <w:jc w:val="both"/>
    </w:pPr>
    <w:rPr>
      <w:rFonts w:ascii="Century Gothic" w:hAnsi="Century Gothic"/>
      <w:sz w:val="22"/>
    </w:rPr>
  </w:style>
  <w:style w:type="paragraph" w:styleId="Closing">
    <w:name w:val="Closing"/>
    <w:basedOn w:val="Normal"/>
    <w:rsid w:val="00981E11"/>
    <w:pPr>
      <w:spacing w:after="960"/>
      <w:jc w:val="both"/>
    </w:pPr>
    <w:rPr>
      <w:rFonts w:ascii="Century Gothic" w:hAnsi="Century Gothic"/>
      <w:sz w:val="22"/>
    </w:rPr>
  </w:style>
  <w:style w:type="paragraph" w:styleId="Signature">
    <w:name w:val="Signature"/>
    <w:basedOn w:val="Normal"/>
    <w:rsid w:val="00981E11"/>
    <w:pPr>
      <w:jc w:val="both"/>
    </w:pPr>
    <w:rPr>
      <w:rFonts w:ascii="Century Gothic" w:hAnsi="Century Gothic"/>
      <w:sz w:val="22"/>
    </w:rPr>
  </w:style>
  <w:style w:type="paragraph" w:customStyle="1" w:styleId="ccEnclosure">
    <w:name w:val="cc:/Enclosure"/>
    <w:basedOn w:val="Normal"/>
    <w:rsid w:val="00CF13D7"/>
    <w:pPr>
      <w:tabs>
        <w:tab w:val="left" w:pos="1440"/>
      </w:tabs>
      <w:spacing w:before="240" w:after="240"/>
      <w:ind w:left="1440" w:hanging="1440"/>
      <w:jc w:val="both"/>
    </w:pPr>
    <w:rPr>
      <w:rFonts w:ascii="Century Gothic" w:hAnsi="Century Gothic"/>
      <w:sz w:val="22"/>
    </w:rPr>
  </w:style>
  <w:style w:type="paragraph" w:styleId="BodyText">
    <w:name w:val="Body Text"/>
    <w:basedOn w:val="Normal"/>
    <w:link w:val="BodyTextChar"/>
    <w:rsid w:val="00D12684"/>
    <w:pPr>
      <w:spacing w:after="240"/>
      <w:jc w:val="both"/>
    </w:pPr>
    <w:rPr>
      <w:rFonts w:ascii="Century Gothic" w:hAnsi="Century Gothic"/>
      <w:sz w:val="22"/>
    </w:rPr>
  </w:style>
  <w:style w:type="paragraph" w:styleId="BalloonText">
    <w:name w:val="Balloon Text"/>
    <w:basedOn w:val="Normal"/>
    <w:semiHidden/>
    <w:rsid w:val="007834BF"/>
    <w:pPr>
      <w:jc w:val="both"/>
    </w:pPr>
    <w:rPr>
      <w:rFonts w:ascii="Tahoma" w:hAnsi="Tahoma" w:cs="Tahoma"/>
      <w:sz w:val="16"/>
      <w:szCs w:val="16"/>
    </w:rPr>
  </w:style>
  <w:style w:type="paragraph" w:styleId="Header">
    <w:name w:val="header"/>
    <w:basedOn w:val="Normal"/>
    <w:rsid w:val="000B7DA8"/>
    <w:pPr>
      <w:tabs>
        <w:tab w:val="center" w:pos="4320"/>
        <w:tab w:val="right" w:pos="8640"/>
      </w:tabs>
      <w:spacing w:after="480"/>
      <w:jc w:val="both"/>
    </w:pPr>
    <w:rPr>
      <w:rFonts w:ascii="Century Gothic" w:hAnsi="Century Gothic"/>
      <w:sz w:val="22"/>
    </w:rPr>
  </w:style>
  <w:style w:type="paragraph" w:styleId="Footer">
    <w:name w:val="footer"/>
    <w:basedOn w:val="Normal"/>
    <w:rsid w:val="00CF13D7"/>
    <w:pPr>
      <w:tabs>
        <w:tab w:val="center" w:pos="4320"/>
        <w:tab w:val="right" w:pos="8640"/>
      </w:tabs>
      <w:jc w:val="both"/>
    </w:pPr>
    <w:rPr>
      <w:rFonts w:ascii="Century Gothic" w:hAnsi="Century Gothic"/>
      <w:sz w:val="22"/>
    </w:rPr>
  </w:style>
  <w:style w:type="character" w:styleId="PageNumber">
    <w:name w:val="page number"/>
    <w:basedOn w:val="DefaultParagraphFont"/>
    <w:rsid w:val="000B7DA8"/>
  </w:style>
  <w:style w:type="paragraph" w:customStyle="1" w:styleId="BodyTextNumbered">
    <w:name w:val="Body Text Numbered"/>
    <w:basedOn w:val="BodyText"/>
    <w:rsid w:val="002754E1"/>
    <w:pPr>
      <w:numPr>
        <w:numId w:val="1"/>
      </w:numPr>
    </w:pPr>
  </w:style>
  <w:style w:type="paragraph" w:customStyle="1" w:styleId="BodyTextNumberedlevel2">
    <w:name w:val="Body Text Numbered level 2"/>
    <w:basedOn w:val="BodyTextNumbered"/>
    <w:rsid w:val="002754E1"/>
    <w:pPr>
      <w:numPr>
        <w:ilvl w:val="1"/>
      </w:numPr>
      <w:tabs>
        <w:tab w:val="clear" w:pos="1440"/>
        <w:tab w:val="num" w:pos="1080"/>
      </w:tabs>
      <w:ind w:left="1080"/>
    </w:pPr>
  </w:style>
  <w:style w:type="paragraph" w:customStyle="1" w:styleId="Acceptanceline">
    <w:name w:val="Acceptance line"/>
    <w:basedOn w:val="Normal"/>
    <w:rsid w:val="000442B1"/>
    <w:pPr>
      <w:spacing w:before="400"/>
      <w:jc w:val="both"/>
    </w:pPr>
    <w:rPr>
      <w:rFonts w:ascii="Century Gothic" w:hAnsi="Century Gothic"/>
      <w:sz w:val="22"/>
    </w:rPr>
  </w:style>
  <w:style w:type="paragraph" w:customStyle="1" w:styleId="Itemizedcosts">
    <w:name w:val="Itemized costs"/>
    <w:basedOn w:val="Normal"/>
    <w:rsid w:val="000442B1"/>
    <w:pPr>
      <w:tabs>
        <w:tab w:val="right" w:pos="7200"/>
      </w:tabs>
      <w:spacing w:after="60"/>
      <w:ind w:left="720"/>
      <w:jc w:val="both"/>
    </w:pPr>
    <w:rPr>
      <w:rFonts w:ascii="Century Gothic" w:hAnsi="Century Gothic"/>
      <w:sz w:val="22"/>
    </w:rPr>
  </w:style>
  <w:style w:type="character" w:customStyle="1" w:styleId="BodyTextChar">
    <w:name w:val="Body Text Char"/>
    <w:basedOn w:val="DefaultParagraphFont"/>
    <w:link w:val="BodyText"/>
    <w:rsid w:val="000442B1"/>
    <w:rPr>
      <w:szCs w:val="24"/>
      <w:lang w:val="en-US" w:eastAsia="en-US" w:bidi="ar-SA"/>
    </w:rPr>
  </w:style>
  <w:style w:type="character" w:customStyle="1" w:styleId="Heading3Char">
    <w:name w:val="Heading 3 Char"/>
    <w:basedOn w:val="DefaultParagraphFont"/>
    <w:link w:val="Heading3"/>
    <w:rsid w:val="00FE5D0A"/>
    <w:rPr>
      <w:rFonts w:ascii="Century Gothic" w:hAnsi="Century Gothic"/>
      <w:sz w:val="28"/>
      <w:szCs w:val="28"/>
    </w:rPr>
  </w:style>
  <w:style w:type="paragraph" w:customStyle="1" w:styleId="Totals">
    <w:name w:val="Totals"/>
    <w:basedOn w:val="Normal"/>
    <w:rsid w:val="000442B1"/>
    <w:pPr>
      <w:tabs>
        <w:tab w:val="right" w:pos="7200"/>
      </w:tabs>
      <w:spacing w:before="120" w:after="120"/>
      <w:ind w:left="1440"/>
      <w:jc w:val="both"/>
    </w:pPr>
    <w:rPr>
      <w:rFonts w:ascii="Century Gothic" w:hAnsi="Century Gothic"/>
      <w:sz w:val="22"/>
    </w:rPr>
  </w:style>
  <w:style w:type="paragraph" w:styleId="NormalWeb">
    <w:name w:val="Normal (Web)"/>
    <w:basedOn w:val="Normal"/>
    <w:uiPriority w:val="99"/>
    <w:unhideWhenUsed/>
    <w:rsid w:val="00F53188"/>
    <w:pPr>
      <w:spacing w:before="100" w:beforeAutospacing="1" w:after="100" w:afterAutospacing="1"/>
      <w:jc w:val="both"/>
    </w:pPr>
    <w:rPr>
      <w:rFonts w:ascii="Century Gothic" w:hAnsi="Century Gothic"/>
    </w:rPr>
  </w:style>
  <w:style w:type="character" w:styleId="Hyperlink">
    <w:name w:val="Hyperlink"/>
    <w:basedOn w:val="DefaultParagraphFont"/>
    <w:uiPriority w:val="99"/>
    <w:unhideWhenUsed/>
    <w:rsid w:val="00F53188"/>
    <w:rPr>
      <w:color w:val="0000FF"/>
      <w:u w:val="single"/>
    </w:rPr>
  </w:style>
  <w:style w:type="paragraph" w:styleId="TOC4">
    <w:name w:val="toc 4"/>
    <w:basedOn w:val="Normal"/>
    <w:autoRedefine/>
    <w:uiPriority w:val="39"/>
    <w:unhideWhenUsed/>
    <w:rsid w:val="00F53188"/>
    <w:pPr>
      <w:ind w:left="720"/>
    </w:pPr>
    <w:rPr>
      <w:rFonts w:asciiTheme="minorHAnsi" w:hAnsiTheme="minorHAnsi"/>
      <w:sz w:val="20"/>
      <w:szCs w:val="20"/>
    </w:rPr>
  </w:style>
  <w:style w:type="paragraph" w:styleId="ListParagraph">
    <w:name w:val="List Paragraph"/>
    <w:aliases w:val="List Bullets"/>
    <w:basedOn w:val="Normal"/>
    <w:link w:val="ListParagraphChar"/>
    <w:uiPriority w:val="34"/>
    <w:qFormat/>
    <w:rsid w:val="00606473"/>
    <w:pPr>
      <w:ind w:left="720"/>
      <w:contextualSpacing/>
      <w:jc w:val="both"/>
    </w:pPr>
    <w:rPr>
      <w:rFonts w:ascii="Century Gothic" w:hAnsi="Century Gothic"/>
      <w:sz w:val="22"/>
    </w:rPr>
  </w:style>
  <w:style w:type="paragraph" w:customStyle="1" w:styleId="WW-Default">
    <w:name w:val="WW-Default"/>
    <w:rsid w:val="009869B0"/>
    <w:pPr>
      <w:widowControl w:val="0"/>
      <w:suppressAutoHyphens/>
      <w:autoSpaceDE w:val="0"/>
    </w:pPr>
    <w:rPr>
      <w:rFonts w:ascii="Arial" w:eastAsia="Arial" w:hAnsi="Arial" w:cs="Arial"/>
      <w:color w:val="000000"/>
      <w:lang w:eastAsia="ar-SA"/>
    </w:rPr>
  </w:style>
  <w:style w:type="paragraph" w:customStyle="1" w:styleId="CM1">
    <w:name w:val="CM1"/>
    <w:basedOn w:val="WW-Default"/>
    <w:next w:val="WW-Default"/>
    <w:rsid w:val="009869B0"/>
    <w:pPr>
      <w:spacing w:line="276" w:lineRule="atLeast"/>
    </w:pPr>
    <w:rPr>
      <w:color w:val="auto"/>
    </w:rPr>
  </w:style>
  <w:style w:type="paragraph" w:customStyle="1" w:styleId="CM7">
    <w:name w:val="CM7"/>
    <w:basedOn w:val="WW-Default"/>
    <w:next w:val="WW-Default"/>
    <w:rsid w:val="009869B0"/>
    <w:pPr>
      <w:spacing w:after="553"/>
    </w:pPr>
    <w:rPr>
      <w:color w:val="auto"/>
    </w:rPr>
  </w:style>
  <w:style w:type="table" w:styleId="MediumGrid2-Accent3">
    <w:name w:val="Medium Grid 2 Accent 3"/>
    <w:basedOn w:val="TableNormal"/>
    <w:uiPriority w:val="68"/>
    <w:rsid w:val="00EC46F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CellMar>
        <w:top w:w="0" w:type="dxa"/>
        <w:left w:w="108" w:type="dxa"/>
        <w:bottom w:w="0" w:type="dxa"/>
        <w:right w:w="108" w:type="dxa"/>
      </w:tblCellMar>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FA22AA"/>
  </w:style>
  <w:style w:type="character" w:styleId="FollowedHyperlink">
    <w:name w:val="FollowedHyperlink"/>
    <w:basedOn w:val="DefaultParagraphFont"/>
    <w:uiPriority w:val="99"/>
    <w:semiHidden/>
    <w:unhideWhenUsed/>
    <w:rsid w:val="00E5185A"/>
    <w:rPr>
      <w:color w:val="8C8C8C" w:themeColor="followedHyperlink"/>
      <w:u w:val="single"/>
    </w:rPr>
  </w:style>
  <w:style w:type="character" w:styleId="FootnoteReference">
    <w:name w:val="footnote reference"/>
    <w:basedOn w:val="DefaultParagraphFont"/>
    <w:uiPriority w:val="99"/>
    <w:semiHidden/>
    <w:unhideWhenUsed/>
    <w:rsid w:val="0034424C"/>
    <w:rPr>
      <w:vertAlign w:val="superscript"/>
    </w:rPr>
  </w:style>
  <w:style w:type="character" w:customStyle="1" w:styleId="Heading2CharChar">
    <w:name w:val="Heading 2 Char Char"/>
    <w:basedOn w:val="DefaultParagraphFont"/>
    <w:rsid w:val="00C87537"/>
    <w:rPr>
      <w:rFonts w:asciiTheme="minorHAnsi" w:eastAsia="Times New Roman" w:hAnsiTheme="minorHAnsi" w:cs="Arial"/>
      <w:b w:val="0"/>
      <w:bCs w:val="0"/>
      <w:color w:val="724109" w:themeColor="accent1" w:themeShade="80"/>
      <w:kern w:val="32"/>
      <w:sz w:val="28"/>
      <w:szCs w:val="28"/>
      <w:lang w:val="en-US" w:eastAsia="en-US" w:bidi="ar-SA"/>
    </w:rPr>
  </w:style>
  <w:style w:type="table" w:customStyle="1" w:styleId="Optiv">
    <w:name w:val="Optiv"/>
    <w:basedOn w:val="ColorfulList-Accent2"/>
    <w:uiPriority w:val="99"/>
    <w:rsid w:val="00DC219A"/>
    <w:rPr>
      <w:rFonts w:ascii="Arial" w:eastAsiaTheme="minorHAnsi" w:hAnsi="Arial" w:cstheme="minorBidi"/>
      <w:sz w:val="16"/>
      <w:szCs w:val="20"/>
      <w:lang w:eastAsia="zh-CN"/>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rPr>
        <w:b/>
        <w:bCs/>
        <w:color w:val="FFFFFF" w:themeColor="background1"/>
      </w:rPr>
      <w:tblPr/>
      <w:tcPr>
        <w:tcBorders>
          <w:top w:val="nil"/>
          <w:left w:val="nil"/>
          <w:bottom w:val="single" w:sz="18" w:space="0" w:color="FFFFFF" w:themeColor="background1"/>
          <w:right w:val="nil"/>
          <w:insideH w:val="nil"/>
          <w:insideV w:val="nil"/>
        </w:tcBorders>
        <w:shd w:val="clear" w:color="auto" w:fill="005092"/>
      </w:tcPr>
    </w:tblStylePr>
    <w:tblStylePr w:type="lastRow">
      <w:rPr>
        <w:rFonts w:ascii="Arial" w:hAnsi="Arial"/>
        <w:b/>
        <w:bCs/>
        <w:color w:val="auto"/>
        <w:sz w:val="16"/>
      </w:rPr>
      <w:tblPr/>
      <w:tcPr>
        <w:tcBorders>
          <w:top w:val="single" w:sz="12" w:space="0" w:color="000000" w:themeColor="text1"/>
        </w:tcBorders>
        <w:shd w:val="clear" w:color="auto" w:fill="BFBFBF" w:themeFill="background1" w:themeFillShade="BF"/>
      </w:tcPr>
    </w:tblStylePr>
    <w:tblStylePr w:type="firstCol">
      <w:rPr>
        <w:rFonts w:ascii="Arial" w:hAnsi="Arial"/>
        <w:b/>
        <w:bCs/>
        <w:color w:val="FFFFFF" w:themeColor="background1"/>
        <w:sz w:val="16"/>
      </w:rPr>
      <w:tblPr/>
      <w:tcPr>
        <w:shd w:val="clear" w:color="auto" w:fill="808080" w:themeFill="background1" w:themeFillShade="80"/>
      </w:tcPr>
    </w:tblStylePr>
    <w:tblStylePr w:type="lastCol">
      <w:rPr>
        <w:b/>
        <w:bCs/>
      </w:rPr>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CCCCCC" w:themeFill="text1" w:themeFillTint="33"/>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ColorfulList-Accent2">
    <w:name w:val="Colorful List Accent 2"/>
    <w:basedOn w:val="TableNormal"/>
    <w:uiPriority w:val="72"/>
    <w:semiHidden/>
    <w:unhideWhenUsed/>
    <w:rsid w:val="00DC219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TableGrid">
    <w:name w:val="Table Grid"/>
    <w:basedOn w:val="TableNormal"/>
    <w:uiPriority w:val="59"/>
    <w:rsid w:val="00D15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ullet">
    <w:name w:val="Normal Bullet"/>
    <w:basedOn w:val="Normal"/>
    <w:next w:val="Normal"/>
    <w:qFormat/>
    <w:rsid w:val="007E474F"/>
    <w:pPr>
      <w:numPr>
        <w:numId w:val="2"/>
      </w:numPr>
      <w:spacing w:before="240"/>
      <w:jc w:val="both"/>
    </w:pPr>
    <w:rPr>
      <w:rFonts w:ascii="Century Gothic" w:hAnsi="Century Gothic"/>
    </w:rPr>
  </w:style>
  <w:style w:type="character" w:styleId="CommentReference">
    <w:name w:val="annotation reference"/>
    <w:basedOn w:val="DefaultParagraphFont"/>
    <w:semiHidden/>
    <w:unhideWhenUsed/>
    <w:rsid w:val="00B07339"/>
    <w:rPr>
      <w:sz w:val="18"/>
      <w:szCs w:val="18"/>
    </w:rPr>
  </w:style>
  <w:style w:type="paragraph" w:styleId="CommentText">
    <w:name w:val="annotation text"/>
    <w:basedOn w:val="Normal"/>
    <w:link w:val="CommentTextChar"/>
    <w:uiPriority w:val="99"/>
    <w:unhideWhenUsed/>
    <w:rsid w:val="00B07339"/>
    <w:pPr>
      <w:jc w:val="both"/>
    </w:pPr>
    <w:rPr>
      <w:rFonts w:ascii="Century Gothic" w:hAnsi="Century Gothic"/>
    </w:rPr>
  </w:style>
  <w:style w:type="character" w:customStyle="1" w:styleId="CommentTextChar">
    <w:name w:val="Comment Text Char"/>
    <w:basedOn w:val="DefaultParagraphFont"/>
    <w:link w:val="CommentText"/>
    <w:uiPriority w:val="99"/>
    <w:rsid w:val="00B07339"/>
    <w:rPr>
      <w:rFonts w:ascii="Century Gothic" w:hAnsi="Century Gothic"/>
      <w:sz w:val="24"/>
      <w:szCs w:val="24"/>
    </w:rPr>
  </w:style>
  <w:style w:type="paragraph" w:styleId="CommentSubject">
    <w:name w:val="annotation subject"/>
    <w:basedOn w:val="CommentText"/>
    <w:next w:val="CommentText"/>
    <w:link w:val="CommentSubjectChar"/>
    <w:uiPriority w:val="99"/>
    <w:semiHidden/>
    <w:unhideWhenUsed/>
    <w:rsid w:val="00B07339"/>
    <w:rPr>
      <w:b/>
      <w:bCs/>
      <w:sz w:val="20"/>
      <w:szCs w:val="20"/>
    </w:rPr>
  </w:style>
  <w:style w:type="character" w:customStyle="1" w:styleId="CommentSubjectChar">
    <w:name w:val="Comment Subject Char"/>
    <w:basedOn w:val="CommentTextChar"/>
    <w:link w:val="CommentSubject"/>
    <w:uiPriority w:val="99"/>
    <w:semiHidden/>
    <w:rsid w:val="00B07339"/>
    <w:rPr>
      <w:rFonts w:ascii="Century Gothic" w:hAnsi="Century Gothic"/>
      <w:b/>
      <w:bCs/>
      <w:sz w:val="24"/>
      <w:szCs w:val="24"/>
    </w:rPr>
  </w:style>
  <w:style w:type="paragraph" w:customStyle="1" w:styleId="Number2">
    <w:name w:val="Number2"/>
    <w:basedOn w:val="Normal"/>
    <w:rsid w:val="00FE5D0A"/>
    <w:pPr>
      <w:numPr>
        <w:numId w:val="5"/>
      </w:numPr>
      <w:spacing w:after="40"/>
    </w:pPr>
    <w:rPr>
      <w:rFonts w:ascii="Book Antiqua" w:hAnsi="Book Antiqua"/>
      <w:sz w:val="18"/>
      <w:szCs w:val="20"/>
    </w:rPr>
  </w:style>
  <w:style w:type="paragraph" w:customStyle="1" w:styleId="Number1">
    <w:name w:val="Number1"/>
    <w:basedOn w:val="Normal"/>
    <w:link w:val="Number1Char"/>
    <w:rsid w:val="00FE5D0A"/>
    <w:pPr>
      <w:numPr>
        <w:numId w:val="3"/>
      </w:numPr>
      <w:spacing w:before="120" w:after="60"/>
    </w:pPr>
    <w:rPr>
      <w:rFonts w:ascii="Book Antiqua" w:hAnsi="Book Antiqua" w:cs="Tahoma"/>
      <w:sz w:val="20"/>
      <w:szCs w:val="20"/>
    </w:rPr>
  </w:style>
  <w:style w:type="character" w:customStyle="1" w:styleId="Number1Char">
    <w:name w:val="Number1 Char"/>
    <w:basedOn w:val="DefaultParagraphFont"/>
    <w:link w:val="Number1"/>
    <w:rsid w:val="00FE5D0A"/>
    <w:rPr>
      <w:rFonts w:ascii="Book Antiqua" w:hAnsi="Book Antiqua" w:cs="Tahoma"/>
    </w:rPr>
  </w:style>
  <w:style w:type="paragraph" w:customStyle="1" w:styleId="Paragraph">
    <w:name w:val="Paragraph"/>
    <w:basedOn w:val="Normal"/>
    <w:link w:val="ParagraphChar"/>
    <w:rsid w:val="00FE5D0A"/>
    <w:pPr>
      <w:spacing w:after="120"/>
      <w:ind w:firstLine="540"/>
    </w:pPr>
    <w:rPr>
      <w:rFonts w:ascii="Arial" w:hAnsi="Arial" w:cs="Arial"/>
      <w:sz w:val="20"/>
    </w:rPr>
  </w:style>
  <w:style w:type="character" w:customStyle="1" w:styleId="ParagraphChar">
    <w:name w:val="Paragraph Char"/>
    <w:basedOn w:val="DefaultParagraphFont"/>
    <w:link w:val="Paragraph"/>
    <w:rsid w:val="00FE5D0A"/>
    <w:rPr>
      <w:rFonts w:ascii="Arial" w:hAnsi="Arial" w:cs="Arial"/>
      <w:szCs w:val="24"/>
    </w:rPr>
  </w:style>
  <w:style w:type="character" w:customStyle="1" w:styleId="BodyTextChar1Char1">
    <w:name w:val="Body Text Char1 Char1"/>
    <w:aliases w:val="Body Text Char2 Char Char1,Body Text Char1 Char Char Char1,Body Text Char Char Char Char Char Char1,bt Char Char Char Char Char Char1,bt Char1 Char Char Char1,RFQ Text Char Char Char Char Char,OT Body Text Char Char Char1 Char Char"/>
    <w:basedOn w:val="DefaultParagraphFont"/>
    <w:uiPriority w:val="99"/>
    <w:rsid w:val="00FE5D0A"/>
    <w:rPr>
      <w:rFonts w:ascii="Book Antiqua" w:hAnsi="Book Antiqua"/>
      <w:lang w:val="en-US" w:eastAsia="en-US" w:bidi="ar-SA"/>
    </w:rPr>
  </w:style>
  <w:style w:type="paragraph" w:customStyle="1" w:styleId="Paul3">
    <w:name w:val="Paul 3"/>
    <w:basedOn w:val="Number2"/>
    <w:rsid w:val="00FE5D0A"/>
    <w:pPr>
      <w:numPr>
        <w:ilvl w:val="1"/>
        <w:numId w:val="3"/>
      </w:numPr>
      <w:tabs>
        <w:tab w:val="left" w:pos="5220"/>
      </w:tabs>
      <w:spacing w:after="60"/>
      <w:ind w:left="5220"/>
    </w:pPr>
  </w:style>
  <w:style w:type="paragraph" w:customStyle="1" w:styleId="Achievement">
    <w:name w:val="Achievement"/>
    <w:basedOn w:val="BodyText"/>
    <w:rsid w:val="00FE5D0A"/>
    <w:pPr>
      <w:numPr>
        <w:numId w:val="4"/>
      </w:numPr>
      <w:spacing w:after="60" w:line="220" w:lineRule="atLeast"/>
      <w:ind w:left="3600" w:firstLine="0"/>
    </w:pPr>
    <w:rPr>
      <w:rFonts w:ascii="Arial" w:hAnsi="Arial"/>
      <w:spacing w:val="-5"/>
      <w:sz w:val="20"/>
      <w:szCs w:val="20"/>
    </w:rPr>
  </w:style>
  <w:style w:type="character" w:customStyle="1" w:styleId="Heading1Char">
    <w:name w:val="Heading 1 Char"/>
    <w:basedOn w:val="DefaultParagraphFont"/>
    <w:uiPriority w:val="99"/>
    <w:rsid w:val="00E31F15"/>
    <w:rPr>
      <w:rFonts w:asciiTheme="majorHAnsi" w:eastAsiaTheme="majorEastAsia" w:hAnsiTheme="majorHAnsi" w:cstheme="majorBidi"/>
      <w:b/>
      <w:bCs/>
      <w:color w:val="AA610D" w:themeColor="accent1" w:themeShade="BF"/>
      <w:sz w:val="28"/>
      <w:szCs w:val="28"/>
    </w:rPr>
  </w:style>
  <w:style w:type="paragraph" w:customStyle="1" w:styleId="TableText">
    <w:name w:val="Table Text"/>
    <w:basedOn w:val="Normal"/>
    <w:link w:val="TableTextChar"/>
    <w:rsid w:val="00E31F15"/>
    <w:pPr>
      <w:spacing w:before="60" w:after="40"/>
      <w:jc w:val="both"/>
    </w:pPr>
    <w:rPr>
      <w:rFonts w:ascii="Optima" w:hAnsi="Optima"/>
      <w:sz w:val="20"/>
      <w:szCs w:val="20"/>
    </w:rPr>
  </w:style>
  <w:style w:type="character" w:customStyle="1" w:styleId="TableTextChar">
    <w:name w:val="Table Text Char"/>
    <w:basedOn w:val="DefaultParagraphFont"/>
    <w:link w:val="TableText"/>
    <w:rsid w:val="00E31F15"/>
    <w:rPr>
      <w:rFonts w:ascii="Optima" w:hAnsi="Optima"/>
    </w:rPr>
  </w:style>
  <w:style w:type="paragraph" w:customStyle="1" w:styleId="ClientSignatureTableHeadings">
    <w:name w:val="Client Signature Table Headings"/>
    <w:basedOn w:val="TableText"/>
    <w:link w:val="ClientSignatureTableHeadingsChar"/>
    <w:rsid w:val="00E31F15"/>
    <w:rPr>
      <w:b/>
      <w:bCs/>
    </w:rPr>
  </w:style>
  <w:style w:type="character" w:customStyle="1" w:styleId="ClientSignatureTableHeadingsChar">
    <w:name w:val="Client Signature Table Headings Char"/>
    <w:basedOn w:val="TableTextChar"/>
    <w:link w:val="ClientSignatureTableHeadings"/>
    <w:rsid w:val="00E31F15"/>
    <w:rPr>
      <w:rFonts w:ascii="Optima" w:hAnsi="Optima"/>
      <w:b/>
      <w:bCs/>
    </w:rPr>
  </w:style>
  <w:style w:type="paragraph" w:customStyle="1" w:styleId="TableTextComments">
    <w:name w:val="Table Text Comments"/>
    <w:basedOn w:val="TableText"/>
    <w:rsid w:val="00E31F15"/>
    <w:pPr>
      <w:jc w:val="center"/>
    </w:pPr>
    <w:rPr>
      <w:sz w:val="16"/>
    </w:rPr>
  </w:style>
  <w:style w:type="paragraph" w:customStyle="1" w:styleId="Style28">
    <w:name w:val="Style 28"/>
    <w:basedOn w:val="Normal"/>
    <w:uiPriority w:val="99"/>
    <w:rsid w:val="008D0528"/>
    <w:pPr>
      <w:spacing w:after="240"/>
      <w:jc w:val="center"/>
    </w:pPr>
    <w:rPr>
      <w:b/>
      <w:szCs w:val="20"/>
    </w:rPr>
  </w:style>
  <w:style w:type="character" w:customStyle="1" w:styleId="Heading4Char">
    <w:name w:val="Heading 4 Char"/>
    <w:basedOn w:val="DefaultParagraphFont"/>
    <w:link w:val="Heading4"/>
    <w:uiPriority w:val="9"/>
    <w:rsid w:val="00654D47"/>
    <w:rPr>
      <w:rFonts w:asciiTheme="majorHAnsi" w:eastAsiaTheme="majorEastAsia" w:hAnsiTheme="majorHAnsi" w:cstheme="majorBidi"/>
      <w:i/>
      <w:iCs/>
      <w:color w:val="AA610D" w:themeColor="accent1" w:themeShade="BF"/>
      <w:sz w:val="24"/>
      <w:szCs w:val="24"/>
    </w:rPr>
  </w:style>
  <w:style w:type="character" w:customStyle="1" w:styleId="Heading5Char">
    <w:name w:val="Heading 5 Char"/>
    <w:basedOn w:val="DefaultParagraphFont"/>
    <w:link w:val="Heading5"/>
    <w:uiPriority w:val="9"/>
    <w:rsid w:val="00367DFB"/>
    <w:rPr>
      <w:rFonts w:asciiTheme="majorHAnsi" w:eastAsiaTheme="majorEastAsia" w:hAnsiTheme="majorHAnsi" w:cstheme="majorBidi"/>
      <w:color w:val="AA610D" w:themeColor="accent1" w:themeShade="BF"/>
      <w:sz w:val="24"/>
      <w:szCs w:val="24"/>
    </w:rPr>
  </w:style>
  <w:style w:type="paragraph" w:styleId="TableofFigures">
    <w:name w:val="table of figures"/>
    <w:basedOn w:val="Normal"/>
    <w:next w:val="Normal"/>
    <w:uiPriority w:val="99"/>
    <w:unhideWhenUsed/>
    <w:rsid w:val="00552593"/>
    <w:pPr>
      <w:ind w:left="480" w:hanging="480"/>
      <w:jc w:val="both"/>
    </w:pPr>
    <w:rPr>
      <w:rFonts w:ascii="Century Gothic" w:hAnsi="Century Gothic"/>
    </w:rPr>
  </w:style>
  <w:style w:type="paragraph" w:styleId="TOC1">
    <w:name w:val="toc 1"/>
    <w:basedOn w:val="Normal"/>
    <w:next w:val="Normal"/>
    <w:autoRedefine/>
    <w:uiPriority w:val="39"/>
    <w:unhideWhenUsed/>
    <w:rsid w:val="00552593"/>
    <w:pPr>
      <w:spacing w:before="120"/>
    </w:pPr>
    <w:rPr>
      <w:rFonts w:asciiTheme="minorHAnsi" w:hAnsiTheme="minorHAnsi"/>
      <w:b/>
      <w:bCs/>
    </w:rPr>
  </w:style>
  <w:style w:type="paragraph" w:styleId="TOC2">
    <w:name w:val="toc 2"/>
    <w:basedOn w:val="Normal"/>
    <w:next w:val="Normal"/>
    <w:autoRedefine/>
    <w:uiPriority w:val="39"/>
    <w:unhideWhenUsed/>
    <w:rsid w:val="00E703C8"/>
    <w:pPr>
      <w:tabs>
        <w:tab w:val="right" w:leader="dot" w:pos="10790"/>
      </w:tabs>
      <w:ind w:left="240"/>
    </w:pPr>
    <w:rPr>
      <w:rFonts w:asciiTheme="minorHAnsi" w:hAnsiTheme="minorHAnsi"/>
      <w:b/>
      <w:bCs/>
      <w:sz w:val="22"/>
      <w:szCs w:val="22"/>
    </w:rPr>
  </w:style>
  <w:style w:type="paragraph" w:styleId="TOC3">
    <w:name w:val="toc 3"/>
    <w:basedOn w:val="Normal"/>
    <w:next w:val="Normal"/>
    <w:autoRedefine/>
    <w:uiPriority w:val="39"/>
    <w:unhideWhenUsed/>
    <w:rsid w:val="00A04C88"/>
    <w:pPr>
      <w:tabs>
        <w:tab w:val="right" w:leader="dot" w:pos="10790"/>
      </w:tabs>
      <w:ind w:left="480"/>
    </w:pPr>
    <w:rPr>
      <w:rFonts w:asciiTheme="minorHAnsi" w:hAnsiTheme="minorHAnsi"/>
      <w:sz w:val="22"/>
      <w:szCs w:val="22"/>
    </w:rPr>
  </w:style>
  <w:style w:type="paragraph" w:styleId="TOC5">
    <w:name w:val="toc 5"/>
    <w:basedOn w:val="Normal"/>
    <w:next w:val="Normal"/>
    <w:autoRedefine/>
    <w:uiPriority w:val="39"/>
    <w:unhideWhenUsed/>
    <w:rsid w:val="00552593"/>
    <w:pPr>
      <w:ind w:left="960"/>
    </w:pPr>
    <w:rPr>
      <w:rFonts w:asciiTheme="minorHAnsi" w:hAnsiTheme="minorHAnsi"/>
      <w:sz w:val="20"/>
      <w:szCs w:val="20"/>
    </w:rPr>
  </w:style>
  <w:style w:type="paragraph" w:styleId="TOC6">
    <w:name w:val="toc 6"/>
    <w:basedOn w:val="Normal"/>
    <w:next w:val="Normal"/>
    <w:autoRedefine/>
    <w:uiPriority w:val="39"/>
    <w:unhideWhenUsed/>
    <w:rsid w:val="00552593"/>
    <w:pPr>
      <w:ind w:left="1200"/>
    </w:pPr>
    <w:rPr>
      <w:rFonts w:asciiTheme="minorHAnsi" w:hAnsiTheme="minorHAnsi"/>
      <w:sz w:val="20"/>
      <w:szCs w:val="20"/>
    </w:rPr>
  </w:style>
  <w:style w:type="paragraph" w:styleId="TOC7">
    <w:name w:val="toc 7"/>
    <w:basedOn w:val="Normal"/>
    <w:next w:val="Normal"/>
    <w:autoRedefine/>
    <w:uiPriority w:val="39"/>
    <w:unhideWhenUsed/>
    <w:rsid w:val="00552593"/>
    <w:pPr>
      <w:ind w:left="1440"/>
    </w:pPr>
    <w:rPr>
      <w:rFonts w:asciiTheme="minorHAnsi" w:hAnsiTheme="minorHAnsi"/>
      <w:sz w:val="20"/>
      <w:szCs w:val="20"/>
    </w:rPr>
  </w:style>
  <w:style w:type="paragraph" w:styleId="TOC8">
    <w:name w:val="toc 8"/>
    <w:basedOn w:val="Normal"/>
    <w:next w:val="Normal"/>
    <w:autoRedefine/>
    <w:uiPriority w:val="39"/>
    <w:unhideWhenUsed/>
    <w:rsid w:val="00552593"/>
    <w:pPr>
      <w:ind w:left="1680"/>
    </w:pPr>
    <w:rPr>
      <w:rFonts w:asciiTheme="minorHAnsi" w:hAnsiTheme="minorHAnsi"/>
      <w:sz w:val="20"/>
      <w:szCs w:val="20"/>
    </w:rPr>
  </w:style>
  <w:style w:type="paragraph" w:styleId="TOC9">
    <w:name w:val="toc 9"/>
    <w:basedOn w:val="Normal"/>
    <w:next w:val="Normal"/>
    <w:autoRedefine/>
    <w:uiPriority w:val="39"/>
    <w:unhideWhenUsed/>
    <w:rsid w:val="00552593"/>
    <w:pPr>
      <w:ind w:left="1920"/>
    </w:pPr>
    <w:rPr>
      <w:rFonts w:asciiTheme="minorHAnsi" w:hAnsiTheme="minorHAnsi"/>
      <w:sz w:val="20"/>
      <w:szCs w:val="20"/>
    </w:rPr>
  </w:style>
  <w:style w:type="paragraph" w:styleId="TOCHeading">
    <w:name w:val="TOC Heading"/>
    <w:basedOn w:val="Heading1"/>
    <w:next w:val="Normal"/>
    <w:uiPriority w:val="39"/>
    <w:unhideWhenUsed/>
    <w:qFormat/>
    <w:rsid w:val="00552593"/>
    <w:pPr>
      <w:keepNext/>
      <w:keepLines/>
      <w:pBdr>
        <w:bottom w:val="none" w:sz="0" w:space="0" w:color="auto"/>
      </w:pBdr>
      <w:spacing w:before="480" w:after="0" w:line="276" w:lineRule="auto"/>
      <w:jc w:val="left"/>
      <w:outlineLvl w:val="9"/>
    </w:pPr>
    <w:rPr>
      <w:rFonts w:asciiTheme="majorHAnsi" w:eastAsiaTheme="majorEastAsia" w:hAnsiTheme="majorHAnsi" w:cstheme="majorBidi"/>
      <w:b/>
      <w:bCs/>
      <w:color w:val="AA610D" w:themeColor="accent1" w:themeShade="BF"/>
      <w:sz w:val="28"/>
      <w:szCs w:val="28"/>
    </w:rPr>
  </w:style>
  <w:style w:type="paragraph" w:styleId="DocumentMap">
    <w:name w:val="Document Map"/>
    <w:basedOn w:val="Normal"/>
    <w:link w:val="DocumentMapChar"/>
    <w:uiPriority w:val="99"/>
    <w:semiHidden/>
    <w:unhideWhenUsed/>
    <w:rsid w:val="00590A3A"/>
    <w:pPr>
      <w:jc w:val="both"/>
    </w:pPr>
  </w:style>
  <w:style w:type="character" w:customStyle="1" w:styleId="DocumentMapChar">
    <w:name w:val="Document Map Char"/>
    <w:basedOn w:val="DefaultParagraphFont"/>
    <w:link w:val="DocumentMap"/>
    <w:uiPriority w:val="99"/>
    <w:semiHidden/>
    <w:rsid w:val="00590A3A"/>
    <w:rPr>
      <w:sz w:val="24"/>
      <w:szCs w:val="24"/>
    </w:rPr>
  </w:style>
  <w:style w:type="paragraph" w:styleId="Revision">
    <w:name w:val="Revision"/>
    <w:hidden/>
    <w:uiPriority w:val="99"/>
    <w:semiHidden/>
    <w:rsid w:val="00590A3A"/>
    <w:rPr>
      <w:rFonts w:ascii="Century Gothic" w:hAnsi="Century Gothic"/>
    </w:rPr>
  </w:style>
  <w:style w:type="paragraph" w:styleId="Caption">
    <w:name w:val="caption"/>
    <w:basedOn w:val="Normal"/>
    <w:next w:val="Normal"/>
    <w:uiPriority w:val="35"/>
    <w:unhideWhenUsed/>
    <w:qFormat/>
    <w:rsid w:val="0083257C"/>
    <w:pPr>
      <w:spacing w:after="200"/>
      <w:jc w:val="both"/>
    </w:pPr>
    <w:rPr>
      <w:rFonts w:ascii="Century Gothic" w:hAnsi="Century Gothic"/>
      <w:i/>
      <w:iCs/>
      <w:color w:val="637052" w:themeColor="text2"/>
      <w:sz w:val="18"/>
      <w:szCs w:val="18"/>
    </w:rPr>
  </w:style>
  <w:style w:type="character" w:customStyle="1" w:styleId="ListParagraphChar">
    <w:name w:val="List Paragraph Char"/>
    <w:aliases w:val="List Bullets Char"/>
    <w:link w:val="ListParagraph"/>
    <w:uiPriority w:val="34"/>
    <w:rsid w:val="00835A3A"/>
    <w:rPr>
      <w:rFonts w:ascii="Century Gothic" w:hAnsi="Century Gothic"/>
      <w:sz w:val="22"/>
      <w:szCs w:val="24"/>
    </w:rPr>
  </w:style>
  <w:style w:type="table" w:styleId="GridTable2-Accent1">
    <w:name w:val="Grid Table 2 Accent 1"/>
    <w:basedOn w:val="TableNormal"/>
    <w:uiPriority w:val="47"/>
    <w:rsid w:val="00643607"/>
    <w:tblPr>
      <w:tblStyleRowBandSize w:val="1"/>
      <w:tblStyleColBandSize w:val="1"/>
      <w:tblInd w:w="0" w:type="dxa"/>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CellMar>
        <w:top w:w="0" w:type="dxa"/>
        <w:left w:w="108" w:type="dxa"/>
        <w:bottom w:w="0" w:type="dxa"/>
        <w:right w:w="108" w:type="dxa"/>
      </w:tblCellMar>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paragraph" w:customStyle="1" w:styleId="TableTextRowLeftJustified">
    <w:name w:val="Table Text Row Left Justified"/>
    <w:basedOn w:val="Normal"/>
    <w:link w:val="TableTextRowLeftJustifiedChar"/>
    <w:qFormat/>
    <w:rsid w:val="00E610C4"/>
    <w:pPr>
      <w:spacing w:before="60" w:after="60"/>
    </w:pPr>
    <w:rPr>
      <w:rFonts w:asciiTheme="minorHAnsi" w:eastAsiaTheme="minorHAnsi" w:hAnsiTheme="minorHAnsi" w:cstheme="minorBidi"/>
      <w:sz w:val="18"/>
      <w:szCs w:val="22"/>
    </w:rPr>
  </w:style>
  <w:style w:type="character" w:customStyle="1" w:styleId="TableTextRowLeftJustifiedChar">
    <w:name w:val="Table Text Row Left Justified Char"/>
    <w:basedOn w:val="DefaultParagraphFont"/>
    <w:link w:val="TableTextRowLeftJustified"/>
    <w:rsid w:val="00E610C4"/>
    <w:rPr>
      <w:rFonts w:asciiTheme="minorHAnsi" w:eastAsiaTheme="minorHAnsi" w:hAnsiTheme="minorHAnsi" w:cstheme="minorBidi"/>
      <w:sz w:val="18"/>
      <w:szCs w:val="22"/>
    </w:rPr>
  </w:style>
  <w:style w:type="paragraph" w:customStyle="1" w:styleId="TableTextTitleRowCaps">
    <w:name w:val="Table Text Title Row Caps"/>
    <w:basedOn w:val="TableTextRowLeftJustified"/>
    <w:rsid w:val="00E610C4"/>
    <w:rPr>
      <w:b/>
      <w:caps/>
      <w:sz w:val="20"/>
    </w:rPr>
  </w:style>
  <w:style w:type="paragraph" w:customStyle="1" w:styleId="TableTextVersionControl">
    <w:name w:val="Table Text Version Control"/>
    <w:basedOn w:val="TableTextRowLeftJustified"/>
    <w:rsid w:val="00E610C4"/>
    <w:rPr>
      <w:i/>
    </w:rPr>
  </w:style>
  <w:style w:type="table" w:styleId="GridTable4-Accent1">
    <w:name w:val="Grid Table 4 Accent 1"/>
    <w:basedOn w:val="TableNormal"/>
    <w:uiPriority w:val="49"/>
    <w:rsid w:val="00530EF1"/>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3-Accent1">
    <w:name w:val="Grid Table 3 Accent 1"/>
    <w:basedOn w:val="TableNormal"/>
    <w:uiPriority w:val="48"/>
    <w:rsid w:val="00530EF1"/>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GridTable3-Accent2">
    <w:name w:val="Grid Table 3 Accent 2"/>
    <w:basedOn w:val="TableNormal"/>
    <w:uiPriority w:val="48"/>
    <w:rsid w:val="00530EF1"/>
    <w:tblPr>
      <w:tblStyleRowBandSize w:val="1"/>
      <w:tblStyleColBandSize w:val="1"/>
      <w:tblInd w:w="0" w:type="dxa"/>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GridTable3-Accent3">
    <w:name w:val="Grid Table 3 Accent 3"/>
    <w:basedOn w:val="TableNormal"/>
    <w:uiPriority w:val="48"/>
    <w:rsid w:val="00530EF1"/>
    <w:tblPr>
      <w:tblStyleRowBandSize w:val="1"/>
      <w:tblStyleColBandSize w:val="1"/>
      <w:tblInd w:w="0" w:type="dxa"/>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GridTable1Light-Accent1">
    <w:name w:val="Grid Table 1 Light Accent 1"/>
    <w:basedOn w:val="TableNormal"/>
    <w:uiPriority w:val="46"/>
    <w:rsid w:val="00A51869"/>
    <w:tblPr>
      <w:tblStyleRowBandSize w:val="1"/>
      <w:tblStyleColBandSize w:val="1"/>
      <w:tblInd w:w="0" w:type="dxa"/>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CellMar>
        <w:top w:w="0" w:type="dxa"/>
        <w:left w:w="108" w:type="dxa"/>
        <w:bottom w:w="0" w:type="dxa"/>
        <w:right w:w="108" w:type="dxa"/>
      </w:tblCellMar>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EA4976"/>
    <w:pPr>
      <w:numPr>
        <w:numId w:val="37"/>
      </w:numPr>
      <w:spacing w:before="40" w:after="40"/>
      <w:jc w:val="both"/>
    </w:pPr>
    <w:rPr>
      <w:rFonts w:asciiTheme="minorHAnsi" w:eastAsiaTheme="minorHAnsi" w:hAnsiTheme="minorHAnsi" w:cstheme="minorBidi"/>
      <w:sz w:val="20"/>
      <w:szCs w:val="22"/>
    </w:rPr>
  </w:style>
  <w:style w:type="table" w:styleId="TableGridLight">
    <w:name w:val="Grid Table Light"/>
    <w:basedOn w:val="TableNormal"/>
    <w:uiPriority w:val="40"/>
    <w:rsid w:val="00965EF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19">
      <w:bodyDiv w:val="1"/>
      <w:marLeft w:val="0"/>
      <w:marRight w:val="0"/>
      <w:marTop w:val="0"/>
      <w:marBottom w:val="0"/>
      <w:divBdr>
        <w:top w:val="none" w:sz="0" w:space="0" w:color="auto"/>
        <w:left w:val="none" w:sz="0" w:space="0" w:color="auto"/>
        <w:bottom w:val="none" w:sz="0" w:space="0" w:color="auto"/>
        <w:right w:val="none" w:sz="0" w:space="0" w:color="auto"/>
      </w:divBdr>
    </w:div>
    <w:div w:id="65999593">
      <w:bodyDiv w:val="1"/>
      <w:marLeft w:val="0"/>
      <w:marRight w:val="0"/>
      <w:marTop w:val="0"/>
      <w:marBottom w:val="0"/>
      <w:divBdr>
        <w:top w:val="none" w:sz="0" w:space="0" w:color="auto"/>
        <w:left w:val="none" w:sz="0" w:space="0" w:color="auto"/>
        <w:bottom w:val="none" w:sz="0" w:space="0" w:color="auto"/>
        <w:right w:val="none" w:sz="0" w:space="0" w:color="auto"/>
      </w:divBdr>
    </w:div>
    <w:div w:id="100341798">
      <w:bodyDiv w:val="1"/>
      <w:marLeft w:val="0"/>
      <w:marRight w:val="0"/>
      <w:marTop w:val="0"/>
      <w:marBottom w:val="0"/>
      <w:divBdr>
        <w:top w:val="none" w:sz="0" w:space="0" w:color="auto"/>
        <w:left w:val="none" w:sz="0" w:space="0" w:color="auto"/>
        <w:bottom w:val="none" w:sz="0" w:space="0" w:color="auto"/>
        <w:right w:val="none" w:sz="0" w:space="0" w:color="auto"/>
      </w:divBdr>
    </w:div>
    <w:div w:id="101998665">
      <w:bodyDiv w:val="1"/>
      <w:marLeft w:val="0"/>
      <w:marRight w:val="0"/>
      <w:marTop w:val="0"/>
      <w:marBottom w:val="0"/>
      <w:divBdr>
        <w:top w:val="none" w:sz="0" w:space="0" w:color="auto"/>
        <w:left w:val="none" w:sz="0" w:space="0" w:color="auto"/>
        <w:bottom w:val="none" w:sz="0" w:space="0" w:color="auto"/>
        <w:right w:val="none" w:sz="0" w:space="0" w:color="auto"/>
      </w:divBdr>
      <w:divsChild>
        <w:div w:id="683944549">
          <w:marLeft w:val="0"/>
          <w:marRight w:val="0"/>
          <w:marTop w:val="0"/>
          <w:marBottom w:val="0"/>
          <w:divBdr>
            <w:top w:val="none" w:sz="0" w:space="0" w:color="auto"/>
            <w:left w:val="none" w:sz="0" w:space="0" w:color="auto"/>
            <w:bottom w:val="none" w:sz="0" w:space="0" w:color="auto"/>
            <w:right w:val="none" w:sz="0" w:space="0" w:color="auto"/>
          </w:divBdr>
          <w:divsChild>
            <w:div w:id="1330599806">
              <w:marLeft w:val="0"/>
              <w:marRight w:val="0"/>
              <w:marTop w:val="0"/>
              <w:marBottom w:val="0"/>
              <w:divBdr>
                <w:top w:val="none" w:sz="0" w:space="0" w:color="auto"/>
                <w:left w:val="none" w:sz="0" w:space="0" w:color="auto"/>
                <w:bottom w:val="none" w:sz="0" w:space="0" w:color="auto"/>
                <w:right w:val="none" w:sz="0" w:space="0" w:color="auto"/>
              </w:divBdr>
              <w:divsChild>
                <w:div w:id="245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3633">
      <w:bodyDiv w:val="1"/>
      <w:marLeft w:val="0"/>
      <w:marRight w:val="0"/>
      <w:marTop w:val="0"/>
      <w:marBottom w:val="0"/>
      <w:divBdr>
        <w:top w:val="none" w:sz="0" w:space="0" w:color="auto"/>
        <w:left w:val="none" w:sz="0" w:space="0" w:color="auto"/>
        <w:bottom w:val="none" w:sz="0" w:space="0" w:color="auto"/>
        <w:right w:val="none" w:sz="0" w:space="0" w:color="auto"/>
      </w:divBdr>
    </w:div>
    <w:div w:id="175384969">
      <w:bodyDiv w:val="1"/>
      <w:marLeft w:val="0"/>
      <w:marRight w:val="0"/>
      <w:marTop w:val="0"/>
      <w:marBottom w:val="0"/>
      <w:divBdr>
        <w:top w:val="none" w:sz="0" w:space="0" w:color="auto"/>
        <w:left w:val="none" w:sz="0" w:space="0" w:color="auto"/>
        <w:bottom w:val="none" w:sz="0" w:space="0" w:color="auto"/>
        <w:right w:val="none" w:sz="0" w:space="0" w:color="auto"/>
      </w:divBdr>
      <w:divsChild>
        <w:div w:id="1032417261">
          <w:marLeft w:val="0"/>
          <w:marRight w:val="0"/>
          <w:marTop w:val="0"/>
          <w:marBottom w:val="0"/>
          <w:divBdr>
            <w:top w:val="none" w:sz="0" w:space="0" w:color="auto"/>
            <w:left w:val="none" w:sz="0" w:space="0" w:color="auto"/>
            <w:bottom w:val="none" w:sz="0" w:space="0" w:color="auto"/>
            <w:right w:val="none" w:sz="0" w:space="0" w:color="auto"/>
          </w:divBdr>
          <w:divsChild>
            <w:div w:id="123426020">
              <w:marLeft w:val="0"/>
              <w:marRight w:val="0"/>
              <w:marTop w:val="0"/>
              <w:marBottom w:val="0"/>
              <w:divBdr>
                <w:top w:val="none" w:sz="0" w:space="0" w:color="auto"/>
                <w:left w:val="none" w:sz="0" w:space="0" w:color="auto"/>
                <w:bottom w:val="none" w:sz="0" w:space="0" w:color="auto"/>
                <w:right w:val="none" w:sz="0" w:space="0" w:color="auto"/>
              </w:divBdr>
              <w:divsChild>
                <w:div w:id="1206798751">
                  <w:marLeft w:val="0"/>
                  <w:marRight w:val="0"/>
                  <w:marTop w:val="0"/>
                  <w:marBottom w:val="0"/>
                  <w:divBdr>
                    <w:top w:val="none" w:sz="0" w:space="0" w:color="auto"/>
                    <w:left w:val="none" w:sz="0" w:space="0" w:color="auto"/>
                    <w:bottom w:val="none" w:sz="0" w:space="0" w:color="auto"/>
                    <w:right w:val="none" w:sz="0" w:space="0" w:color="auto"/>
                  </w:divBdr>
                  <w:divsChild>
                    <w:div w:id="454175723">
                      <w:marLeft w:val="0"/>
                      <w:marRight w:val="0"/>
                      <w:marTop w:val="0"/>
                      <w:marBottom w:val="0"/>
                      <w:divBdr>
                        <w:top w:val="none" w:sz="0" w:space="0" w:color="auto"/>
                        <w:left w:val="none" w:sz="0" w:space="0" w:color="auto"/>
                        <w:bottom w:val="none" w:sz="0" w:space="0" w:color="auto"/>
                        <w:right w:val="none" w:sz="0" w:space="0" w:color="auto"/>
                      </w:divBdr>
                    </w:div>
                    <w:div w:id="539822509">
                      <w:marLeft w:val="0"/>
                      <w:marRight w:val="0"/>
                      <w:marTop w:val="0"/>
                      <w:marBottom w:val="0"/>
                      <w:divBdr>
                        <w:top w:val="none" w:sz="0" w:space="0" w:color="auto"/>
                        <w:left w:val="none" w:sz="0" w:space="0" w:color="auto"/>
                        <w:bottom w:val="none" w:sz="0" w:space="0" w:color="auto"/>
                        <w:right w:val="none" w:sz="0" w:space="0" w:color="auto"/>
                      </w:divBdr>
                      <w:divsChild>
                        <w:div w:id="1767191833">
                          <w:marLeft w:val="0"/>
                          <w:marRight w:val="0"/>
                          <w:marTop w:val="0"/>
                          <w:marBottom w:val="0"/>
                          <w:divBdr>
                            <w:top w:val="none" w:sz="0" w:space="0" w:color="auto"/>
                            <w:left w:val="none" w:sz="0" w:space="0" w:color="auto"/>
                            <w:bottom w:val="none" w:sz="0" w:space="0" w:color="auto"/>
                            <w:right w:val="none" w:sz="0" w:space="0" w:color="auto"/>
                          </w:divBdr>
                          <w:divsChild>
                            <w:div w:id="1038043344">
                              <w:marLeft w:val="0"/>
                              <w:marRight w:val="0"/>
                              <w:marTop w:val="0"/>
                              <w:marBottom w:val="0"/>
                              <w:divBdr>
                                <w:top w:val="none" w:sz="0" w:space="0" w:color="auto"/>
                                <w:left w:val="none" w:sz="0" w:space="0" w:color="auto"/>
                                <w:bottom w:val="none" w:sz="0" w:space="0" w:color="auto"/>
                                <w:right w:val="none" w:sz="0" w:space="0" w:color="auto"/>
                              </w:divBdr>
                              <w:divsChild>
                                <w:div w:id="1534270701">
                                  <w:marLeft w:val="0"/>
                                  <w:marRight w:val="0"/>
                                  <w:marTop w:val="0"/>
                                  <w:marBottom w:val="0"/>
                                  <w:divBdr>
                                    <w:top w:val="none" w:sz="0" w:space="0" w:color="auto"/>
                                    <w:left w:val="none" w:sz="0" w:space="0" w:color="auto"/>
                                    <w:bottom w:val="none" w:sz="0" w:space="0" w:color="auto"/>
                                    <w:right w:val="none" w:sz="0" w:space="0" w:color="auto"/>
                                  </w:divBdr>
                                </w:div>
                                <w:div w:id="1823810198">
                                  <w:marLeft w:val="0"/>
                                  <w:marRight w:val="0"/>
                                  <w:marTop w:val="0"/>
                                  <w:marBottom w:val="0"/>
                                  <w:divBdr>
                                    <w:top w:val="none" w:sz="0" w:space="0" w:color="auto"/>
                                    <w:left w:val="none" w:sz="0" w:space="0" w:color="auto"/>
                                    <w:bottom w:val="none" w:sz="0" w:space="0" w:color="auto"/>
                                    <w:right w:val="none" w:sz="0" w:space="0" w:color="auto"/>
                                  </w:divBdr>
                                </w:div>
                              </w:divsChild>
                            </w:div>
                            <w:div w:id="1742412301">
                              <w:marLeft w:val="0"/>
                              <w:marRight w:val="0"/>
                              <w:marTop w:val="0"/>
                              <w:marBottom w:val="0"/>
                              <w:divBdr>
                                <w:top w:val="none" w:sz="0" w:space="0" w:color="auto"/>
                                <w:left w:val="none" w:sz="0" w:space="0" w:color="auto"/>
                                <w:bottom w:val="none" w:sz="0" w:space="0" w:color="auto"/>
                                <w:right w:val="none" w:sz="0" w:space="0" w:color="auto"/>
                              </w:divBdr>
                              <w:divsChild>
                                <w:div w:id="1988320249">
                                  <w:marLeft w:val="0"/>
                                  <w:marRight w:val="0"/>
                                  <w:marTop w:val="0"/>
                                  <w:marBottom w:val="0"/>
                                  <w:divBdr>
                                    <w:top w:val="none" w:sz="0" w:space="0" w:color="auto"/>
                                    <w:left w:val="none" w:sz="0" w:space="0" w:color="auto"/>
                                    <w:bottom w:val="none" w:sz="0" w:space="0" w:color="auto"/>
                                    <w:right w:val="none" w:sz="0" w:space="0" w:color="auto"/>
                                  </w:divBdr>
                                </w:div>
                                <w:div w:id="20241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5272">
                  <w:marLeft w:val="0"/>
                  <w:marRight w:val="0"/>
                  <w:marTop w:val="0"/>
                  <w:marBottom w:val="0"/>
                  <w:divBdr>
                    <w:top w:val="none" w:sz="0" w:space="0" w:color="auto"/>
                    <w:left w:val="none" w:sz="0" w:space="0" w:color="auto"/>
                    <w:bottom w:val="none" w:sz="0" w:space="0" w:color="auto"/>
                    <w:right w:val="none" w:sz="0" w:space="0" w:color="auto"/>
                  </w:divBdr>
                  <w:divsChild>
                    <w:div w:id="183132896">
                      <w:marLeft w:val="0"/>
                      <w:marRight w:val="0"/>
                      <w:marTop w:val="0"/>
                      <w:marBottom w:val="0"/>
                      <w:divBdr>
                        <w:top w:val="none" w:sz="0" w:space="0" w:color="auto"/>
                        <w:left w:val="none" w:sz="0" w:space="0" w:color="auto"/>
                        <w:bottom w:val="none" w:sz="0" w:space="0" w:color="auto"/>
                        <w:right w:val="none" w:sz="0" w:space="0" w:color="auto"/>
                      </w:divBdr>
                      <w:divsChild>
                        <w:div w:id="1129982185">
                          <w:marLeft w:val="0"/>
                          <w:marRight w:val="0"/>
                          <w:marTop w:val="0"/>
                          <w:marBottom w:val="0"/>
                          <w:divBdr>
                            <w:top w:val="none" w:sz="0" w:space="0" w:color="auto"/>
                            <w:left w:val="none" w:sz="0" w:space="0" w:color="auto"/>
                            <w:bottom w:val="none" w:sz="0" w:space="0" w:color="auto"/>
                            <w:right w:val="none" w:sz="0" w:space="0" w:color="auto"/>
                          </w:divBdr>
                          <w:divsChild>
                            <w:div w:id="493765879">
                              <w:marLeft w:val="0"/>
                              <w:marRight w:val="0"/>
                              <w:marTop w:val="0"/>
                              <w:marBottom w:val="0"/>
                              <w:divBdr>
                                <w:top w:val="none" w:sz="0" w:space="0" w:color="auto"/>
                                <w:left w:val="none" w:sz="0" w:space="0" w:color="auto"/>
                                <w:bottom w:val="none" w:sz="0" w:space="0" w:color="auto"/>
                                <w:right w:val="none" w:sz="0" w:space="0" w:color="auto"/>
                              </w:divBdr>
                              <w:divsChild>
                                <w:div w:id="287660603">
                                  <w:marLeft w:val="0"/>
                                  <w:marRight w:val="0"/>
                                  <w:marTop w:val="0"/>
                                  <w:marBottom w:val="0"/>
                                  <w:divBdr>
                                    <w:top w:val="none" w:sz="0" w:space="0" w:color="auto"/>
                                    <w:left w:val="none" w:sz="0" w:space="0" w:color="auto"/>
                                    <w:bottom w:val="none" w:sz="0" w:space="0" w:color="auto"/>
                                    <w:right w:val="none" w:sz="0" w:space="0" w:color="auto"/>
                                  </w:divBdr>
                                </w:div>
                                <w:div w:id="1335107887">
                                  <w:marLeft w:val="0"/>
                                  <w:marRight w:val="0"/>
                                  <w:marTop w:val="0"/>
                                  <w:marBottom w:val="0"/>
                                  <w:divBdr>
                                    <w:top w:val="none" w:sz="0" w:space="0" w:color="auto"/>
                                    <w:left w:val="none" w:sz="0" w:space="0" w:color="auto"/>
                                    <w:bottom w:val="none" w:sz="0" w:space="0" w:color="auto"/>
                                    <w:right w:val="none" w:sz="0" w:space="0" w:color="auto"/>
                                  </w:divBdr>
                                </w:div>
                              </w:divsChild>
                            </w:div>
                            <w:div w:id="1911040732">
                              <w:marLeft w:val="0"/>
                              <w:marRight w:val="0"/>
                              <w:marTop w:val="0"/>
                              <w:marBottom w:val="0"/>
                              <w:divBdr>
                                <w:top w:val="none" w:sz="0" w:space="0" w:color="auto"/>
                                <w:left w:val="none" w:sz="0" w:space="0" w:color="auto"/>
                                <w:bottom w:val="none" w:sz="0" w:space="0" w:color="auto"/>
                                <w:right w:val="none" w:sz="0" w:space="0" w:color="auto"/>
                              </w:divBdr>
                              <w:divsChild>
                                <w:div w:id="694233027">
                                  <w:marLeft w:val="0"/>
                                  <w:marRight w:val="0"/>
                                  <w:marTop w:val="0"/>
                                  <w:marBottom w:val="0"/>
                                  <w:divBdr>
                                    <w:top w:val="none" w:sz="0" w:space="0" w:color="auto"/>
                                    <w:left w:val="none" w:sz="0" w:space="0" w:color="auto"/>
                                    <w:bottom w:val="none" w:sz="0" w:space="0" w:color="auto"/>
                                    <w:right w:val="none" w:sz="0" w:space="0" w:color="auto"/>
                                  </w:divBdr>
                                </w:div>
                                <w:div w:id="18575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9320">
      <w:bodyDiv w:val="1"/>
      <w:marLeft w:val="0"/>
      <w:marRight w:val="0"/>
      <w:marTop w:val="0"/>
      <w:marBottom w:val="0"/>
      <w:divBdr>
        <w:top w:val="none" w:sz="0" w:space="0" w:color="auto"/>
        <w:left w:val="none" w:sz="0" w:space="0" w:color="auto"/>
        <w:bottom w:val="none" w:sz="0" w:space="0" w:color="auto"/>
        <w:right w:val="none" w:sz="0" w:space="0" w:color="auto"/>
      </w:divBdr>
    </w:div>
    <w:div w:id="204219556">
      <w:bodyDiv w:val="1"/>
      <w:marLeft w:val="0"/>
      <w:marRight w:val="0"/>
      <w:marTop w:val="0"/>
      <w:marBottom w:val="0"/>
      <w:divBdr>
        <w:top w:val="none" w:sz="0" w:space="0" w:color="auto"/>
        <w:left w:val="none" w:sz="0" w:space="0" w:color="auto"/>
        <w:bottom w:val="none" w:sz="0" w:space="0" w:color="auto"/>
        <w:right w:val="none" w:sz="0" w:space="0" w:color="auto"/>
      </w:divBdr>
    </w:div>
    <w:div w:id="255401975">
      <w:bodyDiv w:val="1"/>
      <w:marLeft w:val="0"/>
      <w:marRight w:val="0"/>
      <w:marTop w:val="0"/>
      <w:marBottom w:val="0"/>
      <w:divBdr>
        <w:top w:val="none" w:sz="0" w:space="0" w:color="auto"/>
        <w:left w:val="none" w:sz="0" w:space="0" w:color="auto"/>
        <w:bottom w:val="none" w:sz="0" w:space="0" w:color="auto"/>
        <w:right w:val="none" w:sz="0" w:space="0" w:color="auto"/>
      </w:divBdr>
      <w:divsChild>
        <w:div w:id="199050499">
          <w:marLeft w:val="0"/>
          <w:marRight w:val="0"/>
          <w:marTop w:val="0"/>
          <w:marBottom w:val="0"/>
          <w:divBdr>
            <w:top w:val="none" w:sz="0" w:space="0" w:color="auto"/>
            <w:left w:val="none" w:sz="0" w:space="0" w:color="auto"/>
            <w:bottom w:val="none" w:sz="0" w:space="0" w:color="auto"/>
            <w:right w:val="none" w:sz="0" w:space="0" w:color="auto"/>
          </w:divBdr>
        </w:div>
        <w:div w:id="542904943">
          <w:marLeft w:val="0"/>
          <w:marRight w:val="0"/>
          <w:marTop w:val="0"/>
          <w:marBottom w:val="0"/>
          <w:divBdr>
            <w:top w:val="none" w:sz="0" w:space="0" w:color="auto"/>
            <w:left w:val="none" w:sz="0" w:space="0" w:color="auto"/>
            <w:bottom w:val="none" w:sz="0" w:space="0" w:color="auto"/>
            <w:right w:val="none" w:sz="0" w:space="0" w:color="auto"/>
          </w:divBdr>
        </w:div>
        <w:div w:id="588848587">
          <w:marLeft w:val="0"/>
          <w:marRight w:val="0"/>
          <w:marTop w:val="0"/>
          <w:marBottom w:val="0"/>
          <w:divBdr>
            <w:top w:val="none" w:sz="0" w:space="0" w:color="auto"/>
            <w:left w:val="none" w:sz="0" w:space="0" w:color="auto"/>
            <w:bottom w:val="none" w:sz="0" w:space="0" w:color="auto"/>
            <w:right w:val="none" w:sz="0" w:space="0" w:color="auto"/>
          </w:divBdr>
        </w:div>
        <w:div w:id="805396407">
          <w:marLeft w:val="0"/>
          <w:marRight w:val="0"/>
          <w:marTop w:val="0"/>
          <w:marBottom w:val="0"/>
          <w:divBdr>
            <w:top w:val="none" w:sz="0" w:space="0" w:color="auto"/>
            <w:left w:val="none" w:sz="0" w:space="0" w:color="auto"/>
            <w:bottom w:val="none" w:sz="0" w:space="0" w:color="auto"/>
            <w:right w:val="none" w:sz="0" w:space="0" w:color="auto"/>
          </w:divBdr>
        </w:div>
      </w:divsChild>
    </w:div>
    <w:div w:id="413431943">
      <w:bodyDiv w:val="1"/>
      <w:marLeft w:val="0"/>
      <w:marRight w:val="0"/>
      <w:marTop w:val="0"/>
      <w:marBottom w:val="0"/>
      <w:divBdr>
        <w:top w:val="none" w:sz="0" w:space="0" w:color="auto"/>
        <w:left w:val="none" w:sz="0" w:space="0" w:color="auto"/>
        <w:bottom w:val="none" w:sz="0" w:space="0" w:color="auto"/>
        <w:right w:val="none" w:sz="0" w:space="0" w:color="auto"/>
      </w:divBdr>
    </w:div>
    <w:div w:id="525219404">
      <w:bodyDiv w:val="1"/>
      <w:marLeft w:val="0"/>
      <w:marRight w:val="0"/>
      <w:marTop w:val="0"/>
      <w:marBottom w:val="0"/>
      <w:divBdr>
        <w:top w:val="none" w:sz="0" w:space="0" w:color="auto"/>
        <w:left w:val="none" w:sz="0" w:space="0" w:color="auto"/>
        <w:bottom w:val="none" w:sz="0" w:space="0" w:color="auto"/>
        <w:right w:val="none" w:sz="0" w:space="0" w:color="auto"/>
      </w:divBdr>
    </w:div>
    <w:div w:id="527570496">
      <w:bodyDiv w:val="1"/>
      <w:marLeft w:val="0"/>
      <w:marRight w:val="0"/>
      <w:marTop w:val="0"/>
      <w:marBottom w:val="0"/>
      <w:divBdr>
        <w:top w:val="none" w:sz="0" w:space="0" w:color="auto"/>
        <w:left w:val="none" w:sz="0" w:space="0" w:color="auto"/>
        <w:bottom w:val="none" w:sz="0" w:space="0" w:color="auto"/>
        <w:right w:val="none" w:sz="0" w:space="0" w:color="auto"/>
      </w:divBdr>
    </w:div>
    <w:div w:id="632517106">
      <w:bodyDiv w:val="1"/>
      <w:marLeft w:val="0"/>
      <w:marRight w:val="0"/>
      <w:marTop w:val="0"/>
      <w:marBottom w:val="0"/>
      <w:divBdr>
        <w:top w:val="none" w:sz="0" w:space="0" w:color="auto"/>
        <w:left w:val="none" w:sz="0" w:space="0" w:color="auto"/>
        <w:bottom w:val="none" w:sz="0" w:space="0" w:color="auto"/>
        <w:right w:val="none" w:sz="0" w:space="0" w:color="auto"/>
      </w:divBdr>
      <w:divsChild>
        <w:div w:id="195118503">
          <w:marLeft w:val="0"/>
          <w:marRight w:val="0"/>
          <w:marTop w:val="0"/>
          <w:marBottom w:val="0"/>
          <w:divBdr>
            <w:top w:val="none" w:sz="0" w:space="0" w:color="auto"/>
            <w:left w:val="none" w:sz="0" w:space="0" w:color="auto"/>
            <w:bottom w:val="none" w:sz="0" w:space="0" w:color="auto"/>
            <w:right w:val="none" w:sz="0" w:space="0" w:color="auto"/>
          </w:divBdr>
          <w:divsChild>
            <w:div w:id="946355812">
              <w:marLeft w:val="0"/>
              <w:marRight w:val="0"/>
              <w:marTop w:val="0"/>
              <w:marBottom w:val="0"/>
              <w:divBdr>
                <w:top w:val="none" w:sz="0" w:space="0" w:color="auto"/>
                <w:left w:val="none" w:sz="0" w:space="0" w:color="auto"/>
                <w:bottom w:val="none" w:sz="0" w:space="0" w:color="auto"/>
                <w:right w:val="none" w:sz="0" w:space="0" w:color="auto"/>
              </w:divBdr>
              <w:divsChild>
                <w:div w:id="11421728">
                  <w:marLeft w:val="0"/>
                  <w:marRight w:val="0"/>
                  <w:marTop w:val="0"/>
                  <w:marBottom w:val="0"/>
                  <w:divBdr>
                    <w:top w:val="none" w:sz="0" w:space="0" w:color="auto"/>
                    <w:left w:val="none" w:sz="0" w:space="0" w:color="auto"/>
                    <w:bottom w:val="none" w:sz="0" w:space="0" w:color="auto"/>
                    <w:right w:val="none" w:sz="0" w:space="0" w:color="auto"/>
                  </w:divBdr>
                  <w:divsChild>
                    <w:div w:id="932277926">
                      <w:marLeft w:val="0"/>
                      <w:marRight w:val="0"/>
                      <w:marTop w:val="0"/>
                      <w:marBottom w:val="0"/>
                      <w:divBdr>
                        <w:top w:val="none" w:sz="0" w:space="0" w:color="auto"/>
                        <w:left w:val="none" w:sz="0" w:space="0" w:color="auto"/>
                        <w:bottom w:val="none" w:sz="0" w:space="0" w:color="auto"/>
                        <w:right w:val="none" w:sz="0" w:space="0" w:color="auto"/>
                      </w:divBdr>
                    </w:div>
                    <w:div w:id="1271399539">
                      <w:marLeft w:val="0"/>
                      <w:marRight w:val="0"/>
                      <w:marTop w:val="0"/>
                      <w:marBottom w:val="0"/>
                      <w:divBdr>
                        <w:top w:val="none" w:sz="0" w:space="0" w:color="auto"/>
                        <w:left w:val="none" w:sz="0" w:space="0" w:color="auto"/>
                        <w:bottom w:val="none" w:sz="0" w:space="0" w:color="auto"/>
                        <w:right w:val="none" w:sz="0" w:space="0" w:color="auto"/>
                      </w:divBdr>
                    </w:div>
                  </w:divsChild>
                </w:div>
                <w:div w:id="74132200">
                  <w:marLeft w:val="0"/>
                  <w:marRight w:val="0"/>
                  <w:marTop w:val="0"/>
                  <w:marBottom w:val="0"/>
                  <w:divBdr>
                    <w:top w:val="none" w:sz="0" w:space="0" w:color="auto"/>
                    <w:left w:val="none" w:sz="0" w:space="0" w:color="auto"/>
                    <w:bottom w:val="none" w:sz="0" w:space="0" w:color="auto"/>
                    <w:right w:val="none" w:sz="0" w:space="0" w:color="auto"/>
                  </w:divBdr>
                  <w:divsChild>
                    <w:div w:id="538904366">
                      <w:marLeft w:val="0"/>
                      <w:marRight w:val="0"/>
                      <w:marTop w:val="0"/>
                      <w:marBottom w:val="0"/>
                      <w:divBdr>
                        <w:top w:val="none" w:sz="0" w:space="0" w:color="auto"/>
                        <w:left w:val="none" w:sz="0" w:space="0" w:color="auto"/>
                        <w:bottom w:val="none" w:sz="0" w:space="0" w:color="auto"/>
                        <w:right w:val="none" w:sz="0" w:space="0" w:color="auto"/>
                      </w:divBdr>
                    </w:div>
                    <w:div w:id="1041711590">
                      <w:marLeft w:val="0"/>
                      <w:marRight w:val="0"/>
                      <w:marTop w:val="0"/>
                      <w:marBottom w:val="0"/>
                      <w:divBdr>
                        <w:top w:val="none" w:sz="0" w:space="0" w:color="auto"/>
                        <w:left w:val="none" w:sz="0" w:space="0" w:color="auto"/>
                        <w:bottom w:val="none" w:sz="0" w:space="0" w:color="auto"/>
                        <w:right w:val="none" w:sz="0" w:space="0" w:color="auto"/>
                      </w:divBdr>
                    </w:div>
                  </w:divsChild>
                </w:div>
                <w:div w:id="915552165">
                  <w:marLeft w:val="0"/>
                  <w:marRight w:val="0"/>
                  <w:marTop w:val="0"/>
                  <w:marBottom w:val="0"/>
                  <w:divBdr>
                    <w:top w:val="none" w:sz="0" w:space="0" w:color="auto"/>
                    <w:left w:val="none" w:sz="0" w:space="0" w:color="auto"/>
                    <w:bottom w:val="none" w:sz="0" w:space="0" w:color="auto"/>
                    <w:right w:val="none" w:sz="0" w:space="0" w:color="auto"/>
                  </w:divBdr>
                  <w:divsChild>
                    <w:div w:id="1590119387">
                      <w:marLeft w:val="0"/>
                      <w:marRight w:val="0"/>
                      <w:marTop w:val="0"/>
                      <w:marBottom w:val="0"/>
                      <w:divBdr>
                        <w:top w:val="none" w:sz="0" w:space="0" w:color="auto"/>
                        <w:left w:val="none" w:sz="0" w:space="0" w:color="auto"/>
                        <w:bottom w:val="none" w:sz="0" w:space="0" w:color="auto"/>
                        <w:right w:val="none" w:sz="0" w:space="0" w:color="auto"/>
                      </w:divBdr>
                    </w:div>
                    <w:div w:id="2006476116">
                      <w:marLeft w:val="0"/>
                      <w:marRight w:val="0"/>
                      <w:marTop w:val="0"/>
                      <w:marBottom w:val="0"/>
                      <w:divBdr>
                        <w:top w:val="none" w:sz="0" w:space="0" w:color="auto"/>
                        <w:left w:val="none" w:sz="0" w:space="0" w:color="auto"/>
                        <w:bottom w:val="none" w:sz="0" w:space="0" w:color="auto"/>
                        <w:right w:val="none" w:sz="0" w:space="0" w:color="auto"/>
                      </w:divBdr>
                    </w:div>
                  </w:divsChild>
                </w:div>
                <w:div w:id="974338577">
                  <w:marLeft w:val="0"/>
                  <w:marRight w:val="0"/>
                  <w:marTop w:val="0"/>
                  <w:marBottom w:val="0"/>
                  <w:divBdr>
                    <w:top w:val="none" w:sz="0" w:space="0" w:color="auto"/>
                    <w:left w:val="none" w:sz="0" w:space="0" w:color="auto"/>
                    <w:bottom w:val="none" w:sz="0" w:space="0" w:color="auto"/>
                    <w:right w:val="none" w:sz="0" w:space="0" w:color="auto"/>
                  </w:divBdr>
                  <w:divsChild>
                    <w:div w:id="334040687">
                      <w:marLeft w:val="0"/>
                      <w:marRight w:val="0"/>
                      <w:marTop w:val="0"/>
                      <w:marBottom w:val="0"/>
                      <w:divBdr>
                        <w:top w:val="none" w:sz="0" w:space="0" w:color="auto"/>
                        <w:left w:val="none" w:sz="0" w:space="0" w:color="auto"/>
                        <w:bottom w:val="none" w:sz="0" w:space="0" w:color="auto"/>
                        <w:right w:val="none" w:sz="0" w:space="0" w:color="auto"/>
                      </w:divBdr>
                    </w:div>
                    <w:div w:id="909584155">
                      <w:marLeft w:val="0"/>
                      <w:marRight w:val="0"/>
                      <w:marTop w:val="0"/>
                      <w:marBottom w:val="0"/>
                      <w:divBdr>
                        <w:top w:val="none" w:sz="0" w:space="0" w:color="auto"/>
                        <w:left w:val="none" w:sz="0" w:space="0" w:color="auto"/>
                        <w:bottom w:val="none" w:sz="0" w:space="0" w:color="auto"/>
                        <w:right w:val="none" w:sz="0" w:space="0" w:color="auto"/>
                      </w:divBdr>
                    </w:div>
                  </w:divsChild>
                </w:div>
                <w:div w:id="1811289673">
                  <w:marLeft w:val="0"/>
                  <w:marRight w:val="0"/>
                  <w:marTop w:val="0"/>
                  <w:marBottom w:val="0"/>
                  <w:divBdr>
                    <w:top w:val="none" w:sz="0" w:space="0" w:color="auto"/>
                    <w:left w:val="none" w:sz="0" w:space="0" w:color="auto"/>
                    <w:bottom w:val="none" w:sz="0" w:space="0" w:color="auto"/>
                    <w:right w:val="none" w:sz="0" w:space="0" w:color="auto"/>
                  </w:divBdr>
                  <w:divsChild>
                    <w:div w:id="36591351">
                      <w:marLeft w:val="0"/>
                      <w:marRight w:val="0"/>
                      <w:marTop w:val="0"/>
                      <w:marBottom w:val="0"/>
                      <w:divBdr>
                        <w:top w:val="none" w:sz="0" w:space="0" w:color="auto"/>
                        <w:left w:val="none" w:sz="0" w:space="0" w:color="auto"/>
                        <w:bottom w:val="none" w:sz="0" w:space="0" w:color="auto"/>
                        <w:right w:val="none" w:sz="0" w:space="0" w:color="auto"/>
                      </w:divBdr>
                      <w:divsChild>
                        <w:div w:id="826895714">
                          <w:marLeft w:val="0"/>
                          <w:marRight w:val="0"/>
                          <w:marTop w:val="0"/>
                          <w:marBottom w:val="0"/>
                          <w:divBdr>
                            <w:top w:val="none" w:sz="0" w:space="0" w:color="auto"/>
                            <w:left w:val="none" w:sz="0" w:space="0" w:color="auto"/>
                            <w:bottom w:val="none" w:sz="0" w:space="0" w:color="auto"/>
                            <w:right w:val="none" w:sz="0" w:space="0" w:color="auto"/>
                          </w:divBdr>
                          <w:divsChild>
                            <w:div w:id="256258680">
                              <w:marLeft w:val="0"/>
                              <w:marRight w:val="0"/>
                              <w:marTop w:val="0"/>
                              <w:marBottom w:val="0"/>
                              <w:divBdr>
                                <w:top w:val="none" w:sz="0" w:space="0" w:color="auto"/>
                                <w:left w:val="none" w:sz="0" w:space="0" w:color="auto"/>
                                <w:bottom w:val="none" w:sz="0" w:space="0" w:color="auto"/>
                                <w:right w:val="none" w:sz="0" w:space="0" w:color="auto"/>
                              </w:divBdr>
                              <w:divsChild>
                                <w:div w:id="612905714">
                                  <w:marLeft w:val="0"/>
                                  <w:marRight w:val="0"/>
                                  <w:marTop w:val="0"/>
                                  <w:marBottom w:val="0"/>
                                  <w:divBdr>
                                    <w:top w:val="none" w:sz="0" w:space="0" w:color="auto"/>
                                    <w:left w:val="none" w:sz="0" w:space="0" w:color="auto"/>
                                    <w:bottom w:val="none" w:sz="0" w:space="0" w:color="auto"/>
                                    <w:right w:val="none" w:sz="0" w:space="0" w:color="auto"/>
                                  </w:divBdr>
                                </w:div>
                                <w:div w:id="712657326">
                                  <w:marLeft w:val="0"/>
                                  <w:marRight w:val="0"/>
                                  <w:marTop w:val="0"/>
                                  <w:marBottom w:val="0"/>
                                  <w:divBdr>
                                    <w:top w:val="none" w:sz="0" w:space="0" w:color="auto"/>
                                    <w:left w:val="none" w:sz="0" w:space="0" w:color="auto"/>
                                    <w:bottom w:val="none" w:sz="0" w:space="0" w:color="auto"/>
                                    <w:right w:val="none" w:sz="0" w:space="0" w:color="auto"/>
                                  </w:divBdr>
                                </w:div>
                              </w:divsChild>
                            </w:div>
                            <w:div w:id="689180788">
                              <w:marLeft w:val="0"/>
                              <w:marRight w:val="0"/>
                              <w:marTop w:val="0"/>
                              <w:marBottom w:val="0"/>
                              <w:divBdr>
                                <w:top w:val="none" w:sz="0" w:space="0" w:color="auto"/>
                                <w:left w:val="none" w:sz="0" w:space="0" w:color="auto"/>
                                <w:bottom w:val="none" w:sz="0" w:space="0" w:color="auto"/>
                                <w:right w:val="none" w:sz="0" w:space="0" w:color="auto"/>
                              </w:divBdr>
                              <w:divsChild>
                                <w:div w:id="1189951454">
                                  <w:marLeft w:val="0"/>
                                  <w:marRight w:val="0"/>
                                  <w:marTop w:val="0"/>
                                  <w:marBottom w:val="0"/>
                                  <w:divBdr>
                                    <w:top w:val="none" w:sz="0" w:space="0" w:color="auto"/>
                                    <w:left w:val="none" w:sz="0" w:space="0" w:color="auto"/>
                                    <w:bottom w:val="none" w:sz="0" w:space="0" w:color="auto"/>
                                    <w:right w:val="none" w:sz="0" w:space="0" w:color="auto"/>
                                  </w:divBdr>
                                </w:div>
                                <w:div w:id="1415399894">
                                  <w:marLeft w:val="0"/>
                                  <w:marRight w:val="0"/>
                                  <w:marTop w:val="0"/>
                                  <w:marBottom w:val="0"/>
                                  <w:divBdr>
                                    <w:top w:val="none" w:sz="0" w:space="0" w:color="auto"/>
                                    <w:left w:val="none" w:sz="0" w:space="0" w:color="auto"/>
                                    <w:bottom w:val="none" w:sz="0" w:space="0" w:color="auto"/>
                                    <w:right w:val="none" w:sz="0" w:space="0" w:color="auto"/>
                                  </w:divBdr>
                                </w:div>
                              </w:divsChild>
                            </w:div>
                            <w:div w:id="1246691532">
                              <w:marLeft w:val="0"/>
                              <w:marRight w:val="0"/>
                              <w:marTop w:val="0"/>
                              <w:marBottom w:val="0"/>
                              <w:divBdr>
                                <w:top w:val="none" w:sz="0" w:space="0" w:color="auto"/>
                                <w:left w:val="none" w:sz="0" w:space="0" w:color="auto"/>
                                <w:bottom w:val="none" w:sz="0" w:space="0" w:color="auto"/>
                                <w:right w:val="none" w:sz="0" w:space="0" w:color="auto"/>
                              </w:divBdr>
                              <w:divsChild>
                                <w:div w:id="896939502">
                                  <w:marLeft w:val="0"/>
                                  <w:marRight w:val="0"/>
                                  <w:marTop w:val="0"/>
                                  <w:marBottom w:val="0"/>
                                  <w:divBdr>
                                    <w:top w:val="none" w:sz="0" w:space="0" w:color="auto"/>
                                    <w:left w:val="none" w:sz="0" w:space="0" w:color="auto"/>
                                    <w:bottom w:val="none" w:sz="0" w:space="0" w:color="auto"/>
                                    <w:right w:val="none" w:sz="0" w:space="0" w:color="auto"/>
                                  </w:divBdr>
                                </w:div>
                                <w:div w:id="1916698161">
                                  <w:marLeft w:val="0"/>
                                  <w:marRight w:val="0"/>
                                  <w:marTop w:val="0"/>
                                  <w:marBottom w:val="0"/>
                                  <w:divBdr>
                                    <w:top w:val="none" w:sz="0" w:space="0" w:color="auto"/>
                                    <w:left w:val="none" w:sz="0" w:space="0" w:color="auto"/>
                                    <w:bottom w:val="none" w:sz="0" w:space="0" w:color="auto"/>
                                    <w:right w:val="none" w:sz="0" w:space="0" w:color="auto"/>
                                  </w:divBdr>
                                </w:div>
                              </w:divsChild>
                            </w:div>
                            <w:div w:id="1335574331">
                              <w:marLeft w:val="0"/>
                              <w:marRight w:val="0"/>
                              <w:marTop w:val="0"/>
                              <w:marBottom w:val="0"/>
                              <w:divBdr>
                                <w:top w:val="none" w:sz="0" w:space="0" w:color="auto"/>
                                <w:left w:val="none" w:sz="0" w:space="0" w:color="auto"/>
                                <w:bottom w:val="none" w:sz="0" w:space="0" w:color="auto"/>
                                <w:right w:val="none" w:sz="0" w:space="0" w:color="auto"/>
                              </w:divBdr>
                              <w:divsChild>
                                <w:div w:id="339166682">
                                  <w:marLeft w:val="0"/>
                                  <w:marRight w:val="0"/>
                                  <w:marTop w:val="0"/>
                                  <w:marBottom w:val="0"/>
                                  <w:divBdr>
                                    <w:top w:val="none" w:sz="0" w:space="0" w:color="auto"/>
                                    <w:left w:val="none" w:sz="0" w:space="0" w:color="auto"/>
                                    <w:bottom w:val="none" w:sz="0" w:space="0" w:color="auto"/>
                                    <w:right w:val="none" w:sz="0" w:space="0" w:color="auto"/>
                                  </w:divBdr>
                                </w:div>
                                <w:div w:id="508838360">
                                  <w:marLeft w:val="0"/>
                                  <w:marRight w:val="0"/>
                                  <w:marTop w:val="0"/>
                                  <w:marBottom w:val="0"/>
                                  <w:divBdr>
                                    <w:top w:val="none" w:sz="0" w:space="0" w:color="auto"/>
                                    <w:left w:val="none" w:sz="0" w:space="0" w:color="auto"/>
                                    <w:bottom w:val="none" w:sz="0" w:space="0" w:color="auto"/>
                                    <w:right w:val="none" w:sz="0" w:space="0" w:color="auto"/>
                                  </w:divBdr>
                                </w:div>
                              </w:divsChild>
                            </w:div>
                            <w:div w:id="1386299147">
                              <w:marLeft w:val="0"/>
                              <w:marRight w:val="0"/>
                              <w:marTop w:val="0"/>
                              <w:marBottom w:val="0"/>
                              <w:divBdr>
                                <w:top w:val="none" w:sz="0" w:space="0" w:color="auto"/>
                                <w:left w:val="none" w:sz="0" w:space="0" w:color="auto"/>
                                <w:bottom w:val="none" w:sz="0" w:space="0" w:color="auto"/>
                                <w:right w:val="none" w:sz="0" w:space="0" w:color="auto"/>
                              </w:divBdr>
                              <w:divsChild>
                                <w:div w:id="259997671">
                                  <w:marLeft w:val="0"/>
                                  <w:marRight w:val="0"/>
                                  <w:marTop w:val="0"/>
                                  <w:marBottom w:val="0"/>
                                  <w:divBdr>
                                    <w:top w:val="none" w:sz="0" w:space="0" w:color="auto"/>
                                    <w:left w:val="none" w:sz="0" w:space="0" w:color="auto"/>
                                    <w:bottom w:val="none" w:sz="0" w:space="0" w:color="auto"/>
                                    <w:right w:val="none" w:sz="0" w:space="0" w:color="auto"/>
                                  </w:divBdr>
                                </w:div>
                                <w:div w:id="355349630">
                                  <w:marLeft w:val="0"/>
                                  <w:marRight w:val="0"/>
                                  <w:marTop w:val="0"/>
                                  <w:marBottom w:val="0"/>
                                  <w:divBdr>
                                    <w:top w:val="none" w:sz="0" w:space="0" w:color="auto"/>
                                    <w:left w:val="none" w:sz="0" w:space="0" w:color="auto"/>
                                    <w:bottom w:val="none" w:sz="0" w:space="0" w:color="auto"/>
                                    <w:right w:val="none" w:sz="0" w:space="0" w:color="auto"/>
                                  </w:divBdr>
                                </w:div>
                              </w:divsChild>
                            </w:div>
                            <w:div w:id="1683512937">
                              <w:marLeft w:val="0"/>
                              <w:marRight w:val="0"/>
                              <w:marTop w:val="0"/>
                              <w:marBottom w:val="0"/>
                              <w:divBdr>
                                <w:top w:val="none" w:sz="0" w:space="0" w:color="auto"/>
                                <w:left w:val="none" w:sz="0" w:space="0" w:color="auto"/>
                                <w:bottom w:val="none" w:sz="0" w:space="0" w:color="auto"/>
                                <w:right w:val="none" w:sz="0" w:space="0" w:color="auto"/>
                              </w:divBdr>
                              <w:divsChild>
                                <w:div w:id="24015999">
                                  <w:marLeft w:val="0"/>
                                  <w:marRight w:val="0"/>
                                  <w:marTop w:val="0"/>
                                  <w:marBottom w:val="0"/>
                                  <w:divBdr>
                                    <w:top w:val="none" w:sz="0" w:space="0" w:color="auto"/>
                                    <w:left w:val="none" w:sz="0" w:space="0" w:color="auto"/>
                                    <w:bottom w:val="none" w:sz="0" w:space="0" w:color="auto"/>
                                    <w:right w:val="none" w:sz="0" w:space="0" w:color="auto"/>
                                  </w:divBdr>
                                </w:div>
                                <w:div w:id="1717898197">
                                  <w:marLeft w:val="0"/>
                                  <w:marRight w:val="0"/>
                                  <w:marTop w:val="0"/>
                                  <w:marBottom w:val="0"/>
                                  <w:divBdr>
                                    <w:top w:val="none" w:sz="0" w:space="0" w:color="auto"/>
                                    <w:left w:val="none" w:sz="0" w:space="0" w:color="auto"/>
                                    <w:bottom w:val="none" w:sz="0" w:space="0" w:color="auto"/>
                                    <w:right w:val="none" w:sz="0" w:space="0" w:color="auto"/>
                                  </w:divBdr>
                                </w:div>
                              </w:divsChild>
                            </w:div>
                            <w:div w:id="1933122643">
                              <w:marLeft w:val="0"/>
                              <w:marRight w:val="0"/>
                              <w:marTop w:val="0"/>
                              <w:marBottom w:val="0"/>
                              <w:divBdr>
                                <w:top w:val="none" w:sz="0" w:space="0" w:color="auto"/>
                                <w:left w:val="none" w:sz="0" w:space="0" w:color="auto"/>
                                <w:bottom w:val="none" w:sz="0" w:space="0" w:color="auto"/>
                                <w:right w:val="none" w:sz="0" w:space="0" w:color="auto"/>
                              </w:divBdr>
                              <w:divsChild>
                                <w:div w:id="997345654">
                                  <w:marLeft w:val="0"/>
                                  <w:marRight w:val="0"/>
                                  <w:marTop w:val="0"/>
                                  <w:marBottom w:val="0"/>
                                  <w:divBdr>
                                    <w:top w:val="none" w:sz="0" w:space="0" w:color="auto"/>
                                    <w:left w:val="none" w:sz="0" w:space="0" w:color="auto"/>
                                    <w:bottom w:val="none" w:sz="0" w:space="0" w:color="auto"/>
                                    <w:right w:val="none" w:sz="0" w:space="0" w:color="auto"/>
                                  </w:divBdr>
                                </w:div>
                                <w:div w:id="1111708771">
                                  <w:marLeft w:val="0"/>
                                  <w:marRight w:val="0"/>
                                  <w:marTop w:val="0"/>
                                  <w:marBottom w:val="0"/>
                                  <w:divBdr>
                                    <w:top w:val="none" w:sz="0" w:space="0" w:color="auto"/>
                                    <w:left w:val="none" w:sz="0" w:space="0" w:color="auto"/>
                                    <w:bottom w:val="none" w:sz="0" w:space="0" w:color="auto"/>
                                    <w:right w:val="none" w:sz="0" w:space="0" w:color="auto"/>
                                  </w:divBdr>
                                </w:div>
                              </w:divsChild>
                            </w:div>
                            <w:div w:id="2125271843">
                              <w:marLeft w:val="0"/>
                              <w:marRight w:val="0"/>
                              <w:marTop w:val="0"/>
                              <w:marBottom w:val="0"/>
                              <w:divBdr>
                                <w:top w:val="none" w:sz="0" w:space="0" w:color="auto"/>
                                <w:left w:val="none" w:sz="0" w:space="0" w:color="auto"/>
                                <w:bottom w:val="none" w:sz="0" w:space="0" w:color="auto"/>
                                <w:right w:val="none" w:sz="0" w:space="0" w:color="auto"/>
                              </w:divBdr>
                              <w:divsChild>
                                <w:div w:id="763646374">
                                  <w:marLeft w:val="0"/>
                                  <w:marRight w:val="0"/>
                                  <w:marTop w:val="0"/>
                                  <w:marBottom w:val="0"/>
                                  <w:divBdr>
                                    <w:top w:val="none" w:sz="0" w:space="0" w:color="auto"/>
                                    <w:left w:val="none" w:sz="0" w:space="0" w:color="auto"/>
                                    <w:bottom w:val="none" w:sz="0" w:space="0" w:color="auto"/>
                                    <w:right w:val="none" w:sz="0" w:space="0" w:color="auto"/>
                                  </w:divBdr>
                                </w:div>
                                <w:div w:id="15661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2094">
                      <w:marLeft w:val="0"/>
                      <w:marRight w:val="0"/>
                      <w:marTop w:val="0"/>
                      <w:marBottom w:val="0"/>
                      <w:divBdr>
                        <w:top w:val="none" w:sz="0" w:space="0" w:color="auto"/>
                        <w:left w:val="none" w:sz="0" w:space="0" w:color="auto"/>
                        <w:bottom w:val="none" w:sz="0" w:space="0" w:color="auto"/>
                        <w:right w:val="none" w:sz="0" w:space="0" w:color="auto"/>
                      </w:divBdr>
                    </w:div>
                  </w:divsChild>
                </w:div>
                <w:div w:id="2116709061">
                  <w:marLeft w:val="0"/>
                  <w:marRight w:val="0"/>
                  <w:marTop w:val="0"/>
                  <w:marBottom w:val="0"/>
                  <w:divBdr>
                    <w:top w:val="none" w:sz="0" w:space="0" w:color="auto"/>
                    <w:left w:val="none" w:sz="0" w:space="0" w:color="auto"/>
                    <w:bottom w:val="none" w:sz="0" w:space="0" w:color="auto"/>
                    <w:right w:val="none" w:sz="0" w:space="0" w:color="auto"/>
                  </w:divBdr>
                  <w:divsChild>
                    <w:div w:id="484277922">
                      <w:marLeft w:val="0"/>
                      <w:marRight w:val="0"/>
                      <w:marTop w:val="0"/>
                      <w:marBottom w:val="0"/>
                      <w:divBdr>
                        <w:top w:val="none" w:sz="0" w:space="0" w:color="auto"/>
                        <w:left w:val="none" w:sz="0" w:space="0" w:color="auto"/>
                        <w:bottom w:val="none" w:sz="0" w:space="0" w:color="auto"/>
                        <w:right w:val="none" w:sz="0" w:space="0" w:color="auto"/>
                      </w:divBdr>
                    </w:div>
                    <w:div w:id="12032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26379">
      <w:bodyDiv w:val="1"/>
      <w:marLeft w:val="0"/>
      <w:marRight w:val="0"/>
      <w:marTop w:val="0"/>
      <w:marBottom w:val="0"/>
      <w:divBdr>
        <w:top w:val="none" w:sz="0" w:space="0" w:color="auto"/>
        <w:left w:val="none" w:sz="0" w:space="0" w:color="auto"/>
        <w:bottom w:val="none" w:sz="0" w:space="0" w:color="auto"/>
        <w:right w:val="none" w:sz="0" w:space="0" w:color="auto"/>
      </w:divBdr>
    </w:div>
    <w:div w:id="718432359">
      <w:bodyDiv w:val="1"/>
      <w:marLeft w:val="0"/>
      <w:marRight w:val="0"/>
      <w:marTop w:val="0"/>
      <w:marBottom w:val="0"/>
      <w:divBdr>
        <w:top w:val="none" w:sz="0" w:space="0" w:color="auto"/>
        <w:left w:val="none" w:sz="0" w:space="0" w:color="auto"/>
        <w:bottom w:val="none" w:sz="0" w:space="0" w:color="auto"/>
        <w:right w:val="none" w:sz="0" w:space="0" w:color="auto"/>
      </w:divBdr>
    </w:div>
    <w:div w:id="766270794">
      <w:bodyDiv w:val="1"/>
      <w:marLeft w:val="0"/>
      <w:marRight w:val="0"/>
      <w:marTop w:val="0"/>
      <w:marBottom w:val="0"/>
      <w:divBdr>
        <w:top w:val="none" w:sz="0" w:space="0" w:color="auto"/>
        <w:left w:val="none" w:sz="0" w:space="0" w:color="auto"/>
        <w:bottom w:val="none" w:sz="0" w:space="0" w:color="auto"/>
        <w:right w:val="none" w:sz="0" w:space="0" w:color="auto"/>
      </w:divBdr>
    </w:div>
    <w:div w:id="803816128">
      <w:bodyDiv w:val="1"/>
      <w:marLeft w:val="0"/>
      <w:marRight w:val="0"/>
      <w:marTop w:val="0"/>
      <w:marBottom w:val="0"/>
      <w:divBdr>
        <w:top w:val="none" w:sz="0" w:space="0" w:color="auto"/>
        <w:left w:val="none" w:sz="0" w:space="0" w:color="auto"/>
        <w:bottom w:val="none" w:sz="0" w:space="0" w:color="auto"/>
        <w:right w:val="none" w:sz="0" w:space="0" w:color="auto"/>
      </w:divBdr>
    </w:div>
    <w:div w:id="829254516">
      <w:bodyDiv w:val="1"/>
      <w:marLeft w:val="0"/>
      <w:marRight w:val="0"/>
      <w:marTop w:val="0"/>
      <w:marBottom w:val="0"/>
      <w:divBdr>
        <w:top w:val="none" w:sz="0" w:space="0" w:color="auto"/>
        <w:left w:val="none" w:sz="0" w:space="0" w:color="auto"/>
        <w:bottom w:val="none" w:sz="0" w:space="0" w:color="auto"/>
        <w:right w:val="none" w:sz="0" w:space="0" w:color="auto"/>
      </w:divBdr>
    </w:div>
    <w:div w:id="848327801">
      <w:bodyDiv w:val="1"/>
      <w:marLeft w:val="0"/>
      <w:marRight w:val="0"/>
      <w:marTop w:val="0"/>
      <w:marBottom w:val="0"/>
      <w:divBdr>
        <w:top w:val="none" w:sz="0" w:space="0" w:color="auto"/>
        <w:left w:val="none" w:sz="0" w:space="0" w:color="auto"/>
        <w:bottom w:val="none" w:sz="0" w:space="0" w:color="auto"/>
        <w:right w:val="none" w:sz="0" w:space="0" w:color="auto"/>
      </w:divBdr>
    </w:div>
    <w:div w:id="919830499">
      <w:bodyDiv w:val="1"/>
      <w:marLeft w:val="0"/>
      <w:marRight w:val="0"/>
      <w:marTop w:val="0"/>
      <w:marBottom w:val="0"/>
      <w:divBdr>
        <w:top w:val="none" w:sz="0" w:space="0" w:color="auto"/>
        <w:left w:val="none" w:sz="0" w:space="0" w:color="auto"/>
        <w:bottom w:val="none" w:sz="0" w:space="0" w:color="auto"/>
        <w:right w:val="none" w:sz="0" w:space="0" w:color="auto"/>
      </w:divBdr>
    </w:div>
    <w:div w:id="1149856782">
      <w:bodyDiv w:val="1"/>
      <w:marLeft w:val="0"/>
      <w:marRight w:val="0"/>
      <w:marTop w:val="0"/>
      <w:marBottom w:val="0"/>
      <w:divBdr>
        <w:top w:val="none" w:sz="0" w:space="0" w:color="auto"/>
        <w:left w:val="none" w:sz="0" w:space="0" w:color="auto"/>
        <w:bottom w:val="none" w:sz="0" w:space="0" w:color="auto"/>
        <w:right w:val="none" w:sz="0" w:space="0" w:color="auto"/>
      </w:divBdr>
    </w:div>
    <w:div w:id="1234505079">
      <w:bodyDiv w:val="1"/>
      <w:marLeft w:val="0"/>
      <w:marRight w:val="0"/>
      <w:marTop w:val="0"/>
      <w:marBottom w:val="0"/>
      <w:divBdr>
        <w:top w:val="none" w:sz="0" w:space="0" w:color="auto"/>
        <w:left w:val="none" w:sz="0" w:space="0" w:color="auto"/>
        <w:bottom w:val="none" w:sz="0" w:space="0" w:color="auto"/>
        <w:right w:val="none" w:sz="0" w:space="0" w:color="auto"/>
      </w:divBdr>
    </w:div>
    <w:div w:id="1297223888">
      <w:bodyDiv w:val="1"/>
      <w:marLeft w:val="0"/>
      <w:marRight w:val="0"/>
      <w:marTop w:val="0"/>
      <w:marBottom w:val="0"/>
      <w:divBdr>
        <w:top w:val="none" w:sz="0" w:space="0" w:color="auto"/>
        <w:left w:val="none" w:sz="0" w:space="0" w:color="auto"/>
        <w:bottom w:val="none" w:sz="0" w:space="0" w:color="auto"/>
        <w:right w:val="none" w:sz="0" w:space="0" w:color="auto"/>
      </w:divBdr>
    </w:div>
    <w:div w:id="1349258850">
      <w:bodyDiv w:val="1"/>
      <w:marLeft w:val="0"/>
      <w:marRight w:val="0"/>
      <w:marTop w:val="0"/>
      <w:marBottom w:val="0"/>
      <w:divBdr>
        <w:top w:val="none" w:sz="0" w:space="0" w:color="auto"/>
        <w:left w:val="none" w:sz="0" w:space="0" w:color="auto"/>
        <w:bottom w:val="none" w:sz="0" w:space="0" w:color="auto"/>
        <w:right w:val="none" w:sz="0" w:space="0" w:color="auto"/>
      </w:divBdr>
    </w:div>
    <w:div w:id="1365248736">
      <w:bodyDiv w:val="1"/>
      <w:marLeft w:val="0"/>
      <w:marRight w:val="0"/>
      <w:marTop w:val="0"/>
      <w:marBottom w:val="0"/>
      <w:divBdr>
        <w:top w:val="none" w:sz="0" w:space="0" w:color="auto"/>
        <w:left w:val="none" w:sz="0" w:space="0" w:color="auto"/>
        <w:bottom w:val="none" w:sz="0" w:space="0" w:color="auto"/>
        <w:right w:val="none" w:sz="0" w:space="0" w:color="auto"/>
      </w:divBdr>
    </w:div>
    <w:div w:id="1442796646">
      <w:bodyDiv w:val="1"/>
      <w:marLeft w:val="0"/>
      <w:marRight w:val="0"/>
      <w:marTop w:val="0"/>
      <w:marBottom w:val="0"/>
      <w:divBdr>
        <w:top w:val="none" w:sz="0" w:space="0" w:color="auto"/>
        <w:left w:val="none" w:sz="0" w:space="0" w:color="auto"/>
        <w:bottom w:val="none" w:sz="0" w:space="0" w:color="auto"/>
        <w:right w:val="none" w:sz="0" w:space="0" w:color="auto"/>
      </w:divBdr>
      <w:divsChild>
        <w:div w:id="274799672">
          <w:marLeft w:val="0"/>
          <w:marRight w:val="0"/>
          <w:marTop w:val="0"/>
          <w:marBottom w:val="0"/>
          <w:divBdr>
            <w:top w:val="none" w:sz="0" w:space="0" w:color="auto"/>
            <w:left w:val="none" w:sz="0" w:space="0" w:color="auto"/>
            <w:bottom w:val="none" w:sz="0" w:space="0" w:color="auto"/>
            <w:right w:val="none" w:sz="0" w:space="0" w:color="auto"/>
          </w:divBdr>
          <w:divsChild>
            <w:div w:id="1137531931">
              <w:marLeft w:val="0"/>
              <w:marRight w:val="0"/>
              <w:marTop w:val="0"/>
              <w:marBottom w:val="0"/>
              <w:divBdr>
                <w:top w:val="none" w:sz="0" w:space="0" w:color="auto"/>
                <w:left w:val="none" w:sz="0" w:space="0" w:color="auto"/>
                <w:bottom w:val="none" w:sz="0" w:space="0" w:color="auto"/>
                <w:right w:val="none" w:sz="0" w:space="0" w:color="auto"/>
              </w:divBdr>
            </w:div>
          </w:divsChild>
        </w:div>
        <w:div w:id="292640019">
          <w:marLeft w:val="0"/>
          <w:marRight w:val="0"/>
          <w:marTop w:val="0"/>
          <w:marBottom w:val="0"/>
          <w:divBdr>
            <w:top w:val="none" w:sz="0" w:space="0" w:color="auto"/>
            <w:left w:val="none" w:sz="0" w:space="0" w:color="auto"/>
            <w:bottom w:val="none" w:sz="0" w:space="0" w:color="auto"/>
            <w:right w:val="none" w:sz="0" w:space="0" w:color="auto"/>
          </w:divBdr>
        </w:div>
      </w:divsChild>
    </w:div>
    <w:div w:id="1461024826">
      <w:bodyDiv w:val="1"/>
      <w:marLeft w:val="0"/>
      <w:marRight w:val="0"/>
      <w:marTop w:val="0"/>
      <w:marBottom w:val="0"/>
      <w:divBdr>
        <w:top w:val="none" w:sz="0" w:space="0" w:color="auto"/>
        <w:left w:val="none" w:sz="0" w:space="0" w:color="auto"/>
        <w:bottom w:val="none" w:sz="0" w:space="0" w:color="auto"/>
        <w:right w:val="none" w:sz="0" w:space="0" w:color="auto"/>
      </w:divBdr>
    </w:div>
    <w:div w:id="1470705219">
      <w:bodyDiv w:val="1"/>
      <w:marLeft w:val="0"/>
      <w:marRight w:val="0"/>
      <w:marTop w:val="0"/>
      <w:marBottom w:val="0"/>
      <w:divBdr>
        <w:top w:val="none" w:sz="0" w:space="0" w:color="auto"/>
        <w:left w:val="none" w:sz="0" w:space="0" w:color="auto"/>
        <w:bottom w:val="none" w:sz="0" w:space="0" w:color="auto"/>
        <w:right w:val="none" w:sz="0" w:space="0" w:color="auto"/>
      </w:divBdr>
    </w:div>
    <w:div w:id="1478643661">
      <w:bodyDiv w:val="1"/>
      <w:marLeft w:val="0"/>
      <w:marRight w:val="0"/>
      <w:marTop w:val="0"/>
      <w:marBottom w:val="0"/>
      <w:divBdr>
        <w:top w:val="none" w:sz="0" w:space="0" w:color="auto"/>
        <w:left w:val="none" w:sz="0" w:space="0" w:color="auto"/>
        <w:bottom w:val="none" w:sz="0" w:space="0" w:color="auto"/>
        <w:right w:val="none" w:sz="0" w:space="0" w:color="auto"/>
      </w:divBdr>
      <w:divsChild>
        <w:div w:id="820463109">
          <w:marLeft w:val="0"/>
          <w:marRight w:val="0"/>
          <w:marTop w:val="0"/>
          <w:marBottom w:val="0"/>
          <w:divBdr>
            <w:top w:val="none" w:sz="0" w:space="0" w:color="auto"/>
            <w:left w:val="none" w:sz="0" w:space="0" w:color="auto"/>
            <w:bottom w:val="none" w:sz="0" w:space="0" w:color="auto"/>
            <w:right w:val="none" w:sz="0" w:space="0" w:color="auto"/>
          </w:divBdr>
          <w:divsChild>
            <w:div w:id="1159417739">
              <w:marLeft w:val="0"/>
              <w:marRight w:val="0"/>
              <w:marTop w:val="0"/>
              <w:marBottom w:val="0"/>
              <w:divBdr>
                <w:top w:val="none" w:sz="0" w:space="0" w:color="auto"/>
                <w:left w:val="none" w:sz="0" w:space="0" w:color="auto"/>
                <w:bottom w:val="none" w:sz="0" w:space="0" w:color="auto"/>
                <w:right w:val="none" w:sz="0" w:space="0" w:color="auto"/>
              </w:divBdr>
              <w:divsChild>
                <w:div w:id="229922227">
                  <w:marLeft w:val="0"/>
                  <w:marRight w:val="0"/>
                  <w:marTop w:val="0"/>
                  <w:marBottom w:val="0"/>
                  <w:divBdr>
                    <w:top w:val="none" w:sz="0" w:space="0" w:color="auto"/>
                    <w:left w:val="none" w:sz="0" w:space="0" w:color="auto"/>
                    <w:bottom w:val="none" w:sz="0" w:space="0" w:color="auto"/>
                    <w:right w:val="none" w:sz="0" w:space="0" w:color="auto"/>
                  </w:divBdr>
                  <w:divsChild>
                    <w:div w:id="1138065403">
                      <w:marLeft w:val="0"/>
                      <w:marRight w:val="0"/>
                      <w:marTop w:val="0"/>
                      <w:marBottom w:val="0"/>
                      <w:divBdr>
                        <w:top w:val="none" w:sz="0" w:space="0" w:color="auto"/>
                        <w:left w:val="none" w:sz="0" w:space="0" w:color="auto"/>
                        <w:bottom w:val="none" w:sz="0" w:space="0" w:color="auto"/>
                        <w:right w:val="none" w:sz="0" w:space="0" w:color="auto"/>
                      </w:divBdr>
                    </w:div>
                    <w:div w:id="1571770474">
                      <w:marLeft w:val="0"/>
                      <w:marRight w:val="0"/>
                      <w:marTop w:val="0"/>
                      <w:marBottom w:val="0"/>
                      <w:divBdr>
                        <w:top w:val="none" w:sz="0" w:space="0" w:color="auto"/>
                        <w:left w:val="none" w:sz="0" w:space="0" w:color="auto"/>
                        <w:bottom w:val="none" w:sz="0" w:space="0" w:color="auto"/>
                        <w:right w:val="none" w:sz="0" w:space="0" w:color="auto"/>
                      </w:divBdr>
                    </w:div>
                  </w:divsChild>
                </w:div>
                <w:div w:id="623273162">
                  <w:marLeft w:val="0"/>
                  <w:marRight w:val="0"/>
                  <w:marTop w:val="0"/>
                  <w:marBottom w:val="0"/>
                  <w:divBdr>
                    <w:top w:val="none" w:sz="0" w:space="0" w:color="auto"/>
                    <w:left w:val="none" w:sz="0" w:space="0" w:color="auto"/>
                    <w:bottom w:val="none" w:sz="0" w:space="0" w:color="auto"/>
                    <w:right w:val="none" w:sz="0" w:space="0" w:color="auto"/>
                  </w:divBdr>
                  <w:divsChild>
                    <w:div w:id="1247691822">
                      <w:marLeft w:val="0"/>
                      <w:marRight w:val="0"/>
                      <w:marTop w:val="0"/>
                      <w:marBottom w:val="0"/>
                      <w:divBdr>
                        <w:top w:val="none" w:sz="0" w:space="0" w:color="auto"/>
                        <w:left w:val="none" w:sz="0" w:space="0" w:color="auto"/>
                        <w:bottom w:val="none" w:sz="0" w:space="0" w:color="auto"/>
                        <w:right w:val="none" w:sz="0" w:space="0" w:color="auto"/>
                      </w:divBdr>
                    </w:div>
                    <w:div w:id="1329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6217">
      <w:bodyDiv w:val="1"/>
      <w:marLeft w:val="0"/>
      <w:marRight w:val="0"/>
      <w:marTop w:val="0"/>
      <w:marBottom w:val="0"/>
      <w:divBdr>
        <w:top w:val="none" w:sz="0" w:space="0" w:color="auto"/>
        <w:left w:val="none" w:sz="0" w:space="0" w:color="auto"/>
        <w:bottom w:val="none" w:sz="0" w:space="0" w:color="auto"/>
        <w:right w:val="none" w:sz="0" w:space="0" w:color="auto"/>
      </w:divBdr>
    </w:div>
    <w:div w:id="1606111459">
      <w:bodyDiv w:val="1"/>
      <w:marLeft w:val="0"/>
      <w:marRight w:val="0"/>
      <w:marTop w:val="0"/>
      <w:marBottom w:val="0"/>
      <w:divBdr>
        <w:top w:val="none" w:sz="0" w:space="0" w:color="auto"/>
        <w:left w:val="none" w:sz="0" w:space="0" w:color="auto"/>
        <w:bottom w:val="none" w:sz="0" w:space="0" w:color="auto"/>
        <w:right w:val="none" w:sz="0" w:space="0" w:color="auto"/>
      </w:divBdr>
    </w:div>
    <w:div w:id="1650599819">
      <w:bodyDiv w:val="1"/>
      <w:marLeft w:val="0"/>
      <w:marRight w:val="0"/>
      <w:marTop w:val="0"/>
      <w:marBottom w:val="0"/>
      <w:divBdr>
        <w:top w:val="none" w:sz="0" w:space="0" w:color="auto"/>
        <w:left w:val="none" w:sz="0" w:space="0" w:color="auto"/>
        <w:bottom w:val="none" w:sz="0" w:space="0" w:color="auto"/>
        <w:right w:val="none" w:sz="0" w:space="0" w:color="auto"/>
      </w:divBdr>
    </w:div>
    <w:div w:id="1654719592">
      <w:bodyDiv w:val="1"/>
      <w:marLeft w:val="0"/>
      <w:marRight w:val="0"/>
      <w:marTop w:val="0"/>
      <w:marBottom w:val="0"/>
      <w:divBdr>
        <w:top w:val="none" w:sz="0" w:space="0" w:color="auto"/>
        <w:left w:val="none" w:sz="0" w:space="0" w:color="auto"/>
        <w:bottom w:val="none" w:sz="0" w:space="0" w:color="auto"/>
        <w:right w:val="none" w:sz="0" w:space="0" w:color="auto"/>
      </w:divBdr>
    </w:div>
    <w:div w:id="1660570422">
      <w:bodyDiv w:val="1"/>
      <w:marLeft w:val="0"/>
      <w:marRight w:val="0"/>
      <w:marTop w:val="0"/>
      <w:marBottom w:val="0"/>
      <w:divBdr>
        <w:top w:val="none" w:sz="0" w:space="0" w:color="auto"/>
        <w:left w:val="none" w:sz="0" w:space="0" w:color="auto"/>
        <w:bottom w:val="none" w:sz="0" w:space="0" w:color="auto"/>
        <w:right w:val="none" w:sz="0" w:space="0" w:color="auto"/>
      </w:divBdr>
    </w:div>
    <w:div w:id="1710496545">
      <w:bodyDiv w:val="1"/>
      <w:marLeft w:val="0"/>
      <w:marRight w:val="0"/>
      <w:marTop w:val="0"/>
      <w:marBottom w:val="0"/>
      <w:divBdr>
        <w:top w:val="none" w:sz="0" w:space="0" w:color="auto"/>
        <w:left w:val="none" w:sz="0" w:space="0" w:color="auto"/>
        <w:bottom w:val="none" w:sz="0" w:space="0" w:color="auto"/>
        <w:right w:val="none" w:sz="0" w:space="0" w:color="auto"/>
      </w:divBdr>
      <w:divsChild>
        <w:div w:id="429549041">
          <w:marLeft w:val="0"/>
          <w:marRight w:val="0"/>
          <w:marTop w:val="0"/>
          <w:marBottom w:val="0"/>
          <w:divBdr>
            <w:top w:val="none" w:sz="0" w:space="0" w:color="auto"/>
            <w:left w:val="none" w:sz="0" w:space="0" w:color="auto"/>
            <w:bottom w:val="none" w:sz="0" w:space="0" w:color="auto"/>
            <w:right w:val="none" w:sz="0" w:space="0" w:color="auto"/>
          </w:divBdr>
          <w:divsChild>
            <w:div w:id="646015317">
              <w:marLeft w:val="0"/>
              <w:marRight w:val="0"/>
              <w:marTop w:val="0"/>
              <w:marBottom w:val="0"/>
              <w:divBdr>
                <w:top w:val="none" w:sz="0" w:space="0" w:color="auto"/>
                <w:left w:val="none" w:sz="0" w:space="0" w:color="auto"/>
                <w:bottom w:val="none" w:sz="0" w:space="0" w:color="auto"/>
                <w:right w:val="none" w:sz="0" w:space="0" w:color="auto"/>
              </w:divBdr>
              <w:divsChild>
                <w:div w:id="15896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8892">
      <w:bodyDiv w:val="1"/>
      <w:marLeft w:val="0"/>
      <w:marRight w:val="0"/>
      <w:marTop w:val="0"/>
      <w:marBottom w:val="0"/>
      <w:divBdr>
        <w:top w:val="none" w:sz="0" w:space="0" w:color="auto"/>
        <w:left w:val="none" w:sz="0" w:space="0" w:color="auto"/>
        <w:bottom w:val="none" w:sz="0" w:space="0" w:color="auto"/>
        <w:right w:val="none" w:sz="0" w:space="0" w:color="auto"/>
      </w:divBdr>
    </w:div>
    <w:div w:id="1774472583">
      <w:bodyDiv w:val="1"/>
      <w:marLeft w:val="0"/>
      <w:marRight w:val="0"/>
      <w:marTop w:val="0"/>
      <w:marBottom w:val="0"/>
      <w:divBdr>
        <w:top w:val="none" w:sz="0" w:space="0" w:color="auto"/>
        <w:left w:val="none" w:sz="0" w:space="0" w:color="auto"/>
        <w:bottom w:val="none" w:sz="0" w:space="0" w:color="auto"/>
        <w:right w:val="none" w:sz="0" w:space="0" w:color="auto"/>
      </w:divBdr>
      <w:divsChild>
        <w:div w:id="262148350">
          <w:marLeft w:val="0"/>
          <w:marRight w:val="0"/>
          <w:marTop w:val="0"/>
          <w:marBottom w:val="0"/>
          <w:divBdr>
            <w:top w:val="none" w:sz="0" w:space="0" w:color="auto"/>
            <w:left w:val="none" w:sz="0" w:space="0" w:color="auto"/>
            <w:bottom w:val="none" w:sz="0" w:space="0" w:color="auto"/>
            <w:right w:val="none" w:sz="0" w:space="0" w:color="auto"/>
          </w:divBdr>
          <w:divsChild>
            <w:div w:id="1669752302">
              <w:marLeft w:val="0"/>
              <w:marRight w:val="0"/>
              <w:marTop w:val="0"/>
              <w:marBottom w:val="0"/>
              <w:divBdr>
                <w:top w:val="none" w:sz="0" w:space="0" w:color="auto"/>
                <w:left w:val="none" w:sz="0" w:space="0" w:color="auto"/>
                <w:bottom w:val="none" w:sz="0" w:space="0" w:color="auto"/>
                <w:right w:val="none" w:sz="0" w:space="0" w:color="auto"/>
              </w:divBdr>
            </w:div>
            <w:div w:id="2024359550">
              <w:marLeft w:val="0"/>
              <w:marRight w:val="0"/>
              <w:marTop w:val="0"/>
              <w:marBottom w:val="0"/>
              <w:divBdr>
                <w:top w:val="none" w:sz="0" w:space="0" w:color="auto"/>
                <w:left w:val="none" w:sz="0" w:space="0" w:color="auto"/>
                <w:bottom w:val="none" w:sz="0" w:space="0" w:color="auto"/>
                <w:right w:val="none" w:sz="0" w:space="0" w:color="auto"/>
              </w:divBdr>
            </w:div>
          </w:divsChild>
        </w:div>
        <w:div w:id="950162684">
          <w:marLeft w:val="0"/>
          <w:marRight w:val="0"/>
          <w:marTop w:val="0"/>
          <w:marBottom w:val="0"/>
          <w:divBdr>
            <w:top w:val="none" w:sz="0" w:space="0" w:color="auto"/>
            <w:left w:val="none" w:sz="0" w:space="0" w:color="auto"/>
            <w:bottom w:val="none" w:sz="0" w:space="0" w:color="auto"/>
            <w:right w:val="none" w:sz="0" w:space="0" w:color="auto"/>
          </w:divBdr>
          <w:divsChild>
            <w:div w:id="1222135039">
              <w:marLeft w:val="0"/>
              <w:marRight w:val="0"/>
              <w:marTop w:val="0"/>
              <w:marBottom w:val="0"/>
              <w:divBdr>
                <w:top w:val="none" w:sz="0" w:space="0" w:color="auto"/>
                <w:left w:val="none" w:sz="0" w:space="0" w:color="auto"/>
                <w:bottom w:val="none" w:sz="0" w:space="0" w:color="auto"/>
                <w:right w:val="none" w:sz="0" w:space="0" w:color="auto"/>
              </w:divBdr>
            </w:div>
            <w:div w:id="1649095285">
              <w:marLeft w:val="0"/>
              <w:marRight w:val="0"/>
              <w:marTop w:val="0"/>
              <w:marBottom w:val="0"/>
              <w:divBdr>
                <w:top w:val="none" w:sz="0" w:space="0" w:color="auto"/>
                <w:left w:val="none" w:sz="0" w:space="0" w:color="auto"/>
                <w:bottom w:val="none" w:sz="0" w:space="0" w:color="auto"/>
                <w:right w:val="none" w:sz="0" w:space="0" w:color="auto"/>
              </w:divBdr>
            </w:div>
          </w:divsChild>
        </w:div>
        <w:div w:id="1408108786">
          <w:marLeft w:val="0"/>
          <w:marRight w:val="0"/>
          <w:marTop w:val="0"/>
          <w:marBottom w:val="0"/>
          <w:divBdr>
            <w:top w:val="none" w:sz="0" w:space="0" w:color="auto"/>
            <w:left w:val="none" w:sz="0" w:space="0" w:color="auto"/>
            <w:bottom w:val="none" w:sz="0" w:space="0" w:color="auto"/>
            <w:right w:val="none" w:sz="0" w:space="0" w:color="auto"/>
          </w:divBdr>
          <w:divsChild>
            <w:div w:id="51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2808">
      <w:bodyDiv w:val="1"/>
      <w:marLeft w:val="0"/>
      <w:marRight w:val="0"/>
      <w:marTop w:val="0"/>
      <w:marBottom w:val="0"/>
      <w:divBdr>
        <w:top w:val="none" w:sz="0" w:space="0" w:color="auto"/>
        <w:left w:val="none" w:sz="0" w:space="0" w:color="auto"/>
        <w:bottom w:val="none" w:sz="0" w:space="0" w:color="auto"/>
        <w:right w:val="none" w:sz="0" w:space="0" w:color="auto"/>
      </w:divBdr>
    </w:div>
    <w:div w:id="1929382472">
      <w:bodyDiv w:val="1"/>
      <w:marLeft w:val="0"/>
      <w:marRight w:val="0"/>
      <w:marTop w:val="0"/>
      <w:marBottom w:val="0"/>
      <w:divBdr>
        <w:top w:val="none" w:sz="0" w:space="0" w:color="auto"/>
        <w:left w:val="none" w:sz="0" w:space="0" w:color="auto"/>
        <w:bottom w:val="none" w:sz="0" w:space="0" w:color="auto"/>
        <w:right w:val="none" w:sz="0" w:space="0" w:color="auto"/>
      </w:divBdr>
    </w:div>
    <w:div w:id="1930191390">
      <w:bodyDiv w:val="1"/>
      <w:marLeft w:val="0"/>
      <w:marRight w:val="0"/>
      <w:marTop w:val="0"/>
      <w:marBottom w:val="0"/>
      <w:divBdr>
        <w:top w:val="none" w:sz="0" w:space="0" w:color="auto"/>
        <w:left w:val="none" w:sz="0" w:space="0" w:color="auto"/>
        <w:bottom w:val="none" w:sz="0" w:space="0" w:color="auto"/>
        <w:right w:val="none" w:sz="0" w:space="0" w:color="auto"/>
      </w:divBdr>
    </w:div>
    <w:div w:id="1933929817">
      <w:bodyDiv w:val="1"/>
      <w:marLeft w:val="0"/>
      <w:marRight w:val="0"/>
      <w:marTop w:val="0"/>
      <w:marBottom w:val="0"/>
      <w:divBdr>
        <w:top w:val="none" w:sz="0" w:space="0" w:color="auto"/>
        <w:left w:val="none" w:sz="0" w:space="0" w:color="auto"/>
        <w:bottom w:val="none" w:sz="0" w:space="0" w:color="auto"/>
        <w:right w:val="none" w:sz="0" w:space="0" w:color="auto"/>
      </w:divBdr>
    </w:div>
    <w:div w:id="1943105444">
      <w:bodyDiv w:val="1"/>
      <w:marLeft w:val="0"/>
      <w:marRight w:val="0"/>
      <w:marTop w:val="0"/>
      <w:marBottom w:val="0"/>
      <w:divBdr>
        <w:top w:val="none" w:sz="0" w:space="0" w:color="auto"/>
        <w:left w:val="none" w:sz="0" w:space="0" w:color="auto"/>
        <w:bottom w:val="none" w:sz="0" w:space="0" w:color="auto"/>
        <w:right w:val="none" w:sz="0" w:space="0" w:color="auto"/>
      </w:divBdr>
    </w:div>
    <w:div w:id="1989745072">
      <w:bodyDiv w:val="1"/>
      <w:marLeft w:val="0"/>
      <w:marRight w:val="0"/>
      <w:marTop w:val="0"/>
      <w:marBottom w:val="0"/>
      <w:divBdr>
        <w:top w:val="none" w:sz="0" w:space="0" w:color="auto"/>
        <w:left w:val="none" w:sz="0" w:space="0" w:color="auto"/>
        <w:bottom w:val="none" w:sz="0" w:space="0" w:color="auto"/>
        <w:right w:val="none" w:sz="0" w:space="0" w:color="auto"/>
      </w:divBdr>
    </w:div>
    <w:div w:id="2070181905">
      <w:bodyDiv w:val="1"/>
      <w:marLeft w:val="0"/>
      <w:marRight w:val="0"/>
      <w:marTop w:val="0"/>
      <w:marBottom w:val="0"/>
      <w:divBdr>
        <w:top w:val="none" w:sz="0" w:space="0" w:color="auto"/>
        <w:left w:val="none" w:sz="0" w:space="0" w:color="auto"/>
        <w:bottom w:val="none" w:sz="0" w:space="0" w:color="auto"/>
        <w:right w:val="none" w:sz="0" w:space="0" w:color="auto"/>
      </w:divBdr>
    </w:div>
    <w:div w:id="2119519933">
      <w:bodyDiv w:val="1"/>
      <w:marLeft w:val="0"/>
      <w:marRight w:val="0"/>
      <w:marTop w:val="0"/>
      <w:marBottom w:val="0"/>
      <w:divBdr>
        <w:top w:val="none" w:sz="0" w:space="0" w:color="auto"/>
        <w:left w:val="none" w:sz="0" w:space="0" w:color="auto"/>
        <w:bottom w:val="none" w:sz="0" w:space="0" w:color="auto"/>
        <w:right w:val="none" w:sz="0" w:space="0" w:color="auto"/>
      </w:divBdr>
      <w:divsChild>
        <w:div w:id="856385596">
          <w:marLeft w:val="0"/>
          <w:marRight w:val="0"/>
          <w:marTop w:val="0"/>
          <w:marBottom w:val="0"/>
          <w:divBdr>
            <w:top w:val="none" w:sz="0" w:space="0" w:color="auto"/>
            <w:left w:val="none" w:sz="0" w:space="0" w:color="auto"/>
            <w:bottom w:val="none" w:sz="0" w:space="0" w:color="auto"/>
            <w:right w:val="none" w:sz="0" w:space="0" w:color="auto"/>
          </w:divBdr>
          <w:divsChild>
            <w:div w:id="24254210">
              <w:marLeft w:val="0"/>
              <w:marRight w:val="0"/>
              <w:marTop w:val="0"/>
              <w:marBottom w:val="0"/>
              <w:divBdr>
                <w:top w:val="none" w:sz="0" w:space="0" w:color="auto"/>
                <w:left w:val="none" w:sz="0" w:space="0" w:color="auto"/>
                <w:bottom w:val="none" w:sz="0" w:space="0" w:color="auto"/>
                <w:right w:val="none" w:sz="0" w:space="0" w:color="auto"/>
              </w:divBdr>
              <w:divsChild>
                <w:div w:id="228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52034">
      <w:bodyDiv w:val="1"/>
      <w:marLeft w:val="0"/>
      <w:marRight w:val="0"/>
      <w:marTop w:val="0"/>
      <w:marBottom w:val="0"/>
      <w:divBdr>
        <w:top w:val="none" w:sz="0" w:space="0" w:color="auto"/>
        <w:left w:val="none" w:sz="0" w:space="0" w:color="auto"/>
        <w:bottom w:val="none" w:sz="0" w:space="0" w:color="auto"/>
        <w:right w:val="none" w:sz="0" w:space="0" w:color="auto"/>
      </w:divBdr>
    </w:div>
    <w:div w:id="21369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20Pusateri/AppData/Roaming/Microsoft/Templates/Proposal%20with%20cover%20letter.dot"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NIC Common Control</a:t>
            </a:r>
            <a:r>
              <a:rPr lang="en-US" baseline="0"/>
              <a:t> </a:t>
            </a:r>
            <a:r>
              <a:rPr lang="en-US"/>
              <a:t>Summary</a:t>
            </a:r>
            <a:r>
              <a:rPr lang="en-US" baseline="0"/>
              <a:t> of Q1, 2017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explosion val="14"/>
          <c:dPt>
            <c:idx val="0"/>
            <c:bubble3D val="0"/>
            <c:spPr>
              <a:solidFill>
                <a:srgbClr val="00B050"/>
              </a:solidFill>
              <a:ln w="25400">
                <a:solidFill>
                  <a:schemeClr val="lt1"/>
                </a:solidFill>
              </a:ln>
              <a:effectLst/>
              <a:sp3d contourW="25400">
                <a:contourClr>
                  <a:schemeClr val="lt1"/>
                </a:contourClr>
              </a:sp3d>
            </c:spPr>
          </c:dPt>
          <c:dPt>
            <c:idx val="1"/>
            <c:bubble3D val="0"/>
            <c:spPr>
              <a:solidFill>
                <a:srgbClr val="FFC000"/>
              </a:solidFill>
              <a:ln w="25400">
                <a:solidFill>
                  <a:schemeClr val="lt1"/>
                </a:solidFill>
              </a:ln>
              <a:effectLst/>
              <a:sp3d contourW="25400">
                <a:contourClr>
                  <a:schemeClr val="lt1"/>
                </a:contourClr>
              </a:sp3d>
            </c:spPr>
          </c:dPt>
          <c:cat>
            <c:strRef>
              <c:f>Sheet1!$A$2:$A$3</c:f>
              <c:strCache>
                <c:ptCount val="2"/>
                <c:pt idx="0">
                  <c:v>Implemented</c:v>
                </c:pt>
                <c:pt idx="1">
                  <c:v>In Progress</c:v>
                </c:pt>
              </c:strCache>
            </c:strRef>
          </c:cat>
          <c:val>
            <c:numRef>
              <c:f>Sheet1!$B$2:$B$3</c:f>
              <c:numCache>
                <c:formatCode>General</c:formatCode>
                <c:ptCount val="2"/>
                <c:pt idx="0">
                  <c:v>0.0</c:v>
                </c:pt>
                <c:pt idx="1">
                  <c:v>51.0</c:v>
                </c:pt>
              </c:numCache>
            </c:numRef>
          </c:val>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4D827E46750F43AEDE71EA41A3FD6E" ma:contentTypeVersion="4" ma:contentTypeDescription="Create a new document." ma:contentTypeScope="" ma:versionID="fd32dbb4d1ddecd709a8cccbd0a397a0">
  <xsd:schema xmlns:xsd="http://www.w3.org/2001/XMLSchema" xmlns:xs="http://www.w3.org/2001/XMLSchema" xmlns:p="http://schemas.microsoft.com/office/2006/metadata/properties" xmlns:ns2="cf66d857-dad7-49e3-bc13-75cfc0652555" xmlns:ns3="5bce21f8-e59d-4592-9cce-19fea0cb901a" targetNamespace="http://schemas.microsoft.com/office/2006/metadata/properties" ma:root="true" ma:fieldsID="60e22ab669e35cae485e09bc24d3fc20" ns2:_="" ns3:_="">
    <xsd:import namespace="cf66d857-dad7-49e3-bc13-75cfc0652555"/>
    <xsd:import namespace="5bce21f8-e59d-4592-9cce-19fea0cb901a"/>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d857-dad7-49e3-bc13-75cfc06525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ce21f8-e59d-4592-9cce-19fea0cb901a"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f66d857-dad7-49e3-bc13-75cfc0652555">
      <UserInfo>
        <DisplayName>Dan Thormodsgaard</DisplayName>
        <AccountId>11</AccountId>
        <AccountType/>
      </UserInfo>
      <UserInfo>
        <DisplayName>Tom St. Peter</DisplayName>
        <AccountId>28</AccountId>
        <AccountType/>
      </UserInfo>
      <UserInfo>
        <DisplayName>John McElwee</DisplayName>
        <AccountId>43</AccountId>
        <AccountType/>
      </UserInfo>
      <UserInfo>
        <DisplayName>Alin Srivastava</DisplayName>
        <AccountId>51</AccountId>
        <AccountType/>
      </UserInfo>
      <UserInfo>
        <DisplayName>Burke Jay</DisplayName>
        <AccountId>81</AccountId>
        <AccountType/>
      </UserInfo>
      <UserInfo>
        <DisplayName>Kylen Griffin</DisplayName>
        <AccountId>122</AccountId>
        <AccountType/>
      </UserInfo>
      <UserInfo>
        <DisplayName>Joe Kraxner</DisplayName>
        <AccountId>86</AccountId>
        <AccountType/>
      </UserInfo>
      <UserInfo>
        <DisplayName>Chris Giem</DisplayName>
        <AccountId>52</AccountId>
        <AccountType/>
      </UserInfo>
      <UserInfo>
        <DisplayName>Eric Ullmann</DisplayName>
        <AccountId>53</AccountId>
        <AccountType/>
      </UserInfo>
      <UserInfo>
        <DisplayName>Alexis Hayob</DisplayName>
        <AccountId>82</AccountId>
        <AccountType/>
      </UserInfo>
      <UserInfo>
        <DisplayName>Gregg Martin</DisplayName>
        <AccountId>29</AccountId>
        <AccountType/>
      </UserInfo>
      <UserInfo>
        <DisplayName>Jennie Hanna</DisplayName>
        <AccountId>162</AccountId>
        <AccountType/>
      </UserInfo>
      <UserInfo>
        <DisplayName>Joe Mendygral</DisplayName>
        <AccountId>187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1D1C8-D6D6-40FF-AC17-99A5B602D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d857-dad7-49e3-bc13-75cfc0652555"/>
    <ds:schemaRef ds:uri="5bce21f8-e59d-4592-9cce-19fea0cb9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555CD2-0C64-4CDB-82B9-D4536787F50F}">
  <ds:schemaRefs>
    <ds:schemaRef ds:uri="http://schemas.microsoft.com/office/2006/metadata/properties"/>
    <ds:schemaRef ds:uri="http://schemas.microsoft.com/office/infopath/2007/PartnerControls"/>
    <ds:schemaRef ds:uri="cf66d857-dad7-49e3-bc13-75cfc0652555"/>
  </ds:schemaRefs>
</ds:datastoreItem>
</file>

<file path=customXml/itemProps3.xml><?xml version="1.0" encoding="utf-8"?>
<ds:datastoreItem xmlns:ds="http://schemas.openxmlformats.org/officeDocument/2006/customXml" ds:itemID="{CF091542-E1FC-401B-962F-23F6389A8640}">
  <ds:schemaRefs>
    <ds:schemaRef ds:uri="http://schemas.microsoft.com/sharepoint/v3/contenttype/forms"/>
  </ds:schemaRefs>
</ds:datastoreItem>
</file>

<file path=customXml/itemProps4.xml><?xml version="1.0" encoding="utf-8"?>
<ds:datastoreItem xmlns:ds="http://schemas.openxmlformats.org/officeDocument/2006/customXml" ds:itemID="{5C3EA8B0-CAAD-CF48-BA72-DDCC50603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with cover letter.dot</Template>
  <TotalTime>8</TotalTime>
  <Pages>38</Pages>
  <Words>5382</Words>
  <Characters>30680</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Mendygral</dc:creator>
  <cp:keywords/>
  <dc:description/>
  <cp:lastModifiedBy>Kylen Griffin</cp:lastModifiedBy>
  <cp:revision>11</cp:revision>
  <cp:lastPrinted>2017-01-30T14:27:00Z</cp:lastPrinted>
  <dcterms:created xsi:type="dcterms:W3CDTF">2017-07-11T19:57:00Z</dcterms:created>
  <dcterms:modified xsi:type="dcterms:W3CDTF">2017-07-28T19:27:00Z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TC010185501033</vt:lpwstr>
  </property>
  <property fmtid="{D5CDD505-2E9C-101B-9397-08002B2CF9AE}" pid="3" name="ContentTypeId">
    <vt:lpwstr>0x0101008C4D827E46750F43AEDE71EA41A3FD6E</vt:lpwstr>
  </property>
</Properties>
</file>